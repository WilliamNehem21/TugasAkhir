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6769100</wp:posOffset>
            </wp:positionV>
            <wp:extent cx="254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254 – 261 </w:t>
            </w:r>
          </w:p>
        </w:tc>
        <w:tc>
          <w:tcPr>
            <w:tcW w:type="dxa" w:w="32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4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30" w:lineRule="auto" w:before="264" w:after="196"/>
        <w:ind w:left="8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Dynamics of delayed Cohen-Grossberg neural networks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8.0" w:type="dxa"/>
      </w:tblPr>
      <w:tblGrid>
        <w:gridCol w:w="3206"/>
        <w:gridCol w:w="3206"/>
        <w:gridCol w:w="3206"/>
      </w:tblGrid>
      <w:tr>
        <w:trPr>
          <w:trHeight w:hRule="exact" w:val="40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Ancheng Chang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 xml:space="preserve">Changlin Peng and Chuangxia Huang* </w:t>
            </w:r>
          </w:p>
        </w:tc>
      </w:tr>
    </w:tbl>
    <w:p>
      <w:pPr>
        <w:autoSpaceDN w:val="0"/>
        <w:autoSpaceDE w:val="0"/>
        <w:widowControl/>
        <w:spacing w:line="230" w:lineRule="auto" w:before="124" w:after="0"/>
        <w:ind w:left="36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College of Mathematics and Computing Science, Changsha University of  Science and Technology, Changsha, Hunan 410114, China. </w:t>
      </w:r>
    </w:p>
    <w:p>
      <w:pPr>
        <w:autoSpaceDN w:val="0"/>
        <w:autoSpaceDE w:val="0"/>
        <w:widowControl/>
        <w:spacing w:line="233" w:lineRule="auto" w:before="948" w:after="0"/>
        <w:ind w:left="24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2" w:after="0"/>
        <w:ind w:left="242" w:right="48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This paper studies the boundedness of Cohen-Grossberg neural networks with discrete delays and distributed delays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(CGNN). Applying Lyapunov function and linear matrix inequalities technique (LMI), some novel sufficient conditions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on the issue of the uniformly ultimate boundness, the existence of an attractor and the globally exponential stability for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CGNN are established, which can be easily checked by the effective LMI toolbox in Matlab in practice. </w:t>
      </w:r>
    </w:p>
    <w:p>
      <w:pPr>
        <w:autoSpaceDN w:val="0"/>
        <w:autoSpaceDE w:val="0"/>
        <w:widowControl/>
        <w:spacing w:line="212" w:lineRule="exact" w:before="246" w:after="0"/>
        <w:ind w:left="238" w:right="720" w:firstLine="4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3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276" w:after="0"/>
        <w:ind w:left="2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Linear matrix inequalities technique (LMI), Neural Networks, Distributed delay, Boundedness, Attractor, Stability. </w:t>
      </w:r>
    </w:p>
    <w:p>
      <w:pPr>
        <w:autoSpaceDN w:val="0"/>
        <w:autoSpaceDE w:val="0"/>
        <w:widowControl/>
        <w:spacing w:line="233" w:lineRule="auto" w:before="464" w:after="0"/>
        <w:ind w:left="24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8" w:after="216"/>
        <w:ind w:left="242" w:right="45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recent years, much attention has been paid on neural networks since they have been fruitfully applied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signal and image processing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[1,2,3]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These applications rely crucially on the analysis of the dynamical behavior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[4,5,6,7]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Among them, CGNN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[8]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can be described as follows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>
        <w:trPr>
          <w:trHeight w:hRule="exact" w:val="212"/>
        </w:trPr>
        <w:tc>
          <w:tcPr>
            <w:tcW w:type="dxa" w:w="978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  <w:tab w:pos="612" w:val="left"/>
                <w:tab w:pos="720" w:val="left"/>
                <w:tab w:pos="876" w:val="left"/>
              </w:tabs>
              <w:autoSpaceDE w:val="0"/>
              <w:widowControl/>
              <w:spacing w:line="240" w:lineRule="auto" w:before="10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[</w:t>
            </w:r>
            <w:r>
              <w:drawing>
                <wp:inline xmlns:a="http://schemas.openxmlformats.org/drawingml/2006/main" xmlns:pic="http://schemas.openxmlformats.org/drawingml/2006/picture">
                  <wp:extent cx="114300" cy="190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2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9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40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54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</w:p>
        </w:tc>
        <w:tc>
          <w:tcPr>
            <w:tcW w:type="dxa" w:w="12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]</w:t>
            </w:r>
          </w:p>
        </w:tc>
        <w:tc>
          <w:tcPr>
            <w:tcW w:type="dxa" w:w="18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758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26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0" w:right="2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(1) </w:t>
            </w:r>
          </w:p>
        </w:tc>
      </w:tr>
      <w:tr>
        <w:trPr>
          <w:trHeight w:hRule="exact" w:val="300"/>
        </w:trPr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560"/>
            <w:vMerge w:val="restart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203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</w:tr>
      <w:tr>
        <w:trPr>
          <w:trHeight w:hRule="exact" w:val="932"/>
        </w:trPr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320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40"/>
            <w:tcBorders>
              <w:bottom w:sz="3.864000082015991" w:val="single" w:color="#1F1E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  <w:tc>
          <w:tcPr>
            <w:tcW w:type="dxa" w:w="601"/>
            <w:vMerge/>
            <w:tcBorders>
              <w:bottom w:sz="3.864000082015991" w:val="single" w:color="#1F1E2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270" w:after="0"/>
        <w:ind w:left="482" w:right="40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Tel.:0-086-731-85258787; fax: 0-086-731-85258787.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cxiahuang@126.com.. </w:t>
      </w:r>
    </w:p>
    <w:p>
      <w:pPr>
        <w:autoSpaceDN w:val="0"/>
        <w:autoSpaceDE w:val="0"/>
        <w:widowControl/>
        <w:spacing w:line="200" w:lineRule="exact" w:before="132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10.1016/j.aasri.2012.11.042 </w:t>
      </w:r>
    </w:p>
    <w:p>
      <w:pPr>
        <w:sectPr>
          <w:pgSz w:w="10885" w:h="14854"/>
          <w:pgMar w:top="438" w:right="696" w:bottom="2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2209800</wp:posOffset>
            </wp:positionV>
            <wp:extent cx="25400" cy="254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3556000</wp:posOffset>
            </wp:positionV>
            <wp:extent cx="25400" cy="25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4025900</wp:posOffset>
            </wp:positionH>
            <wp:positionV relativeFrom="page">
              <wp:posOffset>4102100</wp:posOffset>
            </wp:positionV>
            <wp:extent cx="546100" cy="2413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6845300</wp:posOffset>
            </wp:positionV>
            <wp:extent cx="673100" cy="2413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6896100</wp:posOffset>
            </wp:positionV>
            <wp:extent cx="38100" cy="254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7480300</wp:posOffset>
            </wp:positionV>
            <wp:extent cx="304800" cy="1270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7493000</wp:posOffset>
            </wp:positionV>
            <wp:extent cx="317500" cy="1143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3"/>
        <w:gridCol w:w="4683"/>
      </w:tblGrid>
      <w:tr>
        <w:trPr>
          <w:trHeight w:hRule="exact" w:val="2008"/>
        </w:trPr>
        <w:tc>
          <w:tcPr>
            <w:tcW w:type="dxa" w:w="9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4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Ancheng Chang et al. /  AASRI Procedia  3 ( 2012 )  254 – 261 </w:t>
            </w:r>
          </w:p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</w:t>
            </w: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0,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;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corresponds to the number of units in a neural network; </w:t>
            </w:r>
            <w:r>
              <w:drawing>
                <wp:inline xmlns:a="http://schemas.openxmlformats.org/drawingml/2006/main" xmlns:pic="http://schemas.openxmlformats.org/drawingml/2006/picture">
                  <wp:extent cx="1143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denotes the potential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(or voltage) of cell 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at time </w:t>
            </w:r>
            <w:r>
              <w:rPr>
                <w:w w:val="101.906436422596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; </w:t>
            </w:r>
            <w:r>
              <w:rPr>
                <w:w w:val="98.0800628662109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w w:val="98.95438353220621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</w:t>
            </w:r>
            <w:r>
              <w:rPr>
                <w:w w:val="98.954383532206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denotes a non-linear output function; </w:t>
            </w:r>
            <w:r>
              <w:drawing>
                <wp:inline xmlns:a="http://schemas.openxmlformats.org/drawingml/2006/main" xmlns:pic="http://schemas.openxmlformats.org/drawingml/2006/picture">
                  <wp:extent cx="1143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27488163539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represents an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amplification function; </w:t>
            </w:r>
            <w:r>
              <w:drawing>
                <wp:inline xmlns:a="http://schemas.openxmlformats.org/drawingml/2006/main" xmlns:pic="http://schemas.openxmlformats.org/drawingml/2006/picture">
                  <wp:extent cx="127000" cy="190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7454274495442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represents an appropriately behaved function;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 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connection matrix </w:t>
            </w:r>
          </w:p>
          <w:p>
            <w:pPr>
              <w:autoSpaceDN w:val="0"/>
              <w:tabs>
                <w:tab w:pos="436" w:val="left"/>
                <w:tab w:pos="524" w:val="left"/>
                <w:tab w:pos="638" w:val="left"/>
                <w:tab w:pos="838" w:val="left"/>
                <w:tab w:pos="1102" w:val="left"/>
              </w:tabs>
              <w:autoSpaceDE w:val="0"/>
              <w:widowControl/>
              <w:spacing w:line="259" w:lineRule="auto" w:before="0" w:after="0"/>
              <w:ind w:left="58" w:right="0" w:firstLine="0"/>
              <w:jc w:val="left"/>
            </w:pPr>
            <w:r>
              <w:rPr>
                <w:w w:val="98.64527384440103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</w:t>
            </w:r>
            <w:r>
              <w:tab/>
            </w:r>
            <w:r>
              <w:rPr>
                <w:w w:val="98.6452738444010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</w:t>
            </w:r>
            <w:r>
              <w:rPr>
                <w:w w:val="98.64527384440103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</w:t>
            </w:r>
            <w:r>
              <w:rPr>
                <w:w w:val="97.7736132485525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ij </w:t>
            </w:r>
            <w:r>
              <w:rPr>
                <w:w w:val="98.6452738444010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 </w:t>
            </w:r>
            <w:r>
              <w:rPr>
                <w:w w:val="97.7736132485525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 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denotes the strengths of connectivity between cells, and if the output from neuron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excites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(respectively, inhibits) neuron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then </w:t>
            </w:r>
            <w:r>
              <w:rPr>
                <w:w w:val="98.1966416041056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</w:t>
            </w:r>
            <w:r>
              <w:rPr>
                <w:w w:val="97.3292555127825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  <w:r>
              <w:drawing>
                <wp:inline xmlns:a="http://schemas.openxmlformats.org/drawingml/2006/main" xmlns:pic="http://schemas.openxmlformats.org/drawingml/2006/picture">
                  <wp:extent cx="76200" cy="10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966416041056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(respectively, </w:t>
            </w:r>
            <w:r>
              <w:rPr>
                <w:w w:val="98.032871882120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</w:t>
            </w:r>
            <w:r>
              <w:rPr>
                <w:w w:val="97.1663883754185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32871882120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0)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w w:val="97.7779047829764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98.7219492594401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denotes an external input source.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During hardware implementation, time delays do exist due to finite switching speed of the amplifiers and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communication time and may lead to an oscillation which is degenerate to the instability of networks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furthermore. For model (1),    Ye et al. [9] introduced delays by considering the following delay differential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218"/>
        </w:trPr>
        <w:tc>
          <w:tcPr>
            <w:tcW w:type="dxa" w:w="9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equations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  <w:tab w:pos="596" w:val="left"/>
              </w:tabs>
              <w:autoSpaceDE w:val="0"/>
              <w:widowControl/>
              <w:spacing w:line="238" w:lineRule="auto" w:before="106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[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90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8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03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]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J i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556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 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   (2) </w:t>
            </w:r>
          </w:p>
        </w:tc>
      </w:tr>
      <w:tr>
        <w:trPr>
          <w:trHeight w:hRule="exact" w:val="300"/>
        </w:trPr>
        <w:tc>
          <w:tcPr>
            <w:tcW w:type="dxa" w:w="9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" cy="88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986"/>
            <w:gridSpan w:val="2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4" w:after="0"/>
        <w:ind w:left="0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Although constant fixed delays in the models of delayed feedback systems serve as a good approximation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simple circuits consisting of a small number of cells, neural networks usually have a spatial extent due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presence of an amount of parallel pathways with a variety of axon sizes and lengths [10, 12]. Therefore,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there will be a distribution of conduction velocities along these pathways.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18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paper, we will consider the following CGNN model with mixed delays (discrete delays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distributed delays):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0.0" w:type="dxa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>
        <w:trPr>
          <w:trHeight w:hRule="exact" w:val="168"/>
        </w:trPr>
        <w:tc>
          <w:tcPr>
            <w:tcW w:type="dxa" w:w="112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  <w:tab w:pos="604" w:val="left"/>
                <w:tab w:pos="720" w:val="left"/>
                <w:tab w:pos="868" w:val="left"/>
              </w:tabs>
              <w:autoSpaceDE w:val="0"/>
              <w:widowControl/>
              <w:spacing w:line="240" w:lineRule="auto" w:before="6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[</w:t>
            </w:r>
            <w:r>
              <w:drawing>
                <wp:inline xmlns:a="http://schemas.openxmlformats.org/drawingml/2006/main" xmlns:pic="http://schemas.openxmlformats.org/drawingml/2006/picture">
                  <wp:extent cx="114300" cy="190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2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0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418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384" w:val="left"/>
              </w:tabs>
              <w:autoSpaceDE w:val="0"/>
              <w:widowControl/>
              <w:spacing w:line="264" w:lineRule="auto" w:before="172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ij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22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54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</w:p>
        </w:tc>
        <w:tc>
          <w:tcPr>
            <w:tcW w:type="dxa" w:w="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6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380"/>
            <w:gridSpan w:val="3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6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78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2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))</w:t>
            </w:r>
          </w:p>
        </w:tc>
        <w:tc>
          <w:tcPr>
            <w:tcW w:type="dxa" w:w="20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8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560"/>
            <w:vMerge w:val="restart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203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03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b 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1041"/>
            <w:gridSpan w:val="3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</w:tr>
      <w:tr>
        <w:trPr>
          <w:trHeight w:hRule="exact" w:val="76"/>
        </w:trPr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74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00"/>
            <w:gridSpan w:val="2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41"/>
            <w:gridSpan w:val="3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bottom w:sz="2.399999999999636" w:val="single" w:color="#000000"/>
            </w:tcBorders>
          </w:tcPr>
          <w:p/>
        </w:tc>
      </w:tr>
      <w:tr>
        <w:trPr>
          <w:trHeight w:hRule="exact" w:val="224"/>
        </w:trPr>
        <w:tc>
          <w:tcPr>
            <w:tcW w:type="dxa" w:w="112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8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18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2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gridSpan w:val="2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735"/>
            <w:gridSpan w:val="5"/>
            <w:vMerge/>
            <w:tcBorders/>
          </w:tcPr>
          <w:p/>
        </w:tc>
        <w:tc>
          <w:tcPr>
            <w:tcW w:type="dxa" w:w="22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08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780"/>
            <w:gridSpan w:val="3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20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378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]</w:t>
            </w:r>
          </w:p>
        </w:tc>
        <w:tc>
          <w:tcPr>
            <w:tcW w:type="dxa" w:w="76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(3) </w:t>
            </w:r>
          </w:p>
        </w:tc>
      </w:tr>
      <w:tr>
        <w:trPr>
          <w:trHeight w:hRule="exact" w:val="440"/>
        </w:trPr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c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041"/>
            <w:gridSpan w:val="3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402"/>
        </w:trPr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9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j</w:t>
            </w:r>
          </w:p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041"/>
            <w:gridSpan w:val="3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/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347"/>
            <w:vMerge/>
            <w:tcBorders>
              <w:top w:sz="2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7" w:lineRule="auto" w:before="232" w:after="0"/>
        <w:ind w:left="0" w:right="44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Over the past decades, the stability of neural networks has been intensively investigated. In fact, except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stability property, boundedness is also one of the foundational concepts of dynamical neural networks,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which plays an important role in investigation for the uniqueness of equilibrium point (periodic solutions),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global asymptotic stability, global exponentially stable and its synchronization and so on [14, 15]. To the best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the authors  knowledge, few authors have considered on the ultimate boundedness and attractor for CGNN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interval time-varying delays and distributed time-varying delays. </w:t>
      </w:r>
    </w:p>
    <w:p>
      <w:pPr>
        <w:autoSpaceDN w:val="0"/>
        <w:autoSpaceDE w:val="0"/>
        <w:widowControl/>
        <w:spacing w:line="247" w:lineRule="auto" w:before="18" w:after="0"/>
        <w:ind w:left="0" w:right="446" w:firstLine="3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is well known, compared with linear matrix inequalities (LMI) result, algebraic result is more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conservative, and criteria in terms of LMI can be easily checked by using the powerful MATLAB LMI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toolbox. This motivates us to investigate the problem of the ultimate boundedness and attractor for CGNN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paper.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Problem formulation </w:t>
      </w:r>
    </w:p>
    <w:p>
      <w:pPr>
        <w:autoSpaceDN w:val="0"/>
        <w:autoSpaceDE w:val="0"/>
        <w:widowControl/>
        <w:spacing w:line="230" w:lineRule="auto" w:before="260" w:after="56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System (3) for convenience can be rewritten as the following vector form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</w:tblGrid>
      <w:tr>
        <w:trPr>
          <w:trHeight w:hRule="exact" w:val="322"/>
        </w:trPr>
        <w:tc>
          <w:tcPr>
            <w:tcW w:type="dxa" w:w="109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0" w:right="2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50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127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  <w:r>
              <w:drawing>
                <wp:inline xmlns:a="http://schemas.openxmlformats.org/drawingml/2006/main" xmlns:pic="http://schemas.openxmlformats.org/drawingml/2006/picture">
                  <wp:extent cx="127000" cy="190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114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2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AF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11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17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BF x t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))</w:t>
            </w:r>
          </w:p>
        </w:tc>
        <w:tc>
          <w:tcPr>
            <w:tcW w:type="dxa" w:w="3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C</w:t>
            </w:r>
          </w:p>
        </w:tc>
        <w:tc>
          <w:tcPr>
            <w:tcW w:type="dxa" w:w="236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40" w:right="0" w:firstLine="0"/>
              <w:jc w:val="left"/>
            </w:pPr>
            <w:r>
              <w:rPr>
                <w:w w:val="102.5295121329171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9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1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J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(4)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</w:tr>
      <w:tr>
        <w:trPr>
          <w:trHeight w:hRule="exact" w:val="288"/>
        </w:trPr>
        <w:tc>
          <w:tcPr>
            <w:tcW w:type="dxa" w:w="852"/>
            <w:gridSpan w:val="4"/>
            <w:vMerge/>
            <w:tcBorders/>
          </w:tcPr>
          <w:p/>
        </w:tc>
        <w:tc>
          <w:tcPr>
            <w:tcW w:type="dxa" w:w="639"/>
            <w:gridSpan w:val="3"/>
            <w:vMerge/>
            <w:tcBorders/>
          </w:tcPr>
          <w:p/>
        </w:tc>
        <w:tc>
          <w:tcPr>
            <w:tcW w:type="dxa" w:w="1917"/>
            <w:gridSpan w:val="9"/>
            <w:vMerge/>
            <w:tcBorders/>
          </w:tcPr>
          <w:p/>
        </w:tc>
        <w:tc>
          <w:tcPr>
            <w:tcW w:type="dxa" w:w="2343"/>
            <w:gridSpan w:val="11"/>
            <w:vMerge/>
            <w:tcBorders/>
          </w:tcPr>
          <w:p/>
        </w:tc>
        <w:tc>
          <w:tcPr>
            <w:tcW w:type="dxa" w:w="1491"/>
            <w:gridSpan w:val="7"/>
            <w:vMerge/>
            <w:tcBorders/>
          </w:tcPr>
          <w:p/>
        </w:tc>
        <w:tc>
          <w:tcPr>
            <w:tcW w:type="dxa" w:w="426"/>
            <w:gridSpan w:val="2"/>
            <w:vMerge/>
            <w:tcBorders/>
          </w:tcPr>
          <w:p/>
        </w:tc>
        <w:tc>
          <w:tcPr>
            <w:tcW w:type="dxa" w:w="38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102.5295121329171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213"/>
            <w:vMerge/>
            <w:tcBorders/>
          </w:tcPr>
          <w:p/>
        </w:tc>
        <w:tc>
          <w:tcPr>
            <w:tcW w:type="dxa" w:w="18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gridSpan w:val="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7500" cy="1397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H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).</w:t>
            </w:r>
          </w:p>
        </w:tc>
        <w:tc>
          <w:tcPr>
            <w:tcW w:type="dxa" w:w="6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Where,</w:t>
            </w:r>
          </w:p>
        </w:tc>
        <w:tc>
          <w:tcPr>
            <w:tcW w:type="dxa" w:w="55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50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w w:val="98.4681401933942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),</w:t>
            </w:r>
          </w:p>
        </w:tc>
        <w:tc>
          <w:tcPr>
            <w:tcW w:type="dxa" w:w="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w w:val="98.46814019339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  <w:r>
              <w:rPr>
                <w:w w:val="98.46814019339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is the neural state vector; </w:t>
            </w:r>
            <w:r>
              <w:rPr>
                <w:w w:val="98.46814019339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2440125147501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</w:p>
        </w:tc>
      </w:tr>
      <w:tr>
        <w:trPr>
          <w:trHeight w:hRule="exact" w:val="40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diag(</w:t>
            </w: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w w:val="98.4561443328857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w w:val="98.4561443328857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w w:val="98.456144332885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8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w w:val="98.456144332885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)))</w:t>
            </w:r>
          </w:p>
        </w:tc>
        <w:tc>
          <w:tcPr>
            <w:tcW w:type="dxa" w:w="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2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" w:after="0"/>
              <w:ind w:left="0" w:right="0" w:firstLine="0"/>
              <w:jc w:val="center"/>
            </w:pPr>
            <w:r>
              <w:rPr>
                <w:w w:val="98.456144332885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 n</w:t>
            </w:r>
          </w:p>
        </w:tc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; </w:t>
            </w:r>
          </w:p>
        </w:tc>
        <w:tc>
          <w:tcPr>
            <w:tcW w:type="dxa" w:w="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90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98.48101139068604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</w:p>
        </w:tc>
        <w:tc>
          <w:tcPr>
            <w:tcW w:type="dxa" w:w="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98.56561279296875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t </w:t>
            </w:r>
            <w:r>
              <w:rPr>
                <w:w w:val="98.565612792968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31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are appropriate dimensions functions;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32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4"/>
        </w:trPr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4" w:right="0" w:firstLine="0"/>
              <w:jc w:val="left"/>
            </w:pPr>
            <w:r>
              <w:rPr>
                <w:w w:val="98.88494809468588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</w:t>
            </w:r>
            <w:r>
              <w:drawing>
                <wp:inline xmlns:a="http://schemas.openxmlformats.org/drawingml/2006/main" xmlns:pic="http://schemas.openxmlformats.org/drawingml/2006/picture">
                  <wp:extent cx="4445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596" w:val="left"/>
                <w:tab w:pos="792" w:val="left"/>
              </w:tabs>
              <w:autoSpaceDE w:val="0"/>
              <w:widowControl/>
              <w:spacing w:line="281" w:lineRule="auto" w:before="0" w:after="0"/>
              <w:ind w:left="200" w:right="0" w:firstLine="0"/>
              <w:jc w:val="left"/>
            </w:pPr>
            <w:r>
              <w:rPr>
                <w:w w:val="98.0113370077950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8.88494809468588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 </w:t>
            </w:r>
            <w:r>
              <w:tab/>
            </w:r>
            <w:r>
              <w:rPr>
                <w:w w:val="98.011337007795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w w:val="98.88494809468588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  <w:r>
              <w:rPr>
                <w:w w:val="98.011337007795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</w:p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, </w:t>
            </w:r>
            <w:r>
              <w:rPr>
                <w:w w:val="98.2979706355503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381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</w:t>
            </w:r>
            <w:r>
              <w:rPr>
                <w:w w:val="98.297970635550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  <w:r>
              <w:rPr>
                <w:w w:val="98.297970635550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; </w:t>
            </w:r>
          </w:p>
        </w:tc>
        <w:tc>
          <w:tcPr>
            <w:tcW w:type="dxa" w:w="43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48" w:right="0" w:firstLine="0"/>
              <w:jc w:val="left"/>
            </w:pPr>
            <w:r>
              <w:rPr>
                <w:w w:val="98.8634506861368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4" w:after="0"/>
              <w:ind w:left="0" w:right="0" w:firstLine="0"/>
              <w:jc w:val="center"/>
            </w:pPr>
            <w:r>
              <w:rPr>
                <w:w w:val="98.8634506861368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</w:t>
            </w:r>
            <w:r>
              <w:rPr>
                <w:w w:val="97.990076882498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98.8634506861368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381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98.8634506861368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w w:val="98.8634506861368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0" w:right="0" w:firstLine="0"/>
              <w:jc w:val="center"/>
            </w:pPr>
            <w:r>
              <w:rPr>
                <w:w w:val="97.990076882498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w w:val="97.990076882498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rPr>
                <w:w w:val="98.8634506861368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 ,</w:t>
            </w:r>
          </w:p>
        </w:tc>
        <w:tc>
          <w:tcPr>
            <w:tcW w:type="dxa" w:w="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190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2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1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BF x t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184" w:left="870" w:header="720" w:footer="720" w:gutter="0"/>
          <w:cols w:space="720" w:num="1" w:equalWidth="0"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850900</wp:posOffset>
            </wp:positionV>
            <wp:extent cx="342900" cy="2413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1447800</wp:posOffset>
            </wp:positionV>
            <wp:extent cx="508000" cy="1270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2565400</wp:posOffset>
            </wp:positionH>
            <wp:positionV relativeFrom="page">
              <wp:posOffset>3162300</wp:posOffset>
            </wp:positionV>
            <wp:extent cx="304800" cy="1397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4787900</wp:posOffset>
            </wp:positionV>
            <wp:extent cx="431800" cy="1778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4813300</wp:posOffset>
            </wp:positionV>
            <wp:extent cx="723900" cy="1524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4838700</wp:posOffset>
            </wp:positionV>
            <wp:extent cx="330200" cy="1016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5041900</wp:posOffset>
            </wp:positionV>
            <wp:extent cx="889000" cy="2540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5511800</wp:posOffset>
            </wp:positionV>
            <wp:extent cx="50800" cy="508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5905500</wp:posOffset>
            </wp:positionV>
            <wp:extent cx="266700" cy="2540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>
        <w:trPr>
          <w:trHeight w:hRule="exact" w:val="346"/>
        </w:trPr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</w:t>
            </w:r>
          </w:p>
        </w:tc>
        <w:tc>
          <w:tcPr>
            <w:tcW w:type="dxa" w:w="870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9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Ancheng Chang et al. /  AASRI Procedia  3 ( 2012 )  254 – 261 </w:t>
            </w:r>
          </w:p>
        </w:tc>
      </w:tr>
      <w:tr>
        <w:trPr>
          <w:trHeight w:hRule="exact" w:val="640"/>
        </w:trPr>
        <w:tc>
          <w:tcPr>
            <w:tcW w:type="dxa" w:w="3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8" w:after="0"/>
              <w:ind w:left="0" w:right="0" w:firstLine="0"/>
              <w:jc w:val="right"/>
            </w:pPr>
            <w:r>
              <w:rPr>
                <w:w w:val="101.0450919469197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64" w:lineRule="auto" w:before="196" w:after="0"/>
              <w:ind w:left="22" w:right="0" w:firstLine="0"/>
              <w:jc w:val="left"/>
            </w:pPr>
            <w:r>
              <w:tab/>
            </w:r>
            <w:r>
              <w:rPr>
                <w:w w:val="102.169118608747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br/>
            </w:r>
            <w:r>
              <w:rPr>
                <w:w w:val="98.8603439331054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C </w:t>
            </w:r>
            <w:r>
              <w:rPr>
                <w:w w:val="102.169118608747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7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90" w:after="0"/>
              <w:ind w:left="0" w:right="0" w:firstLine="0"/>
              <w:jc w:val="center"/>
            </w:pPr>
            <w:r>
              <w:rPr>
                <w:w w:val="98.8603439331054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s </w:t>
            </w:r>
            <w:r>
              <w:rPr>
                <w:w w:val="98.86034393310547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90" w:after="0"/>
              <w:ind w:left="0" w:right="0" w:firstLine="0"/>
              <w:jc w:val="center"/>
            </w:pPr>
            <w:r>
              <w:rPr>
                <w:w w:val="98.8603439331054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The discrete delays and distributed delays are bounded: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6" w:after="0"/>
              <w:ind w:left="0" w:right="0" w:firstLine="0"/>
              <w:jc w:val="center"/>
            </w:pPr>
            <w:r>
              <w:rPr>
                <w:w w:val="101.10636552174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200" cy="1143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6" w:after="0"/>
              <w:ind w:left="0" w:right="0" w:firstLine="0"/>
              <w:jc w:val="center"/>
            </w:pPr>
            <w:r>
              <w:rPr>
                <w:w w:val="101.10636552174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5800" cy="177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570" w:val="left"/>
                <w:tab w:pos="1178" w:val="left"/>
              </w:tabs>
              <w:autoSpaceDE w:val="0"/>
              <w:widowControl/>
              <w:spacing w:line="276" w:lineRule="auto" w:before="0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* </w:t>
            </w:r>
            <w:r>
              <w:tab/>
            </w:r>
            <w:r>
              <w:rPr>
                <w:w w:val="101.10636552174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max{ };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</w:tr>
      <w:tr>
        <w:trPr>
          <w:trHeight w:hRule="exact" w:val="80"/>
        </w:trPr>
        <w:tc>
          <w:tcPr>
            <w:tcW w:type="dxa" w:w="395"/>
            <w:vMerge/>
            <w:tcBorders/>
          </w:tcPr>
          <w:p/>
        </w:tc>
        <w:tc>
          <w:tcPr>
            <w:tcW w:type="dxa" w:w="1185"/>
            <w:gridSpan w:val="3"/>
            <w:vMerge/>
            <w:tcBorders/>
          </w:tcPr>
          <w:p/>
        </w:tc>
        <w:tc>
          <w:tcPr>
            <w:tcW w:type="dxa" w:w="4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w w:val="101.0450919469197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1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8" w:after="0"/>
              <w:ind w:left="0" w:right="0" w:firstLine="0"/>
              <w:jc w:val="center"/>
            </w:pPr>
            <w:r>
              <w:rPr>
                <w:w w:val="101.0450919469197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max{ };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139700" cy="76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 n</w:t>
            </w:r>
          </w:p>
        </w:tc>
        <w:tc>
          <w:tcPr>
            <w:tcW w:type="dxa" w:w="4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900" cy="127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max{ 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*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here </w:t>
            </w:r>
          </w:p>
        </w:tc>
        <w:tc>
          <w:tcPr>
            <w:tcW w:type="dxa" w:w="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*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27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are scalars. As usual, the initial conditions </w:t>
            </w:r>
          </w:p>
        </w:tc>
      </w:tr>
      <w:tr>
        <w:trPr>
          <w:trHeight w:hRule="exact" w:val="420"/>
        </w:trPr>
        <w:tc>
          <w:tcPr>
            <w:tcW w:type="dxa" w:w="39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0" w:right="0" w:firstLine="0"/>
              <w:jc w:val="center"/>
            </w:pPr>
            <w:r>
              <w:rPr>
                <w:w w:val="101.0450919469197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" w:after="0"/>
              <w:ind w:left="0" w:right="0" w:firstLine="0"/>
              <w:jc w:val="center"/>
            </w:pPr>
            <w:r>
              <w:rPr>
                <w:w w:val="101.0450919469197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1185"/>
            <w:gridSpan w:val="3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790"/>
            <w:gridSpan w:val="2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2765"/>
            <w:gridSpan w:val="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453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8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associated with system (4) are given in the form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65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1143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8" w:after="0"/>
              <w:ind w:left="0" w:right="124" w:firstLine="0"/>
              <w:jc w:val="right"/>
            </w:pPr>
            <w:r>
              <w:rPr>
                <w:w w:val="98.777809143066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8" w:after="0"/>
              <w:ind w:left="0" w:right="16" w:firstLine="0"/>
              <w:jc w:val="right"/>
            </w:pPr>
            <w:r>
              <w:rPr>
                <w:w w:val="98.777809143066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0,</w:t>
            </w:r>
          </w:p>
        </w:tc>
        <w:tc>
          <w:tcPr>
            <w:tcW w:type="dxa" w:w="2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where </w:t>
            </w:r>
            <w:r>
              <w:rPr>
                <w:w w:val="98.22008514404297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  <w:r>
              <w:rPr>
                <w:w w:val="98.2200851440429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is a differentiable </w:t>
            </w:r>
          </w:p>
        </w:tc>
      </w:tr>
    </w:tbl>
    <w:p>
      <w:pPr>
        <w:autoSpaceDN w:val="0"/>
        <w:autoSpaceDE w:val="0"/>
        <w:widowControl/>
        <w:spacing w:line="230" w:lineRule="auto" w:before="2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vector-valued function. </w:t>
      </w:r>
    </w:p>
    <w:p>
      <w:pPr>
        <w:autoSpaceDN w:val="0"/>
        <w:autoSpaceDE w:val="0"/>
        <w:widowControl/>
        <w:spacing w:line="230" w:lineRule="auto" w:before="22" w:after="16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Throughout this paper, we make the following assumptions.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>
        <w:trPr>
          <w:trHeight w:hRule="exact" w:val="338"/>
        </w:trPr>
        <w:tc>
          <w:tcPr>
            <w:tcW w:type="dxa" w:w="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right"/>
            </w:pPr>
            <w:r>
              <w:rPr>
                <w:w w:val="98.807636896769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w w:val="98.8076368967692"/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H</w:t>
            </w:r>
            <w:r>
              <w:rPr>
                <w:w w:val="98.06113924298968"/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1</w:t>
            </w:r>
            <w:r>
              <w:rPr>
                <w:w w:val="98.807636896769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440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We assume that the delay kernels satisfy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" w:after="0"/>
              <w:ind w:left="0" w:right="0" w:firstLine="0"/>
              <w:jc w:val="center"/>
            </w:pPr>
            <w:r>
              <w:rPr>
                <w:w w:val="98.1508663722446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(0)</w:t>
            </w:r>
          </w:p>
        </w:tc>
        <w:tc>
          <w:tcPr>
            <w:tcW w:type="dxa" w:w="4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1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5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900" cy="381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3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and there exist constants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0" w:right="0" w:firstLine="0"/>
              <w:jc w:val="center"/>
            </w:pPr>
            <w:r>
              <w:rPr>
                <w:w w:val="101.2122814471905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j</w:t>
            </w:r>
            <w:r>
              <w:rPr>
                <w:w w:val="98.943370321522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and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" w:after="0"/>
              <w:ind w:left="0" w:right="0" w:firstLine="0"/>
              <w:jc w:val="center"/>
            </w:pPr>
            <w:r>
              <w:rPr>
                <w:w w:val="97.0683915274483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w w:val="97.93398380279541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</w:p>
        </w:tc>
      </w:tr>
      <w:tr>
        <w:trPr>
          <w:trHeight w:hRule="exact" w:val="440"/>
        </w:trPr>
        <w:tc>
          <w:tcPr>
            <w:tcW w:type="dxa" w:w="172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i</w:t>
            </w:r>
          </w:p>
        </w:tc>
        <w:tc>
          <w:tcPr>
            <w:tcW w:type="dxa" w:w="608"/>
            <w:gridSpan w:val="3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1,2,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381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0"/>
            <w:gridSpan w:val="5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, 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such that </w:t>
            </w:r>
          </w:p>
        </w:tc>
      </w:tr>
      <w:tr>
        <w:trPr>
          <w:trHeight w:hRule="exact" w:val="960"/>
        </w:trPr>
        <w:tc>
          <w:tcPr>
            <w:tcW w:type="dxa" w:w="22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0" w:right="3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l</w:t>
            </w:r>
          </w:p>
        </w:tc>
        <w:tc>
          <w:tcPr>
            <w:tcW w:type="dxa" w:w="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684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" w:val="left"/>
                <w:tab w:pos="466" w:val="left"/>
                <w:tab w:pos="1014" w:val="left"/>
                <w:tab w:pos="1118" w:val="left"/>
                <w:tab w:pos="1190" w:val="left"/>
              </w:tabs>
              <w:autoSpaceDE w:val="0"/>
              <w:widowControl/>
              <w:spacing w:line="264" w:lineRule="auto" w:before="174" w:after="0"/>
              <w:ind w:left="29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54100" cy="10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228" w:lineRule="auto" w:before="0" w:after="0"/>
              <w:ind w:left="6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L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y</w:t>
            </w:r>
          </w:p>
        </w:tc>
        <w:tc>
          <w:tcPr>
            <w:tcW w:type="dxa" w:w="2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 x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6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56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480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4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6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H</w:t>
            </w:r>
            <w:r>
              <w:rPr>
                <w:w w:val="98.30928530011859"/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53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There exist positive constants 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6" w:after="0"/>
              <w:ind w:left="0" w:right="0" w:firstLine="0"/>
              <w:jc w:val="right"/>
            </w:pPr>
            <w:r>
              <w:rPr>
                <w:w w:val="98.5411303383963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5400"/>
            <w:gridSpan w:val="4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94" w:after="0"/>
              <w:ind w:left="174" w:right="0" w:firstLine="0"/>
              <w:jc w:val="left"/>
            </w:pPr>
            <w:r>
              <w:rPr>
                <w:w w:val="98.5411303383963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such that </w:t>
            </w:r>
          </w:p>
        </w:tc>
      </w:tr>
      <w:tr>
        <w:trPr>
          <w:trHeight w:hRule="exact" w:val="360"/>
        </w:trPr>
        <w:tc>
          <w:tcPr>
            <w:tcW w:type="dxa" w:w="5160"/>
            <w:gridSpan w:val="4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127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4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900" cy="1143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612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;</w:t>
            </w:r>
          </w:p>
        </w:tc>
      </w:tr>
      <w:tr>
        <w:trPr>
          <w:trHeight w:hRule="exact" w:val="380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4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6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H</w:t>
            </w:r>
            <w:r>
              <w:rPr>
                <w:w w:val="98.30928530011859"/>
                <w:rFonts w:ascii="TimesNewRoman,Bold" w:hAnsi="TimesNewRoman,Bold" w:eastAsia="TimesNewRoman,Bold"/>
                <w:b/>
                <w:i w:val="0"/>
                <w:color w:val="000000"/>
                <w:sz w:val="14"/>
              </w:rPr>
              <w:t>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2456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There exist positive constants</w:t>
            </w:r>
          </w:p>
        </w:tc>
        <w:tc>
          <w:tcPr>
            <w:tcW w:type="dxa" w:w="5692"/>
            <w:gridSpan w:val="4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14" w:right="0" w:firstLine="0"/>
              <w:jc w:val="left"/>
            </w:pPr>
            <w:r>
              <w:rPr>
                <w:w w:val="103.81906949556792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j</w:t>
            </w:r>
            <w:r>
              <w:rPr>
                <w:w w:val="101.491289553434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such that </w:t>
            </w:r>
          </w:p>
        </w:tc>
      </w:tr>
      <w:tr>
        <w:trPr>
          <w:trHeight w:hRule="exact" w:val="420"/>
        </w:trPr>
        <w:tc>
          <w:tcPr>
            <w:tcW w:type="dxa" w:w="4944"/>
            <w:gridSpan w:val="3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190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5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))</w:t>
            </w:r>
          </w:p>
        </w:tc>
        <w:tc>
          <w:tcPr>
            <w:tcW w:type="dxa" w:w="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3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  <w:tab w:pos="330" w:val="left"/>
              </w:tabs>
              <w:autoSpaceDE w:val="0"/>
              <w:widowControl/>
              <w:spacing w:line="276" w:lineRule="auto" w:before="62" w:after="0"/>
              <w:ind w:left="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b x t </w:t>
            </w: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w w:val="102.1901675633021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340" w:right="0" w:firstLine="0"/>
              <w:jc w:val="left"/>
            </w:pP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).</w:t>
            </w:r>
          </w:p>
        </w:tc>
      </w:tr>
      <w:tr>
        <w:trPr>
          <w:trHeight w:hRule="exact" w:val="360"/>
        </w:trPr>
        <w:tc>
          <w:tcPr>
            <w:tcW w:type="dxa" w:w="258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36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Remark 2.1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constants </w:t>
            </w:r>
          </w:p>
        </w:tc>
        <w:tc>
          <w:tcPr>
            <w:tcW w:type="dxa" w:w="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j</w:t>
            </w:r>
            <w:r>
              <w:rPr>
                <w:w w:val="98.6937978993291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and</w:t>
            </w:r>
          </w:p>
        </w:tc>
        <w:tc>
          <w:tcPr>
            <w:tcW w:type="dxa" w:w="5840"/>
            <w:gridSpan w:val="4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0" w:right="0" w:firstLine="0"/>
              <w:jc w:val="center"/>
            </w:pPr>
            <w:r>
              <w:rPr>
                <w:w w:val="96.8957696642194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w w:val="102.009740083113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can be positive, negative or zero. Therefore, the activation functions </w:t>
            </w:r>
          </w:p>
        </w:tc>
      </w:tr>
      <w:tr>
        <w:trPr>
          <w:trHeight w:hRule="exact" w:val="380"/>
        </w:trPr>
        <w:tc>
          <w:tcPr>
            <w:tcW w:type="dxa" w:w="8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56" w:right="0" w:firstLine="0"/>
              <w:jc w:val="left"/>
            </w:pPr>
            <w:r>
              <w:rPr>
                <w:w w:val="98.56561279296875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t </w:t>
            </w:r>
            <w:r>
              <w:rPr>
                <w:w w:val="98.565612792968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2748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are more general than the forms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|</w:t>
            </w:r>
          </w:p>
        </w:tc>
        <w:tc>
          <w:tcPr>
            <w:tcW w:type="dxa" w:w="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u </w:t>
            </w:r>
            <w:r>
              <w:rPr>
                <w:w w:val="98.3763831002371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 |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w w:val="98.3763831002371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|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1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|,</w:t>
            </w:r>
          </w:p>
        </w:tc>
        <w:tc>
          <w:tcPr>
            <w:tcW w:type="dxa" w:w="2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w w:val="98.3763831002371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</w:p>
        </w:tc>
        <w:tc>
          <w:tcPr>
            <w:tcW w:type="dxa" w:w="58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1,2,</w:t>
            </w:r>
          </w:p>
        </w:tc>
        <w:tc>
          <w:tcPr>
            <w:tcW w:type="dxa" w:w="2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16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</w:t>
            </w:r>
          </w:p>
        </w:tc>
      </w:tr>
      <w:tr>
        <w:trPr>
          <w:trHeight w:hRule="exact" w:val="360"/>
        </w:trPr>
        <w:tc>
          <w:tcPr>
            <w:tcW w:type="dxa" w:w="6720"/>
            <w:gridSpan w:val="5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36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Definition 2.1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[13] System (4) is uniformly ultimately bounded, if there is </w:t>
            </w:r>
          </w:p>
        </w:tc>
        <w:tc>
          <w:tcPr>
            <w:tcW w:type="dxa" w:w="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25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52" w:firstLine="0"/>
              <w:jc w:val="right"/>
            </w:pPr>
            <w:r>
              <w:rPr>
                <w:w w:val="98.778297424316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B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0" w:firstLine="0"/>
              <w:jc w:val="center"/>
            </w:pPr>
            <w:r>
              <w:rPr>
                <w:w w:val="98.778297424316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1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for any constant </w:t>
            </w:r>
          </w:p>
        </w:tc>
      </w:tr>
      <w:tr>
        <w:trPr>
          <w:trHeight w:hRule="exact" w:val="380"/>
        </w:trPr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3200" cy="127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center"/>
            </w:pPr>
            <w:r>
              <w:rPr>
                <w:w w:val="98.10655975341797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there is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'</w:t>
            </w:r>
          </w:p>
        </w:tc>
        <w:tc>
          <w:tcPr>
            <w:tcW w:type="dxa" w:w="8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  <w:tab w:pos="276" w:val="left"/>
                <w:tab w:pos="312" w:val="left"/>
                <w:tab w:pos="518" w:val="left"/>
              </w:tabs>
              <w:autoSpaceDE w:val="0"/>
              <w:widowControl/>
              <w:spacing w:line="240" w:lineRule="auto" w:before="4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127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'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11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such that </w:t>
            </w:r>
          </w:p>
        </w:tc>
        <w:tc>
          <w:tcPr>
            <w:tcW w:type="dxa" w:w="12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94" w:right="0" w:firstLine="0"/>
              <w:jc w:val="left"/>
            </w:pPr>
            <w:r>
              <w:rPr>
                <w:w w:val="98.7695296605428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t </w:t>
            </w:r>
            <w:r>
              <w:rPr>
                <w:w w:val="98.7695296605428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, , ) </w:t>
            </w:r>
            <w:r>
              <w:rPr>
                <w:w w:val="97.8971617562430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8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0" w:firstLine="0"/>
              <w:jc w:val="center"/>
            </w:pPr>
            <w:r>
              <w:rPr>
                <w:w w:val="98.7695296605428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for all 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2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0" w:right="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t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',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2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where </w:t>
            </w:r>
          </w:p>
        </w:tc>
      </w:tr>
      <w:tr>
        <w:trPr>
          <w:trHeight w:hRule="exact" w:val="580"/>
        </w:trPr>
        <w:tc>
          <w:tcPr>
            <w:tcW w:type="dxa" w:w="13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, , 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5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max sup |</w:t>
            </w:r>
          </w:p>
          <w:p>
            <w:pPr>
              <w:autoSpaceDN w:val="0"/>
              <w:tabs>
                <w:tab w:pos="278" w:val="left"/>
                <w:tab w:pos="818" w:val="left"/>
                <w:tab w:pos="964" w:val="left"/>
              </w:tabs>
              <w:autoSpaceDE w:val="0"/>
              <w:widowControl/>
              <w:spacing w:line="302" w:lineRule="auto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80"/>
            <w:gridSpan w:val="4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s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 , ) |.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580"/>
        </w:trPr>
        <w:tc>
          <w:tcPr>
            <w:tcW w:type="dxa" w:w="5104"/>
            <w:gridSpan w:val="3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41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Lemma 2.1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[11] For any positive definite constant matrix </w:t>
            </w:r>
          </w:p>
        </w:tc>
        <w:tc>
          <w:tcPr>
            <w:tcW w:type="dxa" w:w="2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W</w:t>
            </w:r>
          </w:p>
        </w:tc>
        <w:tc>
          <w:tcPr>
            <w:tcW w:type="dxa" w:w="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3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w w:val="98.9946774074009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 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56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scalar </w:t>
            </w:r>
          </w:p>
        </w:tc>
        <w:tc>
          <w:tcPr>
            <w:tcW w:type="dxa" w:w="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r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1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vector function </w:t>
            </w:r>
          </w:p>
        </w:tc>
      </w:tr>
      <w:tr>
        <w:trPr>
          <w:trHeight w:hRule="exact" w:val="430"/>
        </w:trPr>
        <w:tc>
          <w:tcPr>
            <w:tcW w:type="dxa" w:w="9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u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):[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 ]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0" w:after="0"/>
              <w:ind w:left="0" w:right="4" w:firstLine="0"/>
              <w:jc w:val="right"/>
            </w:pPr>
            <w:r>
              <w:rPr>
                <w:w w:val="101.825904846191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1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0" w:after="0"/>
              <w:ind w:left="0" w:right="0" w:firstLine="0"/>
              <w:jc w:val="center"/>
            </w:pPr>
            <w:r>
              <w:rPr>
                <w:w w:val="101.825904846191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5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 then</w:t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  <w:tab w:pos="246" w:val="left"/>
                <w:tab w:pos="284" w:val="left"/>
              </w:tabs>
              <w:autoSpaceDE w:val="0"/>
              <w:widowControl/>
              <w:spacing w:line="240" w:lineRule="auto" w:before="17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(</w:t>
            </w:r>
            <w:r>
              <w:drawing>
                <wp:inline xmlns:a="http://schemas.openxmlformats.org/drawingml/2006/main" xmlns:pic="http://schemas.openxmlformats.org/drawingml/2006/picture">
                  <wp:extent cx="76200" cy="254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4930885859898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102.493088585989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r</w:t>
            </w:r>
          </w:p>
        </w:tc>
        <w:tc>
          <w:tcPr>
            <w:tcW w:type="dxa" w:w="8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u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) </w:t>
            </w:r>
            <w:r>
              <w:rPr>
                <w:w w:val="102.493088585989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W</w:t>
            </w:r>
          </w:p>
        </w:tc>
        <w:tc>
          <w:tcPr>
            <w:tcW w:type="dxa" w:w="33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  <w:tab w:pos="222" w:val="left"/>
                <w:tab w:pos="260" w:val="left"/>
              </w:tabs>
              <w:autoSpaceDE w:val="0"/>
              <w:widowControl/>
              <w:spacing w:line="240" w:lineRule="auto" w:before="172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(</w:t>
            </w:r>
            <w:r>
              <w:drawing>
                <wp:inline xmlns:a="http://schemas.openxmlformats.org/drawingml/2006/main" xmlns:pic="http://schemas.openxmlformats.org/drawingml/2006/picture">
                  <wp:extent cx="76200" cy="254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4930885859898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102.493088585989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r</w:t>
            </w:r>
          </w:p>
        </w:tc>
        <w:tc>
          <w:tcPr>
            <w:tcW w:type="dxa" w:w="912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u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)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r</w:t>
            </w:r>
          </w:p>
        </w:tc>
        <w:tc>
          <w:tcPr>
            <w:tcW w:type="dxa" w:w="1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6" w:after="0"/>
              <w:ind w:left="0" w:right="0" w:firstLine="0"/>
              <w:jc w:val="center"/>
            </w:pPr>
            <w:r>
              <w:rPr>
                <w:w w:val="102.493088585989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r</w:t>
            </w:r>
          </w:p>
        </w:tc>
        <w:tc>
          <w:tcPr>
            <w:tcW w:type="dxa" w:w="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</w:t>
            </w:r>
          </w:p>
        </w:tc>
        <w:tc>
          <w:tcPr>
            <w:tcW w:type="dxa" w:w="1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2" w:after="0"/>
              <w:ind w:left="0" w:right="0" w:firstLine="0"/>
              <w:jc w:val="center"/>
            </w:pPr>
            <w:r>
              <w:rPr>
                <w:w w:val="102.493088585989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418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Wu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)d .</w:t>
            </w:r>
          </w:p>
        </w:tc>
      </w:tr>
      <w:tr>
        <w:trPr>
          <w:trHeight w:hRule="exact" w:val="290"/>
        </w:trPr>
        <w:tc>
          <w:tcPr>
            <w:tcW w:type="dxa" w:w="840"/>
            <w:gridSpan w:val="6"/>
            <w:vMerge/>
            <w:tcBorders/>
          </w:tcPr>
          <w:p/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18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/>
            <w:tcBorders/>
          </w:tcPr>
          <w:p/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420"/>
            <w:gridSpan w:val="3"/>
            <w:vMerge/>
            <w:tcBorders/>
          </w:tcPr>
          <w:p/>
        </w:tc>
        <w:tc>
          <w:tcPr>
            <w:tcW w:type="dxa" w:w="140"/>
            <w:vMerge/>
            <w:tcBorders/>
          </w:tcPr>
          <w:p/>
        </w:tc>
        <w:tc>
          <w:tcPr>
            <w:tcW w:type="dxa" w:w="560"/>
            <w:gridSpan w:val="4"/>
            <w:vMerge/>
            <w:tcBorders/>
          </w:tcPr>
          <w:p/>
        </w:tc>
        <w:tc>
          <w:tcPr>
            <w:tcW w:type="dxa" w:w="420"/>
            <w:gridSpan w:val="3"/>
            <w:vMerge/>
            <w:tcBorders/>
          </w:tcPr>
          <w:p/>
        </w:tc>
        <w:tc>
          <w:tcPr>
            <w:tcW w:type="dxa" w:w="700"/>
            <w:gridSpan w:val="5"/>
            <w:vMerge/>
            <w:tcBorders/>
          </w:tcPr>
          <w:p/>
        </w:tc>
        <w:tc>
          <w:tcPr>
            <w:tcW w:type="dxa" w:w="420"/>
            <w:gridSpan w:val="3"/>
            <w:vMerge/>
            <w:tcBorders/>
          </w:tcPr>
          <w:p/>
        </w:tc>
        <w:tc>
          <w:tcPr>
            <w:tcW w:type="dxa" w:w="560"/>
            <w:gridSpan w:val="4"/>
            <w:vMerge/>
            <w:tcBorders/>
          </w:tcPr>
          <w:p/>
        </w:tc>
        <w:tc>
          <w:tcPr>
            <w:tcW w:type="dxa" w:w="1400"/>
            <w:gridSpan w:val="10"/>
            <w:vMerge/>
            <w:tcBorders/>
          </w:tcPr>
          <w:p/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1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0" w:firstLine="0"/>
              <w:jc w:val="center"/>
            </w:pPr>
            <w:r>
              <w:rPr>
                <w:w w:val="102.4930885859898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280"/>
            <w:gridSpan w:val="2"/>
            <w:vMerge/>
            <w:tcBorders/>
          </w:tcPr>
          <w:p/>
        </w:tc>
        <w:tc>
          <w:tcPr>
            <w:tcW w:type="dxa" w:w="1540"/>
            <w:gridSpan w:val="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08" w:after="21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Main Results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>
        <w:trPr>
          <w:trHeight w:hRule="exact" w:val="302"/>
        </w:trPr>
        <w:tc>
          <w:tcPr>
            <w:tcW w:type="dxa" w:w="30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21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Theorem 3.1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For a given constant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0" w:firstLine="0"/>
              <w:jc w:val="right"/>
            </w:pPr>
            <w:r>
              <w:rPr>
                <w:w w:val="101.2369072955587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a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101.2369072955587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if there is positive-definite matrix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diag(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458" w:val="left"/>
              </w:tabs>
              <w:autoSpaceDE w:val="0"/>
              <w:widowControl/>
              <w:spacing w:line="264" w:lineRule="auto" w:before="60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p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381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),</w:t>
            </w:r>
          </w:p>
        </w:tc>
      </w:tr>
      <w:tr>
        <w:trPr>
          <w:trHeight w:hRule="exact" w:val="48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0" w:right="1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diag(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in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2" w:after="0"/>
              <w:ind w:left="20" w:right="0" w:firstLine="0"/>
              <w:jc w:val="left"/>
            </w:pPr>
            <w:r>
              <w:rPr>
                <w:w w:val="98.4341812133789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i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790"/>
            <w:gridSpan w:val="2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" w:after="0"/>
              <w:ind w:left="90" w:right="0" w:firstLine="0"/>
              <w:jc w:val="left"/>
            </w:pPr>
            <w:r>
              <w:rPr>
                <w:w w:val="98.4341812133789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40" w:right="0" w:firstLine="0"/>
              <w:jc w:val="left"/>
            </w:pPr>
            <w:r>
              <w:rPr>
                <w:w w:val="98.8311691284179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Q R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such that the following condition holds 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56" w:bottom="1440" w:left="652" w:header="720" w:footer="720" w:gutter="0"/>
          <w:cols w:space="720" w:num="1" w:equalWidth="0">
            <w:col w:w="9078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850900</wp:posOffset>
            </wp:positionV>
            <wp:extent cx="419100" cy="15748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7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2628900</wp:posOffset>
            </wp:positionV>
            <wp:extent cx="317500" cy="4318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2628900</wp:posOffset>
            </wp:positionV>
            <wp:extent cx="317500" cy="4318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2628900</wp:posOffset>
            </wp:positionV>
            <wp:extent cx="317500" cy="4318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3314700</wp:posOffset>
            </wp:positionV>
            <wp:extent cx="2298700" cy="1270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3314700</wp:posOffset>
            </wp:positionV>
            <wp:extent cx="863600" cy="12700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3581400</wp:posOffset>
            </wp:positionV>
            <wp:extent cx="609600" cy="127000"/>
            <wp:wrapNone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3581400</wp:posOffset>
            </wp:positionV>
            <wp:extent cx="685800" cy="1143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3848100</wp:posOffset>
            </wp:positionV>
            <wp:extent cx="685800" cy="11430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3848100</wp:posOffset>
            </wp:positionV>
            <wp:extent cx="685800" cy="11430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4381500</wp:posOffset>
            </wp:positionV>
            <wp:extent cx="558800" cy="114300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5842000</wp:posOffset>
            </wp:positionV>
            <wp:extent cx="584200" cy="241300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5880100</wp:posOffset>
            </wp:positionV>
            <wp:extent cx="368300" cy="15240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6451600</wp:posOffset>
            </wp:positionV>
            <wp:extent cx="88900" cy="114300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6451600</wp:posOffset>
            </wp:positionV>
            <wp:extent cx="25400" cy="25400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6451600</wp:posOffset>
            </wp:positionV>
            <wp:extent cx="25400" cy="2540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6400800</wp:posOffset>
            </wp:positionV>
            <wp:extent cx="762000" cy="254000"/>
            <wp:wrapNone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</w:tblGrid>
      <w:tr>
        <w:trPr>
          <w:trHeight w:hRule="exact" w:val="386"/>
        </w:trPr>
        <w:tc>
          <w:tcPr>
            <w:tcW w:type="dxa" w:w="7450"/>
            <w:gridSpan w:val="5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Ancheng Chang et al. /  AASRI Procedia  3 ( 2012 )  254 – 261 </w:t>
            </w:r>
          </w:p>
        </w:tc>
        <w:tc>
          <w:tcPr>
            <w:tcW w:type="dxa" w:w="820"/>
            <w:vMerge w:val="restart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vMerge w:val="restart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8" w:after="0"/>
              <w:ind w:left="0" w:right="6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(5) </w:t>
            </w:r>
          </w:p>
        </w:tc>
        <w:tc>
          <w:tcPr>
            <w:tcW w:type="dxa" w:w="320"/>
            <w:vMerge w:val="restart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</w:t>
            </w:r>
          </w:p>
        </w:tc>
      </w:tr>
      <w:tr>
        <w:trPr>
          <w:trHeight w:hRule="exact" w:val="500"/>
        </w:trPr>
        <w:tc>
          <w:tcPr>
            <w:tcW w:type="dxa" w:w="10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06400" cy="15748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57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01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6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01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PB</w:t>
            </w:r>
          </w:p>
        </w:tc>
        <w:tc>
          <w:tcPr>
            <w:tcW w:type="dxa" w:w="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8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1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PC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980"/>
            <w:gridSpan w:val="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6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72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078"/>
            <w:gridSpan w:val="7"/>
            <w:vMerge/>
            <w:tcBorders/>
          </w:tcPr>
          <w:p/>
        </w:tc>
        <w:tc>
          <w:tcPr>
            <w:tcW w:type="dxa" w:w="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8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4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42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6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77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8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4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283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8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4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264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6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2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56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324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078"/>
            <w:gridSpan w:val="7"/>
            <w:vMerge/>
            <w:tcBorders/>
          </w:tcPr>
          <w:p/>
        </w:tc>
        <w:tc>
          <w:tcPr>
            <w:tcW w:type="dxa" w:w="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66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77</w:t>
            </w:r>
          </w:p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464"/>
        </w:trPr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1078"/>
            <w:gridSpan w:val="7"/>
            <w:vMerge/>
            <w:tcBorders/>
          </w:tcPr>
          <w:p/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8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4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4"/>
            <w:vMerge/>
            <w:tcBorders/>
          </w:tcPr>
          <w:p/>
        </w:tc>
        <w:tc>
          <w:tcPr>
            <w:tcW w:type="dxa" w:w="4004"/>
            <w:gridSpan w:val="26"/>
            <w:vMerge/>
            <w:tcBorders/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474"/>
        </w:trPr>
        <w:tc>
          <w:tcPr>
            <w:tcW w:type="dxa" w:w="5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46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4" w:after="0"/>
              <w:ind w:left="120" w:right="0" w:firstLine="0"/>
              <w:jc w:val="left"/>
            </w:pPr>
            <w:r>
              <w:rPr>
                <w:w w:val="101.463206609090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340"/>
            <w:gridSpan w:val="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0" w:after="0"/>
              <w:ind w:left="0" w:right="0" w:firstLine="0"/>
              <w:jc w:val="center"/>
            </w:pPr>
            <w:r>
              <w:rPr>
                <w:w w:val="101.463206609090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431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w w:val="101.4632066090901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w w:val="101.592604319254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4" w:after="0"/>
              <w:ind w:left="0" w:right="32" w:firstLine="0"/>
              <w:jc w:val="right"/>
            </w:pPr>
            <w:r>
              <w:rPr>
                <w:w w:val="101.592604319254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484"/>
            <w:gridSpan w:val="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0" w:after="0"/>
              <w:ind w:left="0" w:right="12" w:firstLine="0"/>
              <w:jc w:val="right"/>
            </w:pPr>
            <w:r>
              <w:rPr>
                <w:w w:val="101.592604319254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3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431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w w:val="101.5926043192545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6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94" w:right="0" w:firstLine="0"/>
              <w:jc w:val="left"/>
            </w:pPr>
            <w:r>
              <w:rPr>
                <w:w w:val="101.7069816589355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4" w:after="0"/>
              <w:ind w:left="12" w:right="0" w:firstLine="0"/>
              <w:jc w:val="left"/>
            </w:pPr>
            <w:r>
              <w:rPr>
                <w:w w:val="101.7069816589355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430"/>
            <w:gridSpan w:val="3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0" w:after="0"/>
              <w:ind w:left="0" w:right="16" w:firstLine="0"/>
              <w:jc w:val="right"/>
            </w:pPr>
            <w:r>
              <w:rPr>
                <w:w w:val="101.7069816589355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3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431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0" w:right="0" w:firstLine="0"/>
              <w:jc w:val="center"/>
            </w:pPr>
            <w:r>
              <w:rPr>
                <w:w w:val="101.7069816589355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D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</w:p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bottom w:sz="4.7999999999999545" w:val="single" w:color="#000000"/>
            </w:tcBorders>
          </w:tcPr>
          <w:p/>
        </w:tc>
      </w:tr>
      <w:tr>
        <w:trPr>
          <w:trHeight w:hRule="exact" w:val="526"/>
        </w:trPr>
        <w:tc>
          <w:tcPr>
            <w:tcW w:type="dxa" w:w="154"/>
            <w:vMerge/>
            <w:tcBorders/>
          </w:tcPr>
          <w:p/>
        </w:tc>
        <w:tc>
          <w:tcPr>
            <w:tcW w:type="dxa" w:w="460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8" w:right="0" w:firstLine="0"/>
              <w:jc w:val="left"/>
            </w:pPr>
            <w:r>
              <w:rPr>
                <w:w w:val="101.463206609090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Q</w:t>
            </w:r>
          </w:p>
        </w:tc>
        <w:tc>
          <w:tcPr>
            <w:tcW w:type="dxa" w:w="924"/>
            <w:gridSpan w:val="6"/>
            <w:vMerge/>
            <w:tcBorders/>
          </w:tcPr>
          <w:p/>
        </w:tc>
        <w:tc>
          <w:tcPr>
            <w:tcW w:type="dxa" w:w="340"/>
            <w:gridSpan w:val="4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8" w:after="0"/>
              <w:ind w:left="0" w:right="0" w:firstLine="0"/>
              <w:jc w:val="center"/>
            </w:pPr>
            <w:r>
              <w:rPr>
                <w:w w:val="101.4632066090901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616"/>
            <w:gridSpan w:val="4"/>
            <w:vMerge/>
            <w:tcBorders/>
          </w:tcPr>
          <w:p/>
        </w:tc>
        <w:tc>
          <w:tcPr>
            <w:tcW w:type="dxa" w:w="320"/>
            <w:gridSpan w:val="3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w w:val="101.592604319254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164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770"/>
            <w:gridSpan w:val="5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30"/>
            <w:gridSpan w:val="3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8" w:after="0"/>
              <w:ind w:left="0" w:right="10" w:firstLine="0"/>
              <w:jc w:val="right"/>
            </w:pPr>
            <w:r>
              <w:rPr>
                <w:w w:val="101.70698165893555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308"/>
            <w:gridSpan w:val="2"/>
            <w:vMerge/>
            <w:tcBorders/>
          </w:tcPr>
          <w:p/>
        </w:tc>
        <w:tc>
          <w:tcPr>
            <w:tcW w:type="dxa" w:w="462"/>
            <w:gridSpan w:val="3"/>
            <w:vMerge/>
            <w:tcBorders/>
          </w:tcPr>
          <w:p/>
        </w:tc>
        <w:tc>
          <w:tcPr>
            <w:tcW w:type="dxa" w:w="154"/>
            <w:vMerge/>
            <w:tcBorders/>
          </w:tcPr>
          <w:p/>
        </w:tc>
        <w:tc>
          <w:tcPr>
            <w:tcW w:type="dxa" w:w="820"/>
            <w:vMerge w:val="restart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1,2,</w:t>
            </w:r>
          </w:p>
        </w:tc>
        <w:tc>
          <w:tcPr>
            <w:tcW w:type="dxa" w:w="760"/>
            <w:vMerge w:val="restart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top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10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0" w:after="0"/>
              <w:ind w:left="0" w:right="134" w:firstLine="0"/>
              <w:jc w:val="right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</w:t>
            </w:r>
          </w:p>
        </w:tc>
        <w:tc>
          <w:tcPr>
            <w:tcW w:type="dxa" w:w="1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0" w:after="0"/>
              <w:ind w:left="0" w:right="0" w:firstLine="0"/>
              <w:jc w:val="center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P</w:t>
            </w:r>
          </w:p>
        </w:tc>
        <w:tc>
          <w:tcPr>
            <w:tcW w:type="dxa" w:w="54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0" w:after="0"/>
              <w:ind w:left="0" w:right="0" w:firstLine="0"/>
              <w:jc w:val="center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P</w:t>
            </w:r>
          </w:p>
        </w:tc>
        <w:tc>
          <w:tcPr>
            <w:tcW w:type="dxa" w:w="4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1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P</w:t>
            </w:r>
          </w:p>
        </w:tc>
        <w:tc>
          <w:tcPr>
            <w:tcW w:type="dxa" w:w="3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Se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w w:val="104.1044616699218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* </w:t>
            </w:r>
            <w:r>
              <w:br/>
            </w:r>
            <w:r>
              <w:rPr>
                <w:w w:val="102.5066103254045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/</w:t>
            </w:r>
          </w:p>
        </w:tc>
        <w:tc>
          <w:tcPr>
            <w:tcW w:type="dxa" w:w="3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8" w:after="0"/>
              <w:ind w:left="0" w:right="0" w:firstLine="0"/>
              <w:jc w:val="center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5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h R </w:t>
            </w: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0" w:right="2" w:firstLine="0"/>
              <w:jc w:val="right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3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1143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0" w:after="0"/>
              <w:ind w:left="0" w:right="0" w:firstLine="0"/>
              <w:jc w:val="center"/>
            </w:pP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D </w:t>
            </w:r>
            <w:r>
              <w:rPr>
                <w:w w:val="102.506610325404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5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0" w:after="0"/>
              <w:ind w:left="128" w:right="0" w:firstLine="0"/>
              <w:jc w:val="left"/>
            </w:pPr>
            <w:r>
              <w:rPr>
                <w:w w:val="102.11037908281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6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5" w:lineRule="auto" w:before="160" w:after="0"/>
              <w:ind w:left="0" w:right="0" w:firstLine="0"/>
              <w:jc w:val="left"/>
            </w:pPr>
            <w:r>
              <w:tab/>
            </w:r>
            <w:r>
              <w:rPr>
                <w:w w:val="103.7023639678955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*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Se</w:t>
            </w:r>
            <w:r>
              <w:rPr>
                <w:w w:val="102.11037908281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/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8" w:after="0"/>
              <w:ind w:left="0" w:right="0" w:firstLine="0"/>
              <w:jc w:val="right"/>
            </w:pPr>
            <w:r>
              <w:rPr>
                <w:w w:val="102.11037908281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4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11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42900" cy="1143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42" w:firstLine="0"/>
              <w:jc w:val="right"/>
            </w:pP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PA</w:t>
            </w:r>
          </w:p>
        </w:tc>
        <w:tc>
          <w:tcPr>
            <w:tcW w:type="dxa" w:w="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R </w:t>
            </w: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0" w:firstLine="0"/>
              <w:jc w:val="right"/>
            </w:pP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3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1143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center"/>
            </w:pP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w w:val="98.545707975115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8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6" w:after="0"/>
              <w:ind w:left="0" w:right="400" w:firstLine="0"/>
              <w:jc w:val="right"/>
            </w:pPr>
            <w:r>
              <w:rPr>
                <w:w w:val="102.372605460030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8" w:after="0"/>
              <w:ind w:left="0" w:right="0" w:firstLine="0"/>
              <w:jc w:val="center"/>
            </w:pPr>
            <w:r>
              <w:rPr>
                <w:w w:val="102.3726054600306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" w:after="0"/>
              <w:ind w:left="0" w:right="0" w:firstLine="0"/>
              <w:jc w:val="center"/>
            </w:pPr>
            <w:r>
              <w:rPr>
                <w:w w:val="103.9686489105224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</w:t>
            </w:r>
            <w:r>
              <w:rPr>
                <w:w w:val="102.372605460030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4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300" cy="1143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0" w:right="2" w:firstLine="0"/>
              <w:jc w:val="right"/>
            </w:pPr>
            <w:r>
              <w:rPr>
                <w:w w:val="102.372605460030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D </w:t>
            </w:r>
            <w:r>
              <w:rPr>
                <w:w w:val="102.372605460030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Se</w:t>
            </w:r>
          </w:p>
        </w:tc>
        <w:tc>
          <w:tcPr>
            <w:tcW w:type="dxa" w:w="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8" w:after="0"/>
              <w:ind w:left="0" w:right="22" w:firstLine="0"/>
              <w:jc w:val="right"/>
            </w:pPr>
            <w:r>
              <w:rPr>
                <w:w w:val="102.3726054600306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" w:after="0"/>
              <w:ind w:left="0" w:right="0" w:firstLine="0"/>
              <w:jc w:val="center"/>
            </w:pPr>
            <w:r>
              <w:rPr>
                <w:w w:val="103.9686489105224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/</w:t>
            </w:r>
          </w:p>
        </w:tc>
        <w:tc>
          <w:tcPr>
            <w:tcW w:type="dxa" w:w="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8" w:after="0"/>
              <w:ind w:left="0" w:right="0" w:firstLine="0"/>
              <w:jc w:val="right"/>
            </w:pPr>
            <w:r>
              <w:rPr>
                <w:w w:val="102.372605460030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4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10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6" w:after="0"/>
              <w:ind w:left="0" w:right="120" w:firstLine="0"/>
              <w:jc w:val="right"/>
            </w:pPr>
            <w:r>
              <w:rPr>
                <w:w w:val="102.1901675633021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6" w:after="0"/>
              <w:ind w:left="0" w:right="6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e </w:t>
            </w:r>
            <w:r>
              <w:rPr>
                <w:w w:val="102.19016756330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0" w:after="0"/>
              <w:ind w:left="0" w:right="0" w:firstLine="0"/>
              <w:jc w:val="center"/>
            </w:pPr>
            <w:r>
              <w:rPr>
                <w:w w:val="103.7836933135986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2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</w:t>
            </w:r>
            <w:r>
              <w:rPr>
                <w:w w:val="102.1901675633021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4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" cy="1143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6" w:after="0"/>
              <w:ind w:left="0" w:right="0" w:firstLine="0"/>
              <w:jc w:val="center"/>
            </w:pPr>
            <w:r>
              <w:rPr>
                <w:w w:val="102.1901675633021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D </w:t>
            </w:r>
            <w:r>
              <w:rPr>
                <w:w w:val="102.1901675633021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900" cy="1143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98.26474870954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4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0" w:after="0"/>
              <w:ind w:left="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</w:t>
            </w:r>
            <w:r>
              <w:rPr>
                <w:w w:val="98.26474870954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3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0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w w:val="98.26474870954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h R </w:t>
            </w:r>
            <w:r>
              <w:rPr>
                <w:w w:val="98.26474870954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6" w:firstLine="0"/>
              <w:jc w:val="right"/>
            </w:pPr>
            <w:r>
              <w:rPr>
                <w:w w:val="98.26474870954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6" w:after="0"/>
              <w:ind w:left="0" w:right="0" w:firstLine="0"/>
              <w:jc w:val="right"/>
            </w:pPr>
            <w:r>
              <w:rPr>
                <w:w w:val="102.39425386701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16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e </w:t>
            </w:r>
            <w:r>
              <w:rPr>
                <w:w w:val="102.394253867013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1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80" w:after="0"/>
              <w:ind w:left="0" w:right="0" w:firstLine="0"/>
              <w:jc w:val="center"/>
            </w:pPr>
            <w:r>
              <w:rPr>
                <w:w w:val="103.9911270141601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4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</w:t>
            </w:r>
            <w:r>
              <w:rPr>
                <w:w w:val="102.39425386701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6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D </w:t>
            </w:r>
            <w:r>
              <w:rPr>
                <w:w w:val="102.39425386701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  <w:tr>
        <w:trPr>
          <w:trHeight w:hRule="exact" w:val="440"/>
        </w:trPr>
        <w:tc>
          <w:tcPr>
            <w:tcW w:type="dxa" w:w="13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9900" cy="1016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408" w:firstLine="0"/>
              <w:jc w:val="right"/>
            </w:pPr>
            <w:r>
              <w:rPr>
                <w:w w:val="101.9688470023018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101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" w:val="left"/>
                <w:tab w:pos="770" w:val="left"/>
                <w:tab w:pos="890" w:val="left"/>
              </w:tabs>
              <w:autoSpaceDE w:val="0"/>
              <w:widowControl/>
              <w:spacing w:line="353" w:lineRule="auto" w:before="16" w:after="0"/>
              <w:ind w:left="2" w:right="0" w:firstLine="0"/>
              <w:jc w:val="left"/>
            </w:pPr>
            <w:r>
              <w:rPr>
                <w:w w:val="98.91375732421875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R e</w:t>
            </w:r>
            <w:r>
              <w:rPr>
                <w:w w:val="98.91375732421875"/>
                <w:rFonts w:ascii="TimesNewRoman,Italic" w:hAnsi="TimesNewRoman,Italic" w:eastAsia="TimesNewRoman,Italic"/>
                <w:b w:val="0"/>
                <w:i/>
                <w:strike/>
                <w:color w:val="000000"/>
                <w:sz w:val="25"/>
              </w:rPr>
              <w:t xml:space="preserve"> </w:t>
            </w:r>
            <w:r>
              <w:rPr>
                <w:w w:val="101.968847002301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ah</w:t>
            </w:r>
            <w:r>
              <w:rPr>
                <w:w w:val="98.913757324218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/ </w:t>
            </w:r>
            <w:r>
              <w:rPr>
                <w:w w:val="101.9688470023018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11 </w:t>
            </w:r>
            <w:r>
              <w:tab/>
            </w:r>
            <w:r>
              <w:rPr>
                <w:w w:val="98.91375732421875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  <w:r>
              <w:rPr>
                <w:w w:val="101.9688470023018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177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101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98" w:val="left"/>
                <w:tab w:pos="924" w:val="left"/>
                <w:tab w:pos="1578" w:val="left"/>
                <w:tab w:pos="1698" w:val="left"/>
              </w:tabs>
              <w:autoSpaceDE w:val="0"/>
              <w:widowControl/>
              <w:spacing w:line="353" w:lineRule="auto" w:before="0" w:after="0"/>
              <w:ind w:left="244" w:right="0" w:firstLine="0"/>
              <w:jc w:val="left"/>
            </w:pPr>
            <w:r>
              <w:rPr>
                <w:w w:val="101.9548211778913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56 </w:t>
            </w:r>
            <w:r>
              <w:tab/>
            </w:r>
            <w:r>
              <w:rPr>
                <w:w w:val="98.90039825439453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R e </w:t>
            </w:r>
            <w:r>
              <w:rPr>
                <w:w w:val="101.9548211778913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ah</w:t>
            </w:r>
            <w:r>
              <w:rPr>
                <w:w w:val="98.90039825439453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/ </w:t>
            </w:r>
            <w:r>
              <w:rPr>
                <w:w w:val="101.9548211778913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12 </w:t>
            </w:r>
            <w:r>
              <w:tab/>
            </w:r>
            <w:r>
              <w:rPr>
                <w:w w:val="98.90039825439453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h </w:t>
            </w:r>
            <w:r>
              <w:rPr>
                <w:w w:val="101.9548211778913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4" w:after="0"/>
              <w:ind w:left="10" w:right="0" w:firstLine="0"/>
              <w:jc w:val="left"/>
            </w:pPr>
            <w:r>
              <w:rPr>
                <w:w w:val="98.90039825439453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</w:t>
            </w:r>
          </w:p>
        </w:tc>
        <w:tc>
          <w:tcPr>
            <w:tcW w:type="dxa" w:w="180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101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18" w:val="left"/>
                <w:tab w:pos="856" w:val="left"/>
                <w:tab w:pos="1508" w:val="left"/>
                <w:tab w:pos="1628" w:val="left"/>
              </w:tabs>
              <w:autoSpaceDE w:val="0"/>
              <w:widowControl/>
              <w:spacing w:line="353" w:lineRule="auto" w:before="0" w:after="0"/>
              <w:ind w:left="166" w:right="0" w:firstLine="0"/>
              <w:jc w:val="left"/>
            </w:pPr>
            <w:r>
              <w:rPr>
                <w:w w:val="102.1530832563127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66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R e </w:t>
            </w:r>
            <w:r>
              <w:rPr>
                <w:w w:val="102.1530832563127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/ </w:t>
            </w:r>
            <w:r>
              <w:rPr>
                <w:w w:val="102.1530832563127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22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  <w:r>
              <w:rPr>
                <w:w w:val="102.1530832563127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95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6900" cy="1143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103007180350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212" w:right="0" w:firstLine="0"/>
              <w:jc w:val="left"/>
            </w:pPr>
            <w:r>
              <w:rPr>
                <w:w w:val="98.2103007180350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77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0" w:right="0" w:firstLine="0"/>
              <w:jc w:val="center"/>
            </w:pPr>
            <w:r>
              <w:rPr>
                <w:w w:val="98.2103007180350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10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1143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9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diag{1/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,1/</w:t>
            </w:r>
          </w:p>
        </w:tc>
        <w:tc>
          <w:tcPr>
            <w:tcW w:type="dxa" w:w="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},</w:t>
            </w:r>
          </w:p>
        </w:tc>
        <w:tc>
          <w:tcPr>
            <w:tcW w:type="dxa" w:w="6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7500" cy="1143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4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diag{ 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b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},</w:t>
            </w:r>
          </w:p>
        </w:tc>
        <w:tc>
          <w:tcPr>
            <w:tcW w:type="dxa" w:w="5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1143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82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  <w:tab w:pos="576" w:val="left"/>
                <w:tab w:pos="764" w:val="left"/>
              </w:tabs>
              <w:autoSpaceDE w:val="0"/>
              <w:widowControl/>
              <w:spacing w:line="262" w:lineRule="auto" w:before="4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diag{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254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" w:val="left"/>
                <w:tab w:pos="292" w:val="left"/>
              </w:tabs>
              <w:autoSpaceDE w:val="0"/>
              <w:widowControl/>
              <w:spacing w:line="262" w:lineRule="auto" w:before="44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n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},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  <w:tr>
        <w:trPr>
          <w:trHeight w:hRule="exact" w:val="342"/>
        </w:trPr>
        <w:tc>
          <w:tcPr>
            <w:tcW w:type="dxa" w:w="10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800" cy="1143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79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diag{(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3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)/2,</w:t>
            </w:r>
          </w:p>
        </w:tc>
        <w:tc>
          <w:tcPr>
            <w:tcW w:type="dxa" w:w="2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254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3856"/>
            <w:gridSpan w:val="3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)/2},</w:t>
            </w:r>
          </w:p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  <w:tc>
          <w:tcPr>
            <w:tcW w:type="dxa" w:w="154"/>
            <w:vMerge/>
            <w:tcBorders>
              <w:top w:sz="4.79999999999995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16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symbol </w:t>
      </w:r>
      <w:r>
        <w:rPr>
          <w:w w:val="101.29253553307575"/>
          <w:rFonts w:ascii="TimesNewRoman" w:hAnsi="TimesNewRoman" w:eastAsia="TimesNewRoman"/>
          <w:b w:val="0"/>
          <w:i w:val="0"/>
          <w:color w:val="919191"/>
          <w:sz w:val="23"/>
        </w:rPr>
        <w:t>'</w:t>
      </w:r>
      <w:r>
        <w:rPr>
          <w:w w:val="101.29253553307575"/>
          <w:rFonts w:ascii="TimesNewRoman" w:hAnsi="TimesNewRoman" w:eastAsia="TimesNewRoman"/>
          <w:b w:val="0"/>
          <w:i w:val="0"/>
          <w:color w:val="000000"/>
          <w:sz w:val="23"/>
        </w:rPr>
        <w:t>*'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 within the matrix represents the symmetric term of the matrix, then System (4) is uniformly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ultimately bounded. </w:t>
      </w:r>
    </w:p>
    <w:p>
      <w:pPr>
        <w:autoSpaceDN w:val="0"/>
        <w:autoSpaceDE w:val="0"/>
        <w:widowControl/>
        <w:spacing w:line="233" w:lineRule="auto" w:before="10" w:after="202"/>
        <w:ind w:left="23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 Proof.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Choosing the following Lyapunov functional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</w:tblGrid>
      <w:tr>
        <w:trPr>
          <w:trHeight w:hRule="exact" w:val="502"/>
        </w:trPr>
        <w:tc>
          <w:tcPr>
            <w:tcW w:type="dxa" w:w="167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67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4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),</w:t>
            </w:r>
          </w:p>
        </w:tc>
        <w:tc>
          <w:tcPr>
            <w:tcW w:type="dxa" w:w="74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] </w:t>
            </w:r>
            <w:r>
              <w:rPr>
                <w:w w:val="102.34885896955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5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(6)</w:t>
            </w:r>
          </w:p>
        </w:tc>
      </w:tr>
      <w:tr>
        <w:trPr>
          <w:trHeight w:hRule="exact" w:val="302"/>
        </w:trPr>
        <w:tc>
          <w:tcPr>
            <w:tcW w:type="dxa" w:w="5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w w:val="98.472942624773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104" w:firstLine="0"/>
              <w:jc w:val="right"/>
            </w:pP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e </w:t>
            </w: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0" w:right="0" w:firstLine="0"/>
              <w:jc w:val="center"/>
            </w:pP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2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18" w:firstLine="0"/>
              <w:jc w:val="right"/>
            </w:pP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2413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72942624773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j </w:t>
            </w:r>
            <w:r>
              <w:rPr>
                <w:w w:val="98.472942624773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( )</w:t>
            </w:r>
          </w:p>
        </w:tc>
        <w:tc>
          <w:tcPr>
            <w:tcW w:type="dxa" w:w="2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2"/>
            <w:gridSpan w:val="3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2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d ,</w:t>
            </w:r>
          </w:p>
        </w:tc>
        <w:tc>
          <w:tcPr>
            <w:tcW w:type="dxa" w:w="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08" w:after="0"/>
              <w:ind w:left="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V t </w:t>
            </w:r>
            <w:r>
              <w:rPr>
                <w:w w:val="102.4840354919433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00"/>
            <w:gridSpan w:val="2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6" w:after="0"/>
              <w:ind w:left="0" w:right="0" w:firstLine="0"/>
              <w:jc w:val="center"/>
            </w:pPr>
            <w:r>
              <w:rPr>
                <w:w w:val="102.484035491943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84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2" w:after="0"/>
              <w:ind w:left="0" w:right="0" w:firstLine="0"/>
              <w:jc w:val="center"/>
            </w:pPr>
            <w:r>
              <w:rPr>
                <w:w w:val="102.484035491943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as</w:t>
            </w:r>
          </w:p>
        </w:tc>
        <w:tc>
          <w:tcPr>
            <w:tcW w:type="dxa" w:w="18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2" w:after="0"/>
              <w:ind w:left="0" w:right="0" w:firstLine="0"/>
              <w:jc w:val="center"/>
            </w:pPr>
            <w:r>
              <w:rPr>
                <w:w w:val="102.484035491943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7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 Q</w:t>
            </w: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F </w:t>
            </w:r>
            <w:r>
              <w:rPr>
                <w:w w:val="102.34885896955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92" w:after="0"/>
              <w:ind w:left="0" w:right="0" w:firstLine="0"/>
              <w:jc w:val="center"/>
            </w:pPr>
            <w:r>
              <w:rPr>
                <w:w w:val="102.3488589695521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99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56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</w:t>
            </w:r>
          </w:p>
        </w:tc>
      </w:tr>
      <w:tr>
        <w:trPr>
          <w:trHeight w:hRule="exact" w:val="156"/>
        </w:trPr>
        <w:tc>
          <w:tcPr>
            <w:tcW w:type="dxa" w:w="199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203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398"/>
            <w:gridSpan w:val="2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199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1393"/>
            <w:gridSpan w:val="7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199"/>
            <w:vMerge/>
            <w:tcBorders>
              <w:bottom w:sz="4.74399995803833" w:val="single" w:color="#000000"/>
            </w:tcBorders>
          </w:tcPr>
          <w:p/>
        </w:tc>
      </w:tr>
      <w:tr>
        <w:trPr>
          <w:trHeight w:hRule="exact" w:val="162"/>
        </w:trPr>
        <w:tc>
          <w:tcPr>
            <w:tcW w:type="dxa" w:w="199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4"/>
            <w:gridSpan w:val="2"/>
            <w:vMerge w:val="restart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200"/>
            <w:gridSpan w:val="2"/>
            <w:vMerge w:val="restart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6" w:right="0" w:firstLine="0"/>
              <w:jc w:val="left"/>
            </w:pPr>
            <w:r>
              <w:rPr>
                <w:w w:val="102.484035491943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84"/>
            <w:vMerge w:val="restart"/>
            <w:tcBorders>
              <w:top w:sz="4.7439999580383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4.7439999580383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93"/>
            <w:gridSpan w:val="7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740"/>
            <w:vMerge w:val="restart"/>
            <w:tcBorders>
              <w:top w:sz="4.7439999580383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vMerge w:val="restart"/>
            <w:tcBorders>
              <w:top w:sz="4.7439999580383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"/>
        </w:trPr>
        <w:tc>
          <w:tcPr>
            <w:tcW w:type="dxa" w:w="199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" w:firstLine="0"/>
              <w:jc w:val="right"/>
            </w:pP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60"/>
            <w:tcBorders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398"/>
            <w:gridSpan w:val="2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>
              <w:top w:sz="4.74399995803833" w:val="single" w:color="#000000"/>
              <w:bottom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4.74399995803833" w:val="single" w:color="#000000"/>
              <w:bottom w:sz="2.399999999999636" w:val="single" w:color="#000000"/>
            </w:tcBorders>
          </w:tcPr>
          <w:p/>
        </w:tc>
        <w:tc>
          <w:tcPr>
            <w:tcW w:type="dxa" w:w="1393"/>
            <w:gridSpan w:val="7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>
              <w:top w:sz="4.74399995803833" w:val="single" w:color="#000000"/>
              <w:bottom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4.74399995803833" w:val="single" w:color="#000000"/>
              <w:bottom w:sz="2.399999999999636" w:val="single" w:color="#000000"/>
            </w:tcBorders>
          </w:tcPr>
          <w:p/>
        </w:tc>
      </w:tr>
      <w:tr>
        <w:trPr>
          <w:trHeight w:hRule="exact" w:val="244"/>
        </w:trPr>
        <w:tc>
          <w:tcPr>
            <w:tcW w:type="dxa" w:w="199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60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8.472942624773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8.47294262477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98"/>
            <w:gridSpan w:val="2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398"/>
            <w:gridSpan w:val="2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84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3"/>
            <w:gridSpan w:val="7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74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560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1808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8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V t </w:t>
            </w:r>
            <w:r>
              <w:rPr>
                <w:w w:val="102.3149694715227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82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28" w:lineRule="auto" w:before="166" w:after="0"/>
              <w:ind w:left="346" w:right="0" w:firstLine="0"/>
              <w:jc w:val="left"/>
            </w:pPr>
            <w:r>
              <w:rPr>
                <w:w w:val="102.3149694715227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102.314969471522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0" cy="2540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14969471522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5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  <w:tab w:pos="392" w:val="left"/>
              </w:tabs>
              <w:autoSpaceDE w:val="0"/>
              <w:widowControl/>
              <w:spacing w:line="240" w:lineRule="auto" w:before="24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e x </w:t>
            </w:r>
            <w:r>
              <w:rPr>
                <w:w w:val="102.314969471522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as </w:t>
            </w:r>
            <w:r>
              <w:tab/>
            </w:r>
            <w:r>
              <w:rPr>
                <w:w w:val="102.314969471522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428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Sx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)d d ,</w:t>
            </w:r>
          </w:p>
        </w:tc>
        <w:tc>
          <w:tcPr>
            <w:tcW w:type="dxa" w:w="7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8" w:after="0"/>
              <w:ind w:left="7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V t </w:t>
            </w:r>
            <w:r>
              <w:rPr>
                <w:w w:val="102.3640905107770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6" w:after="0"/>
              <w:ind w:left="0" w:right="0" w:firstLine="0"/>
              <w:jc w:val="center"/>
            </w:pPr>
            <w:r>
              <w:rPr>
                <w:w w:val="102.3640905107770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6" w:after="0"/>
              <w:ind w:left="0" w:right="0" w:firstLine="0"/>
              <w:jc w:val="center"/>
            </w:pPr>
            <w:r>
              <w:rPr>
                <w:w w:val="102.364090510777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2" w:after="0"/>
              <w:ind w:left="0" w:right="0" w:firstLine="0"/>
              <w:jc w:val="center"/>
            </w:pPr>
            <w:r>
              <w:rPr>
                <w:w w:val="102.364090510777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as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2" w:after="0"/>
              <w:ind w:left="0" w:right="0" w:firstLine="0"/>
              <w:jc w:val="center"/>
            </w:pPr>
            <w:r>
              <w:rPr>
                <w:w w:val="102.364090510777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 R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)d d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2388"/>
            <w:gridSpan w:val="12"/>
            <w:vMerge/>
            <w:tcBorders/>
          </w:tcPr>
          <w:p/>
        </w:tc>
        <w:tc>
          <w:tcPr>
            <w:tcW w:type="dxa" w:w="1393"/>
            <w:gridSpan w:val="7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1592"/>
            <w:gridSpan w:val="8"/>
            <w:vMerge/>
            <w:tcBorders/>
          </w:tcPr>
          <w:p/>
        </w:tc>
        <w:tc>
          <w:tcPr>
            <w:tcW w:type="dxa" w:w="796"/>
            <w:gridSpan w:val="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0" w:right="60" w:firstLine="0"/>
              <w:jc w:val="right"/>
            </w:pPr>
            <w:r>
              <w:rPr>
                <w:w w:val="102.364090510777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0" w:right="0" w:firstLine="0"/>
              <w:jc w:val="center"/>
            </w:pPr>
            <w:r>
              <w:rPr>
                <w:w w:val="102.364090510777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2342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Computing the derivative of </w:t>
            </w:r>
          </w:p>
        </w:tc>
        <w:tc>
          <w:tcPr>
            <w:tcW w:type="dxa" w:w="5488"/>
            <w:gridSpan w:val="2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4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along the trajectory of system (4), one can get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6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0" w:after="0"/>
              <w:ind w:left="0" w:right="0" w:firstLine="0"/>
              <w:jc w:val="center"/>
            </w:pPr>
            <w:r>
              <w:rPr>
                <w:w w:val="98.5926230748494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w w:val="97.7217333657400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98.5926230748494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203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[</w:t>
            </w:r>
          </w:p>
        </w:tc>
        <w:tc>
          <w:tcPr>
            <w:tcW w:type="dxa" w:w="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ap e </w:t>
            </w: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0" w:right="0" w:firstLine="0"/>
              <w:jc w:val="center"/>
            </w:pP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2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30" w:firstLine="0"/>
              <w:jc w:val="right"/>
            </w:pP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2413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497815268380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0" w:right="0" w:firstLine="0"/>
              <w:jc w:val="center"/>
            </w:pPr>
            <w:r>
              <w:rPr>
                <w:w w:val="98.5497815268380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( )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  <w:tab w:pos="114" w:val="left"/>
                <w:tab w:pos="508" w:val="left"/>
              </w:tabs>
              <w:autoSpaceDE w:val="0"/>
              <w:widowControl/>
              <w:spacing w:line="281" w:lineRule="auto" w:before="166" w:after="0"/>
              <w:ind w:left="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1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  <w:tab w:pos="484" w:val="left"/>
              </w:tabs>
              <w:autoSpaceDE w:val="0"/>
              <w:widowControl/>
              <w:spacing w:line="276" w:lineRule="auto" w:before="302" w:after="0"/>
              <w:ind w:left="170" w:right="0" w:firstLine="0"/>
              <w:jc w:val="left"/>
            </w:pPr>
            <w:r>
              <w:rPr>
                <w:w w:val="101.71492894490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e 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101.714928944905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0" w:after="0"/>
              <w:ind w:left="0" w:right="0" w:firstLine="0"/>
              <w:jc w:val="center"/>
            </w:pPr>
            <w:r>
              <w:rPr>
                <w:w w:val="101.714928944905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</w:t>
            </w:r>
          </w:p>
        </w:tc>
        <w:tc>
          <w:tcPr>
            <w:tcW w:type="dxa" w:w="338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left"/>
            </w:pPr>
            <w:r>
              <w:rPr>
                <w:w w:val="101.714928944905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101.714928944905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98.549781526838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98.5497815268380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597"/>
            <w:gridSpan w:val="3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398"/>
            <w:gridSpan w:val="2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194"/>
            <w:gridSpan w:val="6"/>
            <w:vMerge/>
            <w:tcBorders/>
          </w:tcPr>
          <w:p/>
        </w:tc>
        <w:tc>
          <w:tcPr>
            <w:tcW w:type="dxa" w:w="1194"/>
            <w:gridSpan w:val="6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199"/>
            <w:vMerge/>
            <w:tcBorders/>
          </w:tcPr>
          <w:p/>
        </w:tc>
        <w:tc>
          <w:tcPr>
            <w:tcW w:type="dxa" w:w="2985"/>
            <w:gridSpan w:val="15"/>
            <w:vMerge/>
            <w:tcBorders/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99"/>
            <w:vMerge/>
            <w:tcBorders>
              <w:top w:sz="2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424" w:left="870" w:header="720" w:footer="720" w:gutter="0"/>
          <w:cols w:space="720" w:num="1" w:equalWidth="0">
            <w:col w:w="9368" w:space="0"/>
            <w:col w:w="9078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876300</wp:posOffset>
            </wp:positionV>
            <wp:extent cx="152400" cy="254000"/>
            <wp:wrapNone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1816100</wp:posOffset>
            </wp:positionV>
            <wp:extent cx="825500" cy="101600"/>
            <wp:wrapNone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4318000</wp:posOffset>
            </wp:positionV>
            <wp:extent cx="381000" cy="76200"/>
            <wp:wrapNone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5130800</wp:posOffset>
            </wp:positionV>
            <wp:extent cx="381000" cy="88900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6362700</wp:posOffset>
            </wp:positionV>
            <wp:extent cx="25400" cy="38100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6362700</wp:posOffset>
            </wp:positionV>
            <wp:extent cx="25400" cy="38100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6362700</wp:posOffset>
            </wp:positionV>
            <wp:extent cx="736600" cy="127000"/>
            <wp:wrapNone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6845300</wp:posOffset>
            </wp:positionV>
            <wp:extent cx="38100" cy="25400"/>
            <wp:wrapNone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6845300</wp:posOffset>
            </wp:positionV>
            <wp:extent cx="25400" cy="2540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6794500</wp:posOffset>
            </wp:positionV>
            <wp:extent cx="749300" cy="2540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6845300</wp:posOffset>
            </wp:positionV>
            <wp:extent cx="25400" cy="25400"/>
            <wp:wrapNone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7302500</wp:posOffset>
            </wp:positionV>
            <wp:extent cx="76200" cy="76200"/>
            <wp:wrapNone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7264400</wp:posOffset>
            </wp:positionV>
            <wp:extent cx="711200" cy="114300"/>
            <wp:wrapNone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7734300</wp:posOffset>
            </wp:positionV>
            <wp:extent cx="25400" cy="25400"/>
            <wp:wrapNone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7734300</wp:posOffset>
            </wp:positionV>
            <wp:extent cx="25400" cy="25400"/>
            <wp:wrapNone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>
        <w:trPr>
          <w:trHeight w:hRule="exact" w:val="366"/>
        </w:trPr>
        <w:tc>
          <w:tcPr>
            <w:tcW w:type="dxa" w:w="167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</w:t>
            </w:r>
          </w:p>
        </w:tc>
        <w:tc>
          <w:tcPr>
            <w:tcW w:type="dxa" w:w="6736"/>
            <w:gridSpan w:val="3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Ancheng Chang et al. /  AASRI Procedia  3 ( 2012 )  254 – 261 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76" w:after="0"/>
              <w:ind w:left="0" w:right="0" w:firstLine="0"/>
              <w:jc w:val="center"/>
            </w:pPr>
            <w:r>
              <w:rPr>
                <w:w w:val="102.356256757463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6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(7) </w:t>
            </w:r>
          </w:p>
        </w:tc>
      </w:tr>
      <w:tr>
        <w:trPr>
          <w:trHeight w:hRule="exact" w:val="840"/>
        </w:trPr>
        <w:tc>
          <w:tcPr>
            <w:tcW w:type="dxa" w:w="1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[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148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  <w:tab w:pos="952" w:val="left"/>
              </w:tabs>
              <w:autoSpaceDE w:val="0"/>
              <w:widowControl/>
              <w:spacing w:line="240" w:lineRule="auto" w:before="30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PAF x t </w:t>
            </w:r>
            <w:r>
              <w:rPr>
                <w:w w:val="102.371903828212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7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PJ </w:t>
            </w:r>
            <w:r>
              <w:rPr>
                <w:w w:val="102.371903828212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 PBF x t</w:t>
            </w:r>
          </w:p>
        </w:tc>
        <w:tc>
          <w:tcPr>
            <w:tcW w:type="dxa" w:w="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722" w:val="left"/>
              </w:tabs>
              <w:autoSpaceDE w:val="0"/>
              <w:widowControl/>
              <w:spacing w:line="240" w:lineRule="auto" w:before="32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0" cy="1016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336" w:lineRule="auto" w:before="234" w:after="0"/>
              <w:ind w:left="126" w:right="0" w:firstLine="0"/>
              <w:jc w:val="left"/>
            </w:pPr>
            <w:r>
              <w:rPr>
                <w:w w:val="102.356256757463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w w:val="102.356256757463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33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PC </w:t>
            </w:r>
            <w:r>
              <w:rPr>
                <w:w w:val="102.3562567574637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228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According to Assumption (</w:t>
            </w:r>
          </w:p>
        </w:tc>
        <w:tc>
          <w:tcPr>
            <w:tcW w:type="dxa" w:w="6120"/>
            <w:gridSpan w:val="2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36" w:after="0"/>
              <w:ind w:left="46" w:right="0" w:firstLine="0"/>
              <w:jc w:val="left"/>
            </w:pPr>
            <w:r>
              <w:rPr>
                <w:w w:val="98.8768100738525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), we obtain the following inequalities </w:t>
            </w:r>
            <w:r>
              <w:rPr>
                <w:w w:val="97.931453159877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0" w:after="0"/>
              <w:ind w:left="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(8) </w:t>
            </w:r>
          </w:p>
        </w:tc>
      </w:tr>
      <w:tr>
        <w:trPr>
          <w:trHeight w:hRule="exact" w:val="424"/>
        </w:trPr>
        <w:tc>
          <w:tcPr>
            <w:tcW w:type="dxa" w:w="167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ap</w:t>
            </w:r>
          </w:p>
        </w:tc>
        <w:tc>
          <w:tcPr>
            <w:tcW w:type="dxa" w:w="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96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j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2413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( )</w:t>
            </w:r>
          </w:p>
        </w:tc>
        <w:tc>
          <w:tcPr>
            <w:tcW w:type="dxa" w:w="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3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9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</w:t>
            </w:r>
          </w:p>
        </w:tc>
        <w:tc>
          <w:tcPr>
            <w:tcW w:type="dxa" w:w="4620"/>
            <w:gridSpan w:val="1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  <w:tab w:pos="384" w:val="left"/>
              </w:tabs>
              <w:autoSpaceDE w:val="0"/>
              <w:widowControl/>
              <w:spacing w:line="278" w:lineRule="auto" w:before="270" w:after="0"/>
              <w:ind w:left="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p x 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39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).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2"/>
            <w:gridSpan w:val="6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454"/>
            <w:gridSpan w:val="2"/>
            <w:vMerge/>
            <w:tcBorders/>
          </w:tcPr>
          <w:p/>
        </w:tc>
        <w:tc>
          <w:tcPr>
            <w:tcW w:type="dxa" w:w="3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859"/>
            <w:gridSpan w:val="1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167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From Assumption (</w:t>
            </w:r>
          </w:p>
        </w:tc>
        <w:tc>
          <w:tcPr>
            <w:tcW w:type="dxa" w:w="6736"/>
            <w:gridSpan w:val="3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46" w:right="0" w:firstLine="0"/>
              <w:jc w:val="left"/>
            </w:pPr>
            <w:r>
              <w:rPr>
                <w:w w:val="98.87681007385254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), inequalities (7) and (8), we obtain </w:t>
            </w:r>
            <w:r>
              <w:rPr>
                <w:w w:val="97.931453159877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2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(9) </w:t>
            </w:r>
          </w:p>
        </w:tc>
      </w:tr>
      <w:tr>
        <w:trPr>
          <w:trHeight w:hRule="exact" w:val="662"/>
        </w:trPr>
        <w:tc>
          <w:tcPr>
            <w:tcW w:type="dxa" w:w="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3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22" w:firstLine="0"/>
              <w:jc w:val="right"/>
            </w:pPr>
            <w:r>
              <w:rPr>
                <w:w w:val="98.451113700866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w w:val="97.58159092494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98.451113700866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ae</w:t>
            </w:r>
          </w:p>
        </w:tc>
        <w:tc>
          <w:tcPr>
            <w:tcW w:type="dxa" w:w="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0" w:after="0"/>
              <w:ind w:left="0" w:right="0" w:firstLine="0"/>
              <w:jc w:val="center"/>
            </w:pPr>
            <w:r>
              <w:rPr>
                <w:w w:val="102.399839673723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7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399839673723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9983967372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8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Px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8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67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399839673723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2" w:after="0"/>
              <w:ind w:left="0" w:right="0" w:firstLine="0"/>
              <w:jc w:val="center"/>
            </w:pPr>
            <w:r>
              <w:rPr>
                <w:w w:val="102.39983967372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Px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[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35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20" w:right="0" w:firstLine="0"/>
              <w:jc w:val="left"/>
            </w:pPr>
            <w:r>
              <w:rPr>
                <w:w w:val="102.2118568420410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PAF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</w:tr>
      <w:tr>
        <w:trPr>
          <w:trHeight w:hRule="exact" w:val="694"/>
        </w:trPr>
        <w:tc>
          <w:tcPr>
            <w:tcW w:type="dxa" w:w="14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108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 PBF x t</w:t>
            </w:r>
          </w:p>
        </w:tc>
        <w:tc>
          <w:tcPr>
            <w:tcW w:type="dxa" w:w="82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  <w:tab w:pos="712" w:val="left"/>
              </w:tabs>
              <w:autoSpaceDE w:val="0"/>
              <w:widowControl/>
              <w:spacing w:line="240" w:lineRule="auto" w:before="25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0" cy="88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)) </w:t>
            </w:r>
            <w:r>
              <w:tab/>
            </w:r>
            <w:r>
              <w:rPr>
                <w:w w:val="98.87138366699219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w w:val="98.87138366699219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102.180119923182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620" w:val="left"/>
                <w:tab w:pos="720" w:val="left"/>
                <w:tab w:pos="756" w:val="left"/>
              </w:tabs>
              <w:autoSpaceDE w:val="0"/>
              <w:widowControl/>
              <w:spacing w:line="240" w:lineRule="auto" w:before="162" w:after="0"/>
              <w:ind w:left="48" w:right="0" w:firstLine="0"/>
              <w:jc w:val="left"/>
            </w:pPr>
            <w:r>
              <w:tab/>
            </w:r>
            <w:r>
              <w:rPr>
                <w:w w:val="102.180119923182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br/>
            </w:r>
            <w:r>
              <w:rPr>
                <w:w w:val="98.87138366699219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w w:val="98.87138366699219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 PC</w:t>
            </w:r>
            <w:r>
              <w:drawing>
                <wp:inline xmlns:a="http://schemas.openxmlformats.org/drawingml/2006/main" xmlns:pic="http://schemas.openxmlformats.org/drawingml/2006/picture">
                  <wp:extent cx="152400" cy="2413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180119923182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w w:val="98.87138366699219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s </w:t>
            </w:r>
            <w:r>
              <w:rPr>
                <w:w w:val="98.87138366699219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))d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4" w:after="0"/>
              <w:ind w:left="0" w:right="0" w:firstLine="0"/>
              <w:jc w:val="center"/>
            </w:pPr>
            <w:r>
              <w:rPr>
                <w:w w:val="98.87138366699219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  <w:tab w:pos="748" w:val="left"/>
              </w:tabs>
              <w:autoSpaceDE w:val="0"/>
              <w:widowControl/>
              <w:spacing w:line="240" w:lineRule="auto" w:before="238" w:after="0"/>
              <w:ind w:left="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Px t </w:t>
            </w:r>
            <w:r>
              <w:rPr>
                <w:w w:val="102.1425860268729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  <w:tab w:pos="576" w:val="left"/>
              </w:tabs>
              <w:autoSpaceDE w:val="0"/>
              <w:widowControl/>
              <w:spacing w:line="226" w:lineRule="auto" w:before="146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J PJ e </w:t>
            </w:r>
            <w:r>
              <w:rPr>
                <w:w w:val="102.1425860268729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8" w:after="0"/>
              <w:ind w:left="0" w:right="0" w:firstLine="0"/>
              <w:jc w:val="center"/>
            </w:pPr>
            <w:r>
              <w:rPr>
                <w:w w:val="102.1425860268729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86" w:after="156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Similarly, computing the derivative of $V_2(t)$ along the trajectory of system (4), one can get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  <w:gridCol w:w="168"/>
      </w:tblGrid>
      <w:tr>
        <w:trPr>
          <w:trHeight w:hRule="exact" w:val="58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4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92008304595947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w w:val="98.0460643768310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98.92008304595947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e </w:t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7720"/>
            <w:gridSpan w:val="4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  <w:tab w:pos="744" w:val="left"/>
                <w:tab w:pos="974" w:val="left"/>
                <w:tab w:pos="1294" w:val="left"/>
                <w:tab w:pos="1390" w:val="left"/>
                <w:tab w:pos="1788" w:val="left"/>
                <w:tab w:pos="2416" w:val="left"/>
                <w:tab w:pos="2646" w:val="left"/>
                <w:tab w:pos="2966" w:val="left"/>
                <w:tab w:pos="3064" w:val="left"/>
              </w:tabs>
              <w:autoSpaceDE w:val="0"/>
              <w:widowControl/>
              <w:spacing w:line="226" w:lineRule="auto" w:before="60" w:after="0"/>
              <w:ind w:left="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F x t </w:t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] [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x t F x t </w:t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] </w:t>
            </w:r>
            <w:r>
              <w:rPr>
                <w:w w:val="102.392857415335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</w:tr>
      <w:tr>
        <w:trPr>
          <w:trHeight w:hRule="exact" w:val="640"/>
        </w:trPr>
        <w:tc>
          <w:tcPr>
            <w:tcW w:type="dxa" w:w="1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0" w:after="0"/>
              <w:ind w:left="0" w:right="0" w:firstLine="0"/>
              <w:jc w:val="center"/>
            </w:pPr>
            <w:r>
              <w:rPr>
                <w:w w:val="102.3348944527762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3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0" w:right="0" w:firstLine="0"/>
              <w:jc w:val="right"/>
            </w:pPr>
            <w:r>
              <w:rPr>
                <w:w w:val="102.334894452776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42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3348944527762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6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)),</w:t>
            </w:r>
          </w:p>
        </w:tc>
        <w:tc>
          <w:tcPr>
            <w:tcW w:type="dxa" w:w="60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t </w:t>
            </w:r>
            <w:r>
              <w:rPr>
                <w:w w:val="102.3348944527762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64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69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" w:val="left"/>
                <w:tab w:pos="414" w:val="left"/>
              </w:tabs>
              <w:autoSpaceDE w:val="0"/>
              <w:widowControl/>
              <w:spacing w:line="226" w:lineRule="auto" w:before="128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[ </w:t>
            </w:r>
            <w:r>
              <w:tab/>
            </w:r>
            <w:r>
              <w:rPr>
                <w:w w:val="102.4305547986711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7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)),</w:t>
            </w:r>
          </w:p>
        </w:tc>
        <w:tc>
          <w:tcPr>
            <w:tcW w:type="dxa" w:w="5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t </w:t>
            </w:r>
            <w:r>
              <w:rPr>
                <w:w w:val="102.4305547986711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] </w:t>
            </w:r>
            <w:r>
              <w:rPr>
                <w:w w:val="102.4305547986711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0" w:right="13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(10) </w:t>
            </w:r>
          </w:p>
        </w:tc>
      </w:tr>
      <w:tr>
        <w:trPr>
          <w:trHeight w:hRule="exact" w:val="660"/>
        </w:trPr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=</w:t>
            </w:r>
          </w:p>
        </w:tc>
        <w:tc>
          <w:tcPr>
            <w:tcW w:type="dxa" w:w="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6" w:after="0"/>
              <w:ind w:left="0" w:right="0" w:firstLine="0"/>
              <w:jc w:val="center"/>
            </w:pPr>
            <w:r>
              <w:rPr>
                <w:w w:val="102.41101128714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11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Q x t </w:t>
            </w:r>
            <w:r>
              <w:rPr>
                <w:w w:val="102.41101128714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262" w:lineRule="auto" w:before="0" w:after="0"/>
              <w:ind w:left="638" w:right="0" w:firstLine="0"/>
              <w:jc w:val="left"/>
            </w:pPr>
            <w:r>
              <w:rPr>
                <w:w w:val="102.4110112871442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8" w:after="0"/>
              <w:ind w:left="0" w:right="0" w:firstLine="0"/>
              <w:jc w:val="center"/>
            </w:pPr>
            <w:r>
              <w:rPr>
                <w:w w:val="102.41101128714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694" w:val="left"/>
                <w:tab w:pos="722" w:val="left"/>
                <w:tab w:pos="966" w:val="left"/>
              </w:tabs>
              <w:autoSpaceDE w:val="0"/>
              <w:widowControl/>
              <w:spacing w:line="274" w:lineRule="auto" w:before="22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Q x t </w:t>
            </w:r>
            <w:r>
              <w:rPr>
                <w:w w:val="102.4110112871442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12 </w:t>
            </w:r>
            <w:r>
              <w:tab/>
            </w:r>
            <w:r>
              <w:rPr>
                <w:w w:val="102.41101128714425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Q F x t </w:t>
            </w:r>
            <w:r>
              <w:rPr>
                <w:w w:val="102.5059155055454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9" w:lineRule="auto" w:before="0" w:after="0"/>
              <w:ind w:left="630" w:right="0" w:firstLine="0"/>
              <w:jc w:val="left"/>
            </w:pPr>
            <w:r>
              <w:rPr>
                <w:w w:val="102.5059155055454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</w:p>
        </w:tc>
        <w:tc>
          <w:tcPr>
            <w:tcW w:type="dxa" w:w="1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8" w:after="0"/>
              <w:ind w:left="0" w:right="0" w:firstLine="0"/>
              <w:jc w:val="center"/>
            </w:pPr>
            <w:r>
              <w:rPr>
                <w:w w:val="102.5059155055454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  <w:tab w:pos="694" w:val="left"/>
                <w:tab w:pos="1024" w:val="left"/>
              </w:tabs>
              <w:autoSpaceDE w:val="0"/>
              <w:widowControl/>
              <w:spacing w:line="233" w:lineRule="auto" w:before="136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Q F x t </w:t>
            </w:r>
            <w:r>
              <w:rPr>
                <w:w w:val="102.5059155055454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</w:tr>
      <w:tr>
        <w:trPr>
          <w:trHeight w:hRule="exact" w:val="660"/>
        </w:trPr>
        <w:tc>
          <w:tcPr>
            <w:tcW w:type="dxa" w:w="1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18" w:after="0"/>
              <w:ind w:left="0" w:right="0" w:firstLine="0"/>
              <w:jc w:val="center"/>
            </w:pPr>
            <w:r>
              <w:rPr>
                <w:w w:val="102.3125307900565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90" w:after="0"/>
              <w:ind w:left="0" w:right="0" w:firstLine="0"/>
              <w:jc w:val="right"/>
            </w:pPr>
            <w:r>
              <w:rPr>
                <w:w w:val="103.90800476074217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6" w:after="0"/>
              <w:ind w:left="0" w:right="0" w:firstLine="0"/>
              <w:jc w:val="center"/>
            </w:pPr>
            <w:r>
              <w:rPr>
                <w:w w:val="102.3125307900565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3125307900565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9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x t </w:t>
            </w:r>
            <w:r>
              <w:rPr>
                <w:w w:val="102.3125307900565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889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</w:p>
        </w:tc>
        <w:tc>
          <w:tcPr>
            <w:tcW w:type="dxa" w:w="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8" w:after="0"/>
              <w:ind w:left="0" w:right="0" w:firstLine="0"/>
              <w:jc w:val="center"/>
            </w:pPr>
            <w:r>
              <w:rPr>
                <w:w w:val="98.3770847320556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t</w:t>
            </w:r>
          </w:p>
        </w:tc>
        <w:tc>
          <w:tcPr>
            <w:tcW w:type="dxa" w:w="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889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x t </w:t>
            </w:r>
            <w:r>
              <w:rPr>
                <w:w w:val="98.3770847320556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12 </w:t>
            </w:r>
            <w:r>
              <w:rPr>
                <w:w w:val="98.3770847320556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1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660"/>
        </w:trPr>
        <w:tc>
          <w:tcPr>
            <w:tcW w:type="dxa" w:w="21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8" w:after="0"/>
              <w:ind w:left="0" w:right="0" w:firstLine="0"/>
              <w:jc w:val="center"/>
            </w:pPr>
            <w:r>
              <w:rPr>
                <w:w w:val="98.4872954232352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</w:p>
        </w:tc>
        <w:tc>
          <w:tcPr>
            <w:tcW w:type="dxa" w:w="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Q F x t </w:t>
            </w:r>
            <w:r>
              <w:rPr>
                <w:w w:val="98.4872954232352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97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720" w:val="left"/>
              </w:tabs>
              <w:autoSpaceDE w:val="0"/>
              <w:widowControl/>
              <w:spacing w:line="240" w:lineRule="auto" w:before="20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0" cy="1016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))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  <w:r>
              <w:rPr>
                <w:w w:val="102.3460660661969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 t</w:t>
            </w:r>
          </w:p>
        </w:tc>
        <w:tc>
          <w:tcPr>
            <w:tcW w:type="dxa" w:w="1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Q F x t </w:t>
            </w:r>
            <w:r>
              <w:rPr>
                <w:w w:val="102.3460660661969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  <w:tr>
        <w:trPr>
          <w:trHeight w:hRule="exact" w:val="580"/>
        </w:trPr>
        <w:tc>
          <w:tcPr>
            <w:tcW w:type="dxa" w:w="236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Computing the derivative of </w:t>
            </w:r>
          </w:p>
        </w:tc>
        <w:tc>
          <w:tcPr>
            <w:tcW w:type="dxa" w:w="6580"/>
            <w:gridSpan w:val="3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4" w:after="0"/>
              <w:ind w:left="24" w:right="0" w:firstLine="0"/>
              <w:jc w:val="left"/>
            </w:pPr>
            <w:r>
              <w:rPr>
                <w:w w:val="98.807636896769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along the trajectory of system (4), one can get </w:t>
            </w:r>
            <w:r>
              <w:rPr>
                <w:w w:val="98.061139242989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  <w:r>
              <w:rPr>
                <w:w w:val="98.807636896769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</w:tr>
      <w:tr>
        <w:trPr>
          <w:trHeight w:hRule="exact" w:val="760"/>
        </w:trPr>
        <w:tc>
          <w:tcPr>
            <w:tcW w:type="dxa" w:w="16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5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12" w:firstLine="0"/>
              <w:jc w:val="right"/>
            </w:pPr>
            <w:r>
              <w:rPr>
                <w:w w:val="101.78561832593836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V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w w:val="96.682609830583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  <w:r>
              <w:rPr>
                <w:w w:val="101.78561832593836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 )</w:t>
            </w:r>
          </w:p>
        </w:tc>
        <w:tc>
          <w:tcPr>
            <w:tcW w:type="dxa" w:w="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  <w:r>
              <w:rPr>
                <w:w w:val="101.9077777862548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at </w:t>
            </w:r>
            <w:r>
              <w:rPr>
                <w:w w:val="98.8025207519531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 x</w:t>
            </w:r>
            <w:r>
              <w:rPr>
                <w:w w:val="101.9077777862548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152" w:right="0" w:firstLine="0"/>
              <w:jc w:val="left"/>
            </w:pPr>
            <w:r>
              <w:rPr>
                <w:w w:val="101.9077777862548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9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4" w:after="0"/>
              <w:ind w:left="28" w:right="0" w:firstLine="0"/>
              <w:jc w:val="left"/>
            </w:pPr>
            <w:r>
              <w:rPr>
                <w:w w:val="98.8025207519531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w w:val="98.8025207519531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Sx t </w:t>
            </w:r>
            <w:r>
              <w:rPr>
                <w:w w:val="98.8025207519531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8" w:after="0"/>
              <w:ind w:left="0" w:right="0" w:firstLine="0"/>
              <w:jc w:val="center"/>
            </w:pPr>
            <w:r>
              <w:rPr>
                <w:w w:val="102.2153513772147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5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rPr>
                <w:w w:val="102.2153513772147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drawing>
                <wp:inline xmlns:a="http://schemas.openxmlformats.org/drawingml/2006/main" xmlns:pic="http://schemas.openxmlformats.org/drawingml/2006/picture">
                  <wp:extent cx="215900" cy="76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2153513772147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102.2153513772147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</w:t>
            </w:r>
          </w:p>
        </w:tc>
        <w:tc>
          <w:tcPr>
            <w:tcW w:type="dxa" w:w="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5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4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Sx t</w:t>
            </w:r>
          </w:p>
        </w:tc>
        <w:tc>
          <w:tcPr>
            <w:tcW w:type="dxa" w:w="50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56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305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0"/>
        </w:trPr>
        <w:tc>
          <w:tcPr>
            <w:tcW w:type="dxa" w:w="186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4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 x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8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t Sx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6" w:after="0"/>
              <w:ind w:left="0" w:right="0" w:firstLine="0"/>
              <w:jc w:val="right"/>
            </w:pPr>
            <w:r>
              <w:rPr>
                <w:w w:val="98.8890914916992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8" w:after="0"/>
              <w:ind w:left="0" w:right="0" w:firstLine="0"/>
              <w:jc w:val="center"/>
            </w:pPr>
            <w:r>
              <w:rPr>
                <w:w w:val="102.1983964102608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1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10" w:after="0"/>
              <w:ind w:left="0" w:right="10" w:firstLine="0"/>
              <w:jc w:val="right"/>
            </w:pPr>
            <w:r>
              <w:rPr>
                <w:w w:val="103.6590480804443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8" w:after="0"/>
              <w:ind w:left="8" w:right="0" w:firstLine="0"/>
              <w:jc w:val="left"/>
            </w:pPr>
            <w:r>
              <w:rPr>
                <w:w w:val="102.1983964102608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2" w:after="0"/>
              <w:ind w:left="0" w:right="0" w:firstLine="0"/>
              <w:jc w:val="center"/>
            </w:pPr>
            <w:r>
              <w:rPr>
                <w:w w:val="102.1983964102608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w w:val="98.8890914916992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102.1983964102608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420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56" w:after="0"/>
              <w:ind w:left="0" w:right="0" w:firstLine="0"/>
              <w:jc w:val="left"/>
            </w:pPr>
            <w:r>
              <w:rPr>
                <w:w w:val="98.8890914916992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w w:val="98.8890914916992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Sx s </w:t>
            </w:r>
            <w:r>
              <w:rPr>
                <w:w w:val="98.88909149169922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, </w:t>
            </w:r>
            <w:r>
              <w:rPr>
                <w:w w:val="98.88909149169922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(11) </w:t>
            </w:r>
          </w:p>
        </w:tc>
      </w:tr>
      <w:tr>
        <w:trPr>
          <w:trHeight w:hRule="exact" w:val="380"/>
        </w:trPr>
        <w:tc>
          <w:tcPr>
            <w:tcW w:type="dxa" w:w="1680"/>
            <w:gridSpan w:val="10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840"/>
            <w:gridSpan w:val="5"/>
            <w:vMerge/>
            <w:tcBorders/>
          </w:tcPr>
          <w:p/>
        </w:tc>
        <w:tc>
          <w:tcPr>
            <w:tcW w:type="dxa" w:w="1344"/>
            <w:gridSpan w:val="8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336"/>
            <w:gridSpan w:val="2"/>
            <w:vMerge/>
            <w:tcBorders/>
          </w:tcPr>
          <w:p/>
        </w:tc>
        <w:tc>
          <w:tcPr>
            <w:tcW w:type="dxa" w:w="168"/>
            <w:vMerge/>
            <w:tcBorders/>
          </w:tcPr>
          <w:p/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0" w:after="0"/>
              <w:ind w:left="0" w:right="0" w:firstLine="0"/>
              <w:jc w:val="left"/>
            </w:pPr>
            <w:r>
              <w:rPr>
                <w:w w:val="102.1983964102608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672"/>
            <w:gridSpan w:val="4"/>
            <w:vMerge/>
            <w:tcBorders/>
          </w:tcPr>
          <w:p/>
        </w:tc>
        <w:tc>
          <w:tcPr>
            <w:tcW w:type="dxa" w:w="3024"/>
            <w:gridSpan w:val="18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76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max{ }.</w:t>
            </w:r>
          </w:p>
        </w:tc>
        <w:tc>
          <w:tcPr>
            <w:tcW w:type="dxa" w:w="6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Denote </w:t>
            </w:r>
          </w:p>
        </w:tc>
        <w:tc>
          <w:tcPr>
            <w:tcW w:type="dxa" w:w="4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76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Max{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4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64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</w:t>
            </w:r>
          </w:p>
        </w:tc>
        <w:tc>
          <w:tcPr>
            <w:tcW w:type="dxa" w:w="400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we obtain </w:t>
            </w:r>
          </w:p>
        </w:tc>
      </w:tr>
      <w:tr>
        <w:trPr>
          <w:trHeight w:hRule="exact" w:val="510"/>
        </w:trPr>
        <w:tc>
          <w:tcPr>
            <w:tcW w:type="dxa" w:w="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 x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9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 Sx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=</w:t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0" w:firstLine="0"/>
              <w:jc w:val="center"/>
            </w:pPr>
            <w:r>
              <w:rPr>
                <w:w w:val="102.427067075456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*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18" w:after="0"/>
              <w:ind w:left="0" w:right="0" w:firstLine="0"/>
              <w:jc w:val="center"/>
            </w:pPr>
            <w:r>
              <w:rPr>
                <w:w w:val="102.427067075456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498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  <w:r>
              <w:drawing>
                <wp:inline xmlns:a="http://schemas.openxmlformats.org/drawingml/2006/main" xmlns:pic="http://schemas.openxmlformats.org/drawingml/2006/picture">
                  <wp:extent cx="114300" cy="1270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H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 xml:space="preserve">] </w:t>
            </w:r>
            <w:r>
              <w:rPr>
                <w:w w:val="102.427067075456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H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0200" cy="1143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 H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4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t SH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).</w:t>
            </w:r>
          </w:p>
        </w:tc>
        <w:tc>
          <w:tcPr>
            <w:tcW w:type="dxa" w:w="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0" w:right="8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(12)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48" w:bottom="1212" w:left="652" w:header="720" w:footer="720" w:gutter="0"/>
          <w:cols w:space="720" w:num="1" w:equalWidth="0">
            <w:col w:w="9086" w:space="0"/>
            <w:col w:w="9368" w:space="0"/>
            <w:col w:w="9078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1270000</wp:posOffset>
            </wp:positionV>
            <wp:extent cx="736600" cy="254000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1333500</wp:posOffset>
            </wp:positionV>
            <wp:extent cx="25400" cy="25400"/>
            <wp:wrapNone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1219200</wp:posOffset>
            </wp:positionV>
            <wp:extent cx="990600" cy="342900"/>
            <wp:wrapNone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1816100</wp:posOffset>
            </wp:positionV>
            <wp:extent cx="330200" cy="114300"/>
            <wp:wrapNone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2844800</wp:posOffset>
            </wp:positionV>
            <wp:extent cx="457200" cy="241300"/>
            <wp:wrapNone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4597400</wp:posOffset>
            </wp:positionV>
            <wp:extent cx="431800" cy="41910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5397500</wp:posOffset>
            </wp:positionV>
            <wp:extent cx="431800" cy="419100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7048500</wp:posOffset>
            </wp:positionV>
            <wp:extent cx="381000" cy="139700"/>
            <wp:wrapNone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7581900</wp:posOffset>
            </wp:positionV>
            <wp:extent cx="558800" cy="139700"/>
            <wp:wrapNone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7581900</wp:posOffset>
            </wp:positionV>
            <wp:extent cx="393700" cy="1397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6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Ancheng Chang et al. /  AASRI Procedia  3 ( 2012 )  254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259</w:t>
      </w:r>
    </w:p>
    <w:p>
      <w:pPr>
        <w:autoSpaceDN w:val="0"/>
        <w:autoSpaceDE w:val="0"/>
        <w:widowControl/>
        <w:spacing w:line="230" w:lineRule="auto" w:before="448" w:after="21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Using Lemma 2.1, the following inequality is easily obtained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>
        <w:trPr>
          <w:trHeight w:hRule="exact" w:val="490"/>
        </w:trPr>
        <w:tc>
          <w:tcPr>
            <w:tcW w:type="dxa" w:w="3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8" w:after="0"/>
              <w:ind w:left="0" w:right="0" w:firstLine="0"/>
              <w:jc w:val="center"/>
            </w:pPr>
            <w:r>
              <w:rPr>
                <w:w w:val="102.4020195007324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10" w:after="0"/>
              <w:ind w:left="0" w:right="4" w:firstLine="0"/>
              <w:jc w:val="right"/>
            </w:pPr>
            <w:r>
              <w:rPr>
                <w:w w:val="103.8664817810058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8" w:after="0"/>
              <w:ind w:left="0" w:right="0" w:firstLine="0"/>
              <w:jc w:val="center"/>
            </w:pPr>
            <w:r>
              <w:rPr>
                <w:w w:val="102.4020195007324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2" w:after="0"/>
              <w:ind w:left="0" w:right="0" w:firstLine="0"/>
              <w:jc w:val="center"/>
            </w:pPr>
            <w:r>
              <w:rPr>
                <w:w w:val="102.4020195007324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102.4020195007324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1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Sx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1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1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right"/>
            </w:pPr>
            <w:r>
              <w:rPr>
                <w:w w:val="101.4031124114990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1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8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(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7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7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1458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608" w:val="left"/>
                <w:tab w:pos="644" w:val="left"/>
                <w:tab w:pos="858" w:val="left"/>
                <w:tab w:pos="970" w:val="left"/>
                <w:tab w:pos="1362" w:val="left"/>
              </w:tabs>
              <w:autoSpaceDE w:val="0"/>
              <w:widowControl/>
              <w:spacing w:line="240" w:lineRule="auto" w:before="14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) (</w:t>
            </w:r>
            <w:r>
              <w:drawing>
                <wp:inline xmlns:a="http://schemas.openxmlformats.org/drawingml/2006/main" xmlns:pic="http://schemas.openxmlformats.org/drawingml/2006/picture">
                  <wp:extent cx="266700" cy="2540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s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74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8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6"/>
              </w:rPr>
              <w:t>)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2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(13) </w:t>
            </w:r>
          </w:p>
        </w:tc>
      </w:tr>
      <w:tr>
        <w:trPr>
          <w:trHeight w:hRule="exact" w:val="286"/>
        </w:trPr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2.4020195007324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80"/>
            <w:vMerge/>
            <w:tcBorders/>
          </w:tcPr>
          <w:p/>
        </w:tc>
        <w:tc>
          <w:tcPr>
            <w:tcW w:type="dxa" w:w="1440"/>
            <w:gridSpan w:val="8"/>
            <w:vMerge/>
            <w:tcBorders/>
          </w:tcPr>
          <w:p/>
        </w:tc>
        <w:tc>
          <w:tcPr>
            <w:tcW w:type="dxa" w:w="720"/>
            <w:gridSpan w:val="4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080"/>
            <w:gridSpan w:val="6"/>
            <w:vMerge/>
            <w:tcBorders/>
          </w:tcPr>
          <w:p/>
        </w:tc>
        <w:tc>
          <w:tcPr>
            <w:tcW w:type="dxa" w:w="2160"/>
            <w:gridSpan w:val="12"/>
            <w:vMerge/>
            <w:tcBorders/>
          </w:tcPr>
          <w:p/>
        </w:tc>
        <w:tc>
          <w:tcPr>
            <w:tcW w:type="dxa" w:w="1080"/>
            <w:gridSpan w:val="6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  <w:tr>
        <w:trPr>
          <w:trHeight w:hRule="exact" w:val="574"/>
        </w:trPr>
        <w:tc>
          <w:tcPr>
            <w:tcW w:type="dxa" w:w="2644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e</w:t>
            </w:r>
          </w:p>
        </w:tc>
        <w:tc>
          <w:tcPr>
            <w:tcW w:type="dxa" w:w="2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2" w:after="0"/>
              <w:ind w:left="0" w:right="0" w:firstLine="0"/>
              <w:jc w:val="left"/>
            </w:pPr>
            <w:r>
              <w:rPr>
                <w:w w:val="102.341175079345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4" w:after="0"/>
              <w:ind w:left="0" w:right="0" w:firstLine="0"/>
              <w:jc w:val="right"/>
            </w:pPr>
            <w:r>
              <w:rPr>
                <w:w w:val="103.9373493194580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2" w:after="0"/>
              <w:ind w:left="0" w:right="0" w:firstLine="0"/>
              <w:jc w:val="center"/>
            </w:pPr>
            <w:r>
              <w:rPr>
                <w:w w:val="102.34117507934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3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/ </w:t>
            </w:r>
            <w:r>
              <w:rPr>
                <w:w w:val="102.341175079345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*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10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  <w:tab w:pos="740" w:val="left"/>
              </w:tabs>
              <w:autoSpaceDE w:val="0"/>
              <w:widowControl/>
              <w:spacing w:line="240" w:lineRule="auto" w:before="232" w:after="0"/>
              <w:ind w:left="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Sx t </w:t>
            </w:r>
            <w:r>
              <w:rPr>
                <w:w w:val="102.341175079345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3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2.341175079345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0" w:firstLine="0"/>
              <w:jc w:val="center"/>
            </w:pPr>
            <w:r>
              <w:rPr>
                <w:w w:val="102.2691931043352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 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76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Sx t</w:t>
            </w:r>
          </w:p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312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Similarly, computing the derivative of </w:t>
            </w:r>
          </w:p>
        </w:tc>
        <w:tc>
          <w:tcPr>
            <w:tcW w:type="dxa" w:w="4610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V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along the trajectory of system (4), one can get </w:t>
            </w:r>
            <w:r>
              <w:rPr>
                <w:w w:val="98.3092853001185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(14) </w:t>
            </w:r>
          </w:p>
          <w:p>
            <w:pPr>
              <w:autoSpaceDN w:val="0"/>
              <w:autoSpaceDE w:val="0"/>
              <w:widowControl/>
              <w:spacing w:line="230" w:lineRule="auto" w:before="1890" w:after="0"/>
              <w:ind w:left="0" w:right="39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(15) </w:t>
            </w:r>
          </w:p>
        </w:tc>
      </w:tr>
      <w:tr>
        <w:trPr>
          <w:trHeight w:hRule="exact" w:val="682"/>
        </w:trPr>
        <w:tc>
          <w:tcPr>
            <w:tcW w:type="dxa" w:w="105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3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22" w:firstLine="0"/>
              <w:jc w:val="right"/>
            </w:pPr>
            <w:r>
              <w:rPr>
                <w:w w:val="102.0429030708644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V t </w:t>
            </w:r>
            <w:r>
              <w:rPr>
                <w:w w:val="96.9273090362548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  <w:r>
              <w:rPr>
                <w:w w:val="102.04290307086448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( 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h e </w:t>
            </w:r>
            <w:r>
              <w:rPr>
                <w:w w:val="102.34816414969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0" w:after="0"/>
              <w:ind w:left="0" w:right="0" w:firstLine="0"/>
              <w:jc w:val="center"/>
            </w:pPr>
            <w:r>
              <w:rPr>
                <w:w w:val="102.3481641496930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102.3481641496930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9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  <w:tab w:pos="380" w:val="left"/>
                <w:tab w:pos="644" w:val="left"/>
              </w:tabs>
              <w:autoSpaceDE w:val="0"/>
              <w:widowControl/>
              <w:spacing w:line="262" w:lineRule="auto" w:before="22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R x t </w:t>
            </w:r>
            <w:r>
              <w:rPr>
                <w:w w:val="102.34816414969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2</w:t>
            </w:r>
          </w:p>
        </w:tc>
        <w:tc>
          <w:tcPr>
            <w:tcW w:type="dxa" w:w="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12" w:after="0"/>
              <w:ind w:left="0" w:right="0" w:firstLine="0"/>
              <w:jc w:val="center"/>
            </w:pPr>
            <w:r>
              <w:rPr>
                <w:w w:val="102.3481641496930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8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  <w:tab w:pos="728" w:val="left"/>
                <w:tab w:pos="756" w:val="left"/>
                <w:tab w:pos="1006" w:val="left"/>
              </w:tabs>
              <w:autoSpaceDE w:val="0"/>
              <w:widowControl/>
              <w:spacing w:line="274" w:lineRule="auto" w:before="21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R x t </w:t>
            </w:r>
            <w:r>
              <w:rPr>
                <w:w w:val="102.348164149693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12 </w:t>
            </w:r>
            <w:r>
              <w:tab/>
            </w:r>
            <w:r>
              <w:rPr>
                <w:w w:val="102.3481641496930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  <w:r>
              <w:rPr>
                <w:w w:val="102.3125307900565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416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</w:t>
            </w:r>
            <w:r>
              <w:rPr>
                <w:w w:val="102.3125307900565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22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R 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174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(</w:t>
            </w:r>
          </w:p>
        </w:tc>
        <w:tc>
          <w:tcPr>
            <w:tcW w:type="dxa" w:w="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2" w:after="0"/>
              <w:ind w:left="78" w:right="0" w:firstLine="0"/>
              <w:jc w:val="left"/>
            </w:pP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58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  <w:tab w:pos="498" w:val="left"/>
                <w:tab w:pos="594" w:val="left"/>
                <w:tab w:pos="1100" w:val="left"/>
                <w:tab w:pos="1202" w:val="left"/>
                <w:tab w:pos="1238" w:val="left"/>
              </w:tabs>
              <w:autoSpaceDE w:val="0"/>
              <w:widowControl/>
              <w:spacing w:line="240" w:lineRule="auto" w:before="12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) (</w:t>
            </w:r>
            <w:r>
              <w:drawing>
                <wp:inline xmlns:a="http://schemas.openxmlformats.org/drawingml/2006/main" xmlns:pic="http://schemas.openxmlformats.org/drawingml/2006/picture">
                  <wp:extent cx="304800" cy="2413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h </w:t>
            </w:r>
            <w:r>
              <w:br/>
            </w:r>
            <w:r>
              <w:tab/>
            </w: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)d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s 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)</w:t>
            </w:r>
          </w:p>
        </w:tc>
        <w:tc>
          <w:tcPr>
            <w:tcW w:type="dxa" w:w="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90" w:after="0"/>
              <w:ind w:left="0" w:right="0" w:firstLine="0"/>
              <w:jc w:val="center"/>
            </w:pP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 t</w:t>
            </w: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strike/>
                <w:color w:val="000000"/>
                <w:sz w:val="14"/>
              </w:rPr>
              <w:t xml:space="preserve"> </w:t>
            </w: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h </w:t>
            </w:r>
            <w:r>
              <w:rPr>
                <w:w w:val="103.96363258361816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*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8" w:after="0"/>
              <w:ind w:left="0" w:right="0" w:firstLine="0"/>
              <w:jc w:val="center"/>
            </w:pPr>
            <w:r>
              <w:rPr>
                <w:w w:val="102.4980545043945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46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/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h </w:t>
            </w:r>
            <w:r>
              <w:rPr>
                <w:w w:val="102.4980545043945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*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160"/>
            <w:gridSpan w:val="12"/>
            <w:vMerge/>
            <w:tcBorders/>
          </w:tcPr>
          <w:p/>
        </w:tc>
        <w:tc>
          <w:tcPr>
            <w:tcW w:type="dxa" w:w="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0" w:after="0"/>
              <w:ind w:left="0" w:right="0" w:firstLine="0"/>
              <w:jc w:val="center"/>
            </w:pPr>
            <w:r>
              <w:rPr>
                <w:w w:val="102.4980545043945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2700"/>
            <w:gridSpan w:val="15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540"/>
            <w:gridSpan w:val="3"/>
            <w:vMerge/>
            <w:tcBorders/>
          </w:tcPr>
          <w:p/>
        </w:tc>
        <w:tc>
          <w:tcPr>
            <w:tcW w:type="dxa" w:w="720"/>
            <w:gridSpan w:val="4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980"/>
            <w:gridSpan w:val="11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51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From Assumption </w:t>
            </w:r>
          </w:p>
        </w:tc>
        <w:tc>
          <w:tcPr>
            <w:tcW w:type="dxa" w:w="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5760"/>
            <w:gridSpan w:val="4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we have 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316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[</w:t>
            </w:r>
          </w:p>
        </w:tc>
        <w:tc>
          <w:tcPr>
            <w:tcW w:type="dxa" w:w="174"/>
            <w:tcBorders>
              <w:bottom w:sz="4.7119998931884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6" w:after="0"/>
              <w:ind w:left="0" w:right="0" w:firstLine="0"/>
              <w:jc w:val="center"/>
            </w:pP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10"/>
            <w:tcBorders>
              <w:bottom w:sz="4.7119998931884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558"/>
            <w:gridSpan w:val="5"/>
            <w:tcBorders>
              <w:bottom w:sz="4.7119998931884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))</w:t>
            </w:r>
          </w:p>
        </w:tc>
        <w:tc>
          <w:tcPr>
            <w:tcW w:type="dxa" w:w="2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6" w:firstLine="0"/>
              <w:jc w:val="right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70" w:after="0"/>
              <w:ind w:left="0" w:right="0" w:firstLine="0"/>
              <w:jc w:val="center"/>
            </w:pP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][</w:t>
            </w:r>
          </w:p>
        </w:tc>
        <w:tc>
          <w:tcPr>
            <w:tcW w:type="dxa" w:w="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</w:t>
            </w: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40"/>
            <w:gridSpan w:val="2"/>
            <w:tcBorders>
              <w:bottom w:sz="4.7119998931884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536"/>
            <w:gridSpan w:val="3"/>
            <w:tcBorders>
              <w:bottom w:sz="4.7119998931884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34" w:after="0"/>
              <w:ind w:left="0" w:right="0" w:firstLine="0"/>
              <w:jc w:val="center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))</w:t>
            </w:r>
          </w:p>
        </w:tc>
        <w:tc>
          <w:tcPr>
            <w:tcW w:type="dxa" w:w="3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right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L</w:t>
            </w:r>
          </w:p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37"/>
              </w:rPr>
              <w:t>]</w:t>
            </w:r>
          </w:p>
        </w:tc>
        <w:tc>
          <w:tcPr>
            <w:tcW w:type="dxa" w:w="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j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4" w:firstLine="0"/>
              <w:jc w:val="right"/>
            </w:pP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1,2,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381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30" w:right="0" w:firstLine="0"/>
              <w:jc w:val="left"/>
            </w:pP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 .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340"/>
            <w:gridSpan w:val="13"/>
            <w:vMerge/>
            <w:tcBorders/>
          </w:tcPr>
          <w:p/>
        </w:tc>
        <w:tc>
          <w:tcPr>
            <w:tcW w:type="dxa" w:w="174"/>
            <w:tcBorders>
              <w:top w:sz="4.7119998931884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668"/>
            <w:gridSpan w:val="6"/>
            <w:tcBorders>
              <w:top w:sz="4.7119998931884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8" w:right="0" w:firstLine="0"/>
              <w:jc w:val="left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540"/>
            <w:gridSpan w:val="3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676"/>
            <w:gridSpan w:val="5"/>
            <w:tcBorders>
              <w:top w:sz="4.7119998931884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8" w:after="0"/>
              <w:ind w:left="22" w:right="0" w:firstLine="0"/>
              <w:jc w:val="left"/>
            </w:pPr>
            <w:r>
              <w:rPr>
                <w:w w:val="98.29877471923828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w w:val="98.298774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540"/>
            <w:gridSpan w:val="3"/>
            <w:vMerge/>
            <w:tcBorders/>
          </w:tcPr>
          <w:p/>
        </w:tc>
        <w:tc>
          <w:tcPr>
            <w:tcW w:type="dxa" w:w="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1.60820824759347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180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  <w:tc>
          <w:tcPr>
            <w:tcW w:type="dxa" w:w="540"/>
            <w:gridSpan w:val="3"/>
            <w:vMerge/>
            <w:tcBorders/>
          </w:tcPr>
          <w:p/>
        </w:tc>
        <w:tc>
          <w:tcPr>
            <w:tcW w:type="dxa" w:w="36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06" w:after="214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Then we obtain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4191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7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0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1143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4191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  <w:r>
              <w:drawing>
                <wp:inline xmlns:a="http://schemas.openxmlformats.org/drawingml/2006/main" xmlns:pic="http://schemas.openxmlformats.org/drawingml/2006/picture">
                  <wp:extent cx="76200" cy="4191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19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" w:after="0"/>
              <w:ind w:left="0" w:right="23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(16) </w:t>
            </w:r>
          </w:p>
        </w:tc>
      </w:tr>
      <w:tr>
        <w:trPr>
          <w:trHeight w:hRule="exact" w:val="60"/>
        </w:trPr>
        <w:tc>
          <w:tcPr>
            <w:tcW w:type="dxa" w:w="624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F 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 ))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2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  <w:tc>
          <w:tcPr>
            <w:tcW w:type="dxa" w:w="6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2" w:after="22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0.0" w:type="dxa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>
        <w:trPr>
          <w:trHeight w:hRule="exact" w:val="34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4191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t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" w:after="0"/>
              <w:ind w:left="5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2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5900" cy="1143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4191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t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4191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w w:val="98.3005523681640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                        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(17) </w:t>
            </w:r>
          </w:p>
        </w:tc>
      </w:tr>
      <w:tr>
        <w:trPr>
          <w:trHeight w:hRule="exact" w:val="60"/>
        </w:trPr>
        <w:tc>
          <w:tcPr>
            <w:tcW w:type="dxa" w:w="426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 x t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889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)))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 x t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76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)))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426"/>
            <w:vMerge/>
            <w:tcBorders/>
          </w:tcPr>
          <w:p/>
        </w:tc>
        <w:tc>
          <w:tcPr>
            <w:tcW w:type="dxa" w:w="852"/>
            <w:gridSpan w:val="2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2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26"/>
            <w:vMerge/>
            <w:tcBorders/>
          </w:tcPr>
          <w:p/>
        </w:tc>
        <w:tc>
          <w:tcPr>
            <w:tcW w:type="dxa" w:w="852"/>
            <w:gridSpan w:val="2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  <w:tc>
          <w:tcPr>
            <w:tcW w:type="dxa" w:w="4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2" w:after="2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Denote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hRule="exact" w:val="5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0" w:firstLine="0"/>
              <w:jc w:val="center"/>
            </w:pP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  <w:tab w:pos="690" w:val="left"/>
              </w:tabs>
              <w:autoSpaceDE w:val="0"/>
              <w:widowControl/>
              <w:spacing w:line="240" w:lineRule="auto" w:before="96" w:after="0"/>
              <w:ind w:left="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x t </w:t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0" w:firstLine="0"/>
              <w:jc w:val="center"/>
            </w:pP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( )),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F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0" w:firstLine="0"/>
              <w:jc w:val="center"/>
            </w:pP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 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0" w:right="148" w:firstLine="0"/>
              <w:jc w:val="right"/>
            </w:pP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889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)),(</w:t>
            </w:r>
            <w:r>
              <w:drawing>
                <wp:inline xmlns:a="http://schemas.openxmlformats.org/drawingml/2006/main" xmlns:pic="http://schemas.openxmlformats.org/drawingml/2006/picture">
                  <wp:extent cx="152400" cy="2540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 h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)d ) ,( </w:t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64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2540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h </w:t>
            </w:r>
            <w:r>
              <w:br/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F x 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))d ) , </w:t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H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0" w:firstLine="0"/>
              <w:jc w:val="center"/>
            </w:pP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( )) , </w:t>
            </w:r>
            <w:r>
              <w:rPr>
                <w:w w:val="102.6142324720110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</w:tr>
    </w:tbl>
    <w:p>
      <w:pPr>
        <w:autoSpaceDN w:val="0"/>
        <w:autoSpaceDE w:val="0"/>
        <w:widowControl/>
        <w:spacing w:line="233" w:lineRule="auto" w:before="8" w:after="18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combing with (9)-(17), we have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0.0" w:type="dxa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rPr>
          <w:trHeight w:hRule="exact" w:val="3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9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12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w w:val="98.5915184020996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54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t </w:t>
            </w:r>
            <w:r>
              <w:rPr>
                <w:w w:val="98.5915184020996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e M </w:t>
            </w:r>
            <w:r>
              <w:rPr>
                <w:w w:val="98.5915184020996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8.5915184020996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915184020996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M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414" w:val="left"/>
              </w:tabs>
              <w:autoSpaceDE w:val="0"/>
              <w:widowControl/>
              <w:spacing w:line="242" w:lineRule="auto" w:before="16" w:after="0"/>
              <w:ind w:left="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 J PJ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(18) </w:t>
            </w:r>
            <w:r>
              <w:rPr>
                <w:w w:val="98.5915184020996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at </w:t>
            </w:r>
            <w:r>
              <w:tab/>
            </w:r>
            <w:r>
              <w:rPr>
                <w:w w:val="98.5915184020996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</w:tr>
    </w:tbl>
    <w:p>
      <w:pPr>
        <w:autoSpaceDN w:val="0"/>
        <w:autoSpaceDE w:val="0"/>
        <w:widowControl/>
        <w:spacing w:line="233" w:lineRule="auto" w:before="18" w:after="18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Therefore, one obtains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370"/>
        </w:trPr>
        <w:tc>
          <w:tcPr>
            <w:tcW w:type="dxa" w:w="55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K e </w:t>
            </w:r>
            <w:r>
              <w:rPr>
                <w:w w:val="98.4526157379150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w w:val="98.4526157379150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  <w:r>
              <w:drawing>
                <wp:inline xmlns:a="http://schemas.openxmlformats.org/drawingml/2006/main" xmlns:pic="http://schemas.openxmlformats.org/drawingml/2006/picture">
                  <wp:extent cx="304800" cy="1397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526157379150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80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(0))</w:t>
            </w:r>
          </w:p>
        </w:tc>
        <w:tc>
          <w:tcPr>
            <w:tcW w:type="dxa" w:w="1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0" w:right="0" w:firstLine="0"/>
              <w:jc w:val="center"/>
            </w:pPr>
            <w:r>
              <w:rPr>
                <w:w w:val="98.4526157379150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80"/>
            <w:gridSpan w:val="3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  <w:tab w:pos="442" w:val="left"/>
                <w:tab w:pos="718" w:val="left"/>
              </w:tabs>
              <w:autoSpaceDE w:val="0"/>
              <w:widowControl/>
              <w:spacing w:line="242" w:lineRule="auto" w:before="16" w:after="0"/>
              <w:ind w:left="5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 e J PJ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(19) </w:t>
            </w:r>
            <w:r>
              <w:rPr>
                <w:w w:val="98.4526157379150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8.4526157379150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at </w:t>
            </w:r>
            <w:r>
              <w:tab/>
            </w:r>
            <w:r>
              <w:rPr>
                <w:w w:val="98.45261573791504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</w:tr>
      <w:tr>
        <w:trPr>
          <w:trHeight w:hRule="exact" w:val="152"/>
        </w:trPr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152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79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493"/>
            <w:vMerge/>
            <w:tcBorders>
              <w:bottom w:sz="4.0" w:val="single" w:color="#000000"/>
            </w:tcBorders>
          </w:tcPr>
          <w:p/>
        </w:tc>
        <w:tc>
          <w:tcPr>
            <w:tcW w:type="dxa" w:w="1479"/>
            <w:gridSpan w:val="3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630"/>
        </w:trPr>
        <w:tc>
          <w:tcPr>
            <w:tcW w:type="dxa" w:w="55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4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90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min{a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np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165100" cy="63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 n</w:t>
            </w:r>
          </w:p>
        </w:tc>
        <w:tc>
          <w:tcPr>
            <w:tcW w:type="dxa" w:w="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}</w:t>
            </w:r>
          </w:p>
        </w:tc>
        <w:tc>
          <w:tcPr>
            <w:tcW w:type="dxa" w:w="152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which implies </w:t>
            </w:r>
          </w:p>
        </w:tc>
        <w:tc>
          <w:tcPr>
            <w:tcW w:type="dxa" w:w="4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2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8" w:after="0"/>
              <w:ind w:left="0" w:right="0" w:firstLine="0"/>
              <w:jc w:val="center"/>
            </w:pPr>
            <w:r>
              <w:rPr>
                <w:w w:val="98.543596267700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8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[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</w:p>
        </w:tc>
        <w:tc>
          <w:tcPr>
            <w:tcW w:type="dxa" w:w="1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8" w:after="0"/>
              <w:ind w:left="0" w:right="0" w:firstLine="0"/>
              <w:jc w:val="center"/>
            </w:pPr>
            <w:r>
              <w:rPr>
                <w:w w:val="98.543596267700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9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4" w:after="0"/>
              <w:ind w:left="17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(0))</w:t>
            </w:r>
          </w:p>
        </w:tc>
        <w:tc>
          <w:tcPr>
            <w:tcW w:type="dxa" w:w="2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8" w:after="0"/>
              <w:ind w:left="0" w:right="0" w:firstLine="0"/>
              <w:jc w:val="center"/>
            </w:pPr>
            <w:r>
              <w:rPr>
                <w:w w:val="98.543596267700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  <w:tab w:pos="560" w:val="left"/>
              </w:tabs>
              <w:autoSpaceDE w:val="0"/>
              <w:widowControl/>
              <w:spacing w:line="242" w:lineRule="auto" w:before="328" w:after="0"/>
              <w:ind w:left="1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a J PJ K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(20) </w:t>
            </w:r>
            <w:r>
              <w:rPr>
                <w:w w:val="98.543596267700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8.543596267700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1466" w:firstLine="0"/>
              <w:jc w:val="right"/>
            </w:pPr>
            <w:r>
              <w:rPr>
                <w:w w:val="98.543596267700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16" w:left="870" w:header="720" w:footer="720" w:gutter="0"/>
          <w:cols w:space="720" w:num="1" w:equalWidth="0">
            <w:col w:w="9368" w:space="0"/>
            <w:col w:w="9086" w:space="0"/>
            <w:col w:w="9368" w:space="0"/>
            <w:col w:w="9078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889000</wp:posOffset>
            </wp:positionV>
            <wp:extent cx="254000" cy="101600"/>
            <wp:wrapNone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1320800</wp:posOffset>
            </wp:positionV>
            <wp:extent cx="431800" cy="1778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1943100</wp:posOffset>
            </wp:positionV>
            <wp:extent cx="571500" cy="165100"/>
            <wp:wrapNone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2260600</wp:posOffset>
            </wp:positionV>
            <wp:extent cx="546100" cy="101600"/>
            <wp:wrapNone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2463800</wp:posOffset>
            </wp:positionV>
            <wp:extent cx="431800" cy="17780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2451100</wp:posOffset>
            </wp:positionV>
            <wp:extent cx="571500" cy="177800"/>
            <wp:wrapNone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2730500</wp:posOffset>
            </wp:positionV>
            <wp:extent cx="241300" cy="215900"/>
            <wp:wrapNone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2730500</wp:posOffset>
            </wp:positionV>
            <wp:extent cx="533400" cy="152400"/>
            <wp:wrapNone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2628900</wp:posOffset>
            </wp:positionH>
            <wp:positionV relativeFrom="page">
              <wp:posOffset>3771900</wp:posOffset>
            </wp:positionV>
            <wp:extent cx="368300" cy="165100"/>
            <wp:wrapNone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</w:tblGrid>
      <w:tr>
        <w:trPr>
          <w:trHeight w:hRule="exact" w:val="386"/>
        </w:trPr>
        <w:tc>
          <w:tcPr>
            <w:tcW w:type="dxa" w:w="2954"/>
            <w:gridSpan w:val="12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260</w:t>
            </w:r>
          </w:p>
        </w:tc>
        <w:tc>
          <w:tcPr>
            <w:tcW w:type="dxa" w:w="6114"/>
            <w:gridSpan w:val="27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Ancheng Chang et al. /  AASRI Procedia  3 ( 2012 )  254 – 261 </w:t>
            </w:r>
          </w:p>
        </w:tc>
      </w:tr>
      <w:tr>
        <w:trPr>
          <w:trHeight w:hRule="exact" w:val="510"/>
        </w:trPr>
        <w:tc>
          <w:tcPr>
            <w:tcW w:type="dxa" w:w="13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If one choose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B</w:t>
            </w:r>
          </w:p>
        </w:tc>
        <w:tc>
          <w:tcPr>
            <w:tcW w:type="dxa" w:w="4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[(1</w:t>
            </w:r>
          </w:p>
        </w:tc>
        <w:tc>
          <w:tcPr>
            <w:tcW w:type="dxa" w:w="1550"/>
            <w:gridSpan w:val="7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516" w:val="left"/>
                <w:tab w:pos="1222" w:val="left"/>
              </w:tabs>
              <w:autoSpaceDE w:val="0"/>
              <w:widowControl/>
              <w:spacing w:line="276" w:lineRule="auto" w:before="194" w:after="0"/>
              <w:ind w:left="9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J PJ K </w:t>
            </w:r>
            <w:r>
              <w:rPr>
                <w:w w:val="98.2965605599539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8.2965605599539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T </w:t>
            </w:r>
            <w:r>
              <w:tab/>
            </w:r>
            <w:r>
              <w:rPr>
                <w:w w:val="98.2965605599539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98.2965605599539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1/2</w:t>
            </w:r>
          </w:p>
        </w:tc>
        <w:tc>
          <w:tcPr>
            <w:tcW w:type="dxa" w:w="256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2292"/>
            <w:gridSpan w:val="10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then for any constant </w:t>
            </w:r>
          </w:p>
        </w:tc>
        <w:tc>
          <w:tcPr>
            <w:tcW w:type="dxa" w:w="348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200" cy="1270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0" w:firstLine="0"/>
              <w:jc w:val="center"/>
            </w:pPr>
            <w:r>
              <w:rPr>
                <w:w w:val="98.2591552734375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9900" cy="1651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there </w:t>
            </w:r>
          </w:p>
        </w:tc>
      </w:tr>
      <w:tr>
        <w:trPr>
          <w:trHeight w:hRule="exact" w:val="410"/>
        </w:trPr>
        <w:tc>
          <w:tcPr>
            <w:tcW w:type="dxa" w:w="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'</w:t>
            </w:r>
          </w:p>
        </w:tc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288" w:val="left"/>
                <w:tab w:pos="324" w:val="left"/>
                <w:tab w:pos="530" w:val="left"/>
              </w:tabs>
              <w:autoSpaceDE w:val="0"/>
              <w:widowControl/>
              <w:spacing w:line="240" w:lineRule="auto" w:before="9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2600" cy="1270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'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(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1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such that </w:t>
            </w:r>
          </w:p>
        </w:tc>
        <w:tc>
          <w:tcPr>
            <w:tcW w:type="dxa" w:w="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e</w:t>
            </w:r>
            <w:r>
              <w:rPr>
                <w:rFonts w:ascii="TimesNewRoman,Italic" w:hAnsi="TimesNewRoman,Italic" w:eastAsia="TimesNewRoman,Italic"/>
                <w:b w:val="0"/>
                <w:i/>
                <w:strike/>
                <w:color w:val="000000"/>
                <w:sz w:val="24"/>
              </w:rPr>
              <w:t xml:space="preserve">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1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 (0))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drawing>
                <wp:inline xmlns:a="http://schemas.openxmlformats.org/drawingml/2006/main" xmlns:pic="http://schemas.openxmlformats.org/drawingml/2006/picture">
                  <wp:extent cx="228600" cy="1397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6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 all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0" w:right="0" w:firstLine="0"/>
              <w:jc w:val="center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01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8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0" w:right="0" w:firstLine="0"/>
              <w:jc w:val="center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According to Definition 2.1, we have </w:t>
            </w:r>
          </w:p>
        </w:tc>
      </w:tr>
      <w:tr>
        <w:trPr>
          <w:trHeight w:hRule="exact" w:val="460"/>
        </w:trPr>
        <w:tc>
          <w:tcPr>
            <w:tcW w:type="dxa" w:w="13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,0, )</w:t>
            </w:r>
          </w:p>
        </w:tc>
        <w:tc>
          <w:tcPr>
            <w:tcW w:type="dxa" w:w="8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for all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80"/>
            <w:gridSpan w:val="2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70" w:right="0" w:firstLine="0"/>
              <w:jc w:val="left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That is to say, system (4) is   uniformly ultimately bounded. </w:t>
            </w:r>
          </w:p>
        </w:tc>
      </w:tr>
      <w:tr>
        <w:trPr>
          <w:trHeight w:hRule="exact" w:val="520"/>
        </w:trPr>
        <w:tc>
          <w:tcPr>
            <w:tcW w:type="dxa" w:w="7962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34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Theorem 3.2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If all of the conditions of Theorem 3.1 hold, then there exists an attractor </w:t>
            </w:r>
          </w:p>
        </w:tc>
        <w:tc>
          <w:tcPr>
            <w:tcW w:type="dxa" w:w="110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9265937805175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for the </w:t>
            </w:r>
          </w:p>
        </w:tc>
      </w:tr>
      <w:tr>
        <w:trPr>
          <w:trHeight w:hRule="exact" w:val="400"/>
        </w:trPr>
        <w:tc>
          <w:tcPr>
            <w:tcW w:type="dxa" w:w="253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solutions of system (4), where</w:t>
            </w:r>
          </w:p>
        </w:tc>
        <w:tc>
          <w:tcPr>
            <w:tcW w:type="dxa" w:w="5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0200" cy="1143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25101879664831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7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{ ( ):</w:t>
            </w:r>
          </w:p>
        </w:tc>
        <w:tc>
          <w:tcPr>
            <w:tcW w:type="dxa" w:w="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9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10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B t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t </w:t>
            </w:r>
            <w:r>
              <w:rPr>
                <w:w w:val="102.251018796648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}</w:t>
            </w:r>
          </w:p>
        </w:tc>
        <w:tc>
          <w:tcPr>
            <w:tcW w:type="dxa" w:w="3666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  <w:tr>
        <w:trPr>
          <w:trHeight w:hRule="exact" w:val="420"/>
        </w:trPr>
        <w:tc>
          <w:tcPr>
            <w:tcW w:type="dxa" w:w="206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34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Proof.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If one choose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4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B</w:t>
            </w:r>
          </w:p>
        </w:tc>
        <w:tc>
          <w:tcPr>
            <w:tcW w:type="dxa" w:w="466"/>
            <w:gridSpan w:val="2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[(1</w:t>
            </w:r>
          </w:p>
        </w:tc>
        <w:tc>
          <w:tcPr>
            <w:tcW w:type="dxa" w:w="1500"/>
            <w:gridSpan w:val="7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  <w:tab w:pos="426" w:val="left"/>
                <w:tab w:pos="1132" w:val="left"/>
              </w:tabs>
              <w:autoSpaceDE w:val="0"/>
              <w:widowControl/>
              <w:spacing w:line="274" w:lineRule="auto" w:before="56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a J PJ K </w:t>
            </w:r>
            <w:r>
              <w:rPr>
                <w:w w:val="96.9597689310709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1 </w:t>
            </w:r>
            <w:r>
              <w:tab/>
            </w:r>
            <w:r>
              <w:rPr>
                <w:w w:val="96.95976893107097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 xml:space="preserve">T </w:t>
            </w:r>
            <w:r>
              <w:tab/>
            </w:r>
            <w:r>
              <w:rPr>
                <w:w w:val="96.9597689310709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  <w:r>
              <w:rPr>
                <w:w w:val="96.9597689310709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1/2</w:t>
            </w:r>
          </w:p>
        </w:tc>
        <w:tc>
          <w:tcPr>
            <w:tcW w:type="dxa" w:w="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27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 Theorem 3.1 shows that for any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524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there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'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</w:tr>
      <w:tr>
        <w:trPr>
          <w:trHeight w:hRule="exact" w:val="400"/>
        </w:trPr>
        <w:tc>
          <w:tcPr>
            <w:tcW w:type="dxa" w:w="9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that </w:t>
            </w:r>
          </w:p>
        </w:tc>
        <w:tc>
          <w:tcPr>
            <w:tcW w:type="dxa" w:w="1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112" w:right="0" w:firstLine="0"/>
              <w:jc w:val="left"/>
            </w:pPr>
            <w:r>
              <w:rPr>
                <w:w w:val="98.997759819030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w w:val="98.997759819030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,0, )</w:t>
            </w:r>
          </w:p>
        </w:tc>
        <w:tc>
          <w:tcPr>
            <w:tcW w:type="dxa" w:w="886"/>
            <w:gridSpan w:val="5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98" w:right="0" w:firstLine="0"/>
              <w:jc w:val="left"/>
            </w:pPr>
            <w:r>
              <w:rPr>
                <w:w w:val="98.997759819030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for all </w:t>
            </w:r>
          </w:p>
        </w:tc>
        <w:tc>
          <w:tcPr>
            <w:tcW w:type="dxa" w:w="94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0" w:firstLine="0"/>
              <w:jc w:val="center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6" w:after="0"/>
              <w:ind w:left="0" w:right="0" w:firstLine="0"/>
              <w:jc w:val="center"/>
            </w:pPr>
            <w:r>
              <w:rPr>
                <w:w w:val="101.3959138289741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 Let </w:t>
            </w:r>
          </w:p>
        </w:tc>
        <w:tc>
          <w:tcPr>
            <w:tcW w:type="dxa" w:w="12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9265937805175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denote by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0200" cy="1143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19436373029436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{ ( ):</w:t>
            </w:r>
          </w:p>
        </w:tc>
        <w:tc>
          <w:tcPr>
            <w:tcW w:type="dxa" w:w="6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B t</w:t>
            </w:r>
          </w:p>
        </w:tc>
        <w:tc>
          <w:tcPr>
            <w:tcW w:type="dxa" w:w="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t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0" w:right="0" w:firstLine="0"/>
              <w:jc w:val="center"/>
            </w:pPr>
            <w:r>
              <w:rPr>
                <w:w w:val="102.19436373029436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}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.</w:t>
            </w:r>
          </w:p>
        </w:tc>
        <w:tc>
          <w:tcPr>
            <w:tcW w:type="dxa" w:w="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Clearly, </w:t>
            </w:r>
          </w:p>
        </w:tc>
      </w:tr>
      <w:tr>
        <w:trPr>
          <w:trHeight w:hRule="exact" w:val="476"/>
        </w:trPr>
        <w:tc>
          <w:tcPr>
            <w:tcW w:type="dxa" w:w="5402"/>
            <w:gridSpan w:val="2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4332" w:val="left"/>
                <w:tab w:pos="4388" w:val="left"/>
                <w:tab w:pos="5048" w:val="left"/>
                <w:tab w:pos="5310" w:val="left"/>
              </w:tabs>
              <w:autoSpaceDE w:val="0"/>
              <w:widowControl/>
              <w:spacing w:line="240" w:lineRule="auto" w:before="34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9265937805175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closed, bounded and invariant. Furthermore,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limsup inf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  <w:r>
              <w:drawing>
                <wp:inline xmlns:a="http://schemas.openxmlformats.org/drawingml/2006/main" xmlns:pic="http://schemas.openxmlformats.org/drawingml/2006/picture">
                  <wp:extent cx="1524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y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B</w:t>
            </w:r>
          </w:p>
        </w:tc>
        <w:tc>
          <w:tcPr>
            <w:tcW w:type="dxa" w:w="1078"/>
            <w:gridSpan w:val="2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;0, )</w:t>
            </w:r>
          </w:p>
        </w:tc>
        <w:tc>
          <w:tcPr>
            <w:tcW w:type="dxa" w:w="348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Therefore, </w:t>
            </w:r>
          </w:p>
        </w:tc>
        <w:tc>
          <w:tcPr>
            <w:tcW w:type="dxa" w:w="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6.92659378051758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an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6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attractor for the solutions of system (4).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264"/>
        </w:trPr>
        <w:tc>
          <w:tcPr>
            <w:tcW w:type="dxa" w:w="6444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29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Theorem 3.3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 addition to all of the conditions of Theorem 3.1 hold, if </w:t>
            </w:r>
          </w:p>
        </w:tc>
        <w:tc>
          <w:tcPr>
            <w:tcW w:type="dxa" w:w="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24" w:right="0" w:firstLine="0"/>
              <w:jc w:val="left"/>
            </w:pPr>
            <w:r>
              <w:rPr>
                <w:w w:val="101.5436006628948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J</w:t>
            </w:r>
          </w:p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" w:after="0"/>
              <w:ind w:left="0" w:right="22" w:firstLine="0"/>
              <w:jc w:val="right"/>
            </w:pPr>
            <w:r>
              <w:rPr>
                <w:w w:val="101.5436006628948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2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then system (4) has a </w:t>
            </w:r>
          </w:p>
        </w:tc>
      </w:tr>
      <w:tr>
        <w:trPr>
          <w:trHeight w:hRule="exact" w:val="300"/>
        </w:trPr>
        <w:tc>
          <w:tcPr>
            <w:tcW w:type="dxa" w:w="18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trivial solution </w:t>
            </w:r>
            <w:r>
              <w:rPr>
                <w:w w:val="98.7763366699218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)</w:t>
            </w:r>
          </w:p>
        </w:tc>
        <w:tc>
          <w:tcPr>
            <w:tcW w:type="dxa" w:w="262"/>
            <w:tcBorders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2" w:after="0"/>
              <w:ind w:left="0" w:right="14" w:firstLine="0"/>
              <w:jc w:val="right"/>
            </w:pPr>
            <w:r>
              <w:rPr>
                <w:w w:val="98.7763366699218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6958"/>
            <w:gridSpan w:val="10"/>
            <w:tcBorders>
              <w:start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the trivial solution of system (4) is globally exponentially stable. </w:t>
            </w:r>
          </w:p>
        </w:tc>
      </w:tr>
      <w:tr>
        <w:trPr>
          <w:trHeight w:hRule="exact" w:val="340"/>
        </w:trPr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1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Proof.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If</w:t>
            </w:r>
          </w:p>
        </w:tc>
        <w:tc>
          <w:tcPr>
            <w:tcW w:type="dxa" w:w="136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w w:val="101.5436006628948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J</w:t>
            </w:r>
          </w:p>
        </w:tc>
        <w:tc>
          <w:tcPr>
            <w:tcW w:type="dxa" w:w="404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14" w:firstLine="0"/>
              <w:jc w:val="right"/>
            </w:pPr>
            <w:r>
              <w:rPr>
                <w:w w:val="101.54360066289487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36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 then system (4) has a trivial solution</w:t>
            </w:r>
            <w:r>
              <w:rPr>
                <w:w w:val="98.7137145996093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4" w:after="0"/>
              <w:ind w:left="0" w:right="0" w:firstLine="0"/>
              <w:jc w:val="center"/>
            </w:pPr>
            <w:r>
              <w:rPr>
                <w:w w:val="98.7137145996093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</w:p>
        </w:tc>
        <w:tc>
          <w:tcPr>
            <w:tcW w:type="dxa" w:w="3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From Theorem 3.1, one has </w:t>
            </w:r>
          </w:p>
        </w:tc>
      </w:tr>
      <w:tr>
        <w:trPr>
          <w:trHeight w:hRule="exact" w:val="500"/>
        </w:trPr>
        <w:tc>
          <w:tcPr>
            <w:tcW w:type="dxa" w:w="36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x 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;0, )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" w:after="0"/>
              <w:ind w:left="54" w:right="0" w:firstLine="0"/>
              <w:jc w:val="left"/>
            </w:pPr>
            <w:r>
              <w:rPr>
                <w:w w:val="98.1508663722446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4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K e </w:t>
            </w:r>
            <w:r>
              <w:rPr>
                <w:w w:val="98.1508663722446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" w:after="0"/>
              <w:ind w:left="0" w:right="0" w:firstLine="0"/>
              <w:jc w:val="center"/>
            </w:pPr>
            <w:r>
              <w:rPr>
                <w:w w:val="98.1508663722446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for all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524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(21) </w:t>
            </w:r>
          </w:p>
        </w:tc>
      </w:tr>
      <w:tr>
        <w:trPr>
          <w:trHeight w:hRule="exact" w:val="53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where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22" w:after="0"/>
              <w:ind w:left="10" w:right="0" w:firstLine="0"/>
              <w:jc w:val="left"/>
            </w:pPr>
            <w:r>
              <w:rPr>
                <w:w w:val="98.648405075073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  <w:tab w:pos="1106" w:val="left"/>
                <w:tab w:pos="1278" w:val="left"/>
              </w:tabs>
              <w:autoSpaceDE w:val="0"/>
              <w:widowControl/>
              <w:spacing w:line="276" w:lineRule="auto" w:before="156" w:after="0"/>
              <w:ind w:left="27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V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( (0)) /</w:t>
            </w:r>
            <w:r>
              <w:rPr>
                <w:w w:val="98.648405075073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8.648405075073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.  Therefore, the trivial solution of system (4) is globally exponentially stable. </w:t>
            </w:r>
          </w:p>
        </w:tc>
      </w:tr>
    </w:tbl>
    <w:p>
      <w:pPr>
        <w:autoSpaceDN w:val="0"/>
        <w:autoSpaceDE w:val="0"/>
        <w:widowControl/>
        <w:spacing w:line="233" w:lineRule="auto" w:before="230" w:after="0"/>
        <w:ind w:left="1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45" w:lineRule="auto" w:before="248" w:after="0"/>
        <w:ind w:left="104" w:right="86" w:firstLine="3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paper, the dynamics of Cohen-Grossberg neural networks with mixed delays is investigated. Novel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multiple Lyapunov-Krasovkii functionals are designed to get new sufficient conditions guaranteeing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uniformly ultimate boundedness, the existence of an attractor and the globally exponential stability.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derived conditions are expressed in terms of LMIs, which are more relax than algebraic formulation and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easily checked by the effective LMI toolbox in Matlab in practice. </w:t>
      </w:r>
    </w:p>
    <w:p>
      <w:pPr>
        <w:autoSpaceDN w:val="0"/>
        <w:autoSpaceDE w:val="0"/>
        <w:widowControl/>
        <w:spacing w:line="230" w:lineRule="auto" w:before="484" w:after="0"/>
        <w:ind w:left="1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7" w:lineRule="auto" w:before="256" w:after="0"/>
        <w:ind w:left="104" w:right="8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work was supported in part by National Natural Science Foundation of China ( No.11101053),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Key Project of Chinese Ministry of Education (No.211118), the Excellent Youth Foundation of Educational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Committee of Hunan Provincial (No.10B002), Science and Technology Project of Hunan of China (No.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2010FK3025, No. 2012SK3096). </w:t>
      </w:r>
    </w:p>
    <w:p>
      <w:pPr>
        <w:autoSpaceDN w:val="0"/>
        <w:autoSpaceDE w:val="0"/>
        <w:widowControl/>
        <w:spacing w:line="230" w:lineRule="auto" w:before="486" w:after="0"/>
        <w:ind w:left="1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04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Z. Yuan, L. Huang, D. Hu, B. Liu. Convergence of Nonautonomous Cohen-Grossberg-Type neural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networks with variable delays. IEEE Trans. Neural Netw., 2008; 19, 140-147. </w:t>
      </w:r>
    </w:p>
    <w:p>
      <w:pPr>
        <w:autoSpaceDN w:val="0"/>
        <w:autoSpaceDE w:val="0"/>
        <w:widowControl/>
        <w:spacing w:line="245" w:lineRule="auto" w:before="10" w:after="0"/>
        <w:ind w:left="10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T. Roska, L.O. Chua. Cellular neural networks with nonlinear and delay-type template. Int. J. Circuit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Theor. Appl., 1992; 20, 469-481. </w:t>
      </w:r>
    </w:p>
    <w:p>
      <w:pPr>
        <w:sectPr>
          <w:pgSz w:w="10885" w:h="14854"/>
          <w:pgMar w:top="368" w:right="1148" w:bottom="1200" w:left="652" w:header="720" w:footer="720" w:gutter="0"/>
          <w:cols w:space="720" w:num="1" w:equalWidth="0">
            <w:col w:w="9086" w:space="0"/>
            <w:col w:w="9368" w:space="0"/>
            <w:col w:w="9086" w:space="0"/>
            <w:col w:w="9368" w:space="0"/>
            <w:col w:w="9078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6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Ancheng Chang et al. /  AASRI Procedia  3 ( 2012 )  254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261</w:t>
      </w:r>
    </w:p>
    <w:p>
      <w:pPr>
        <w:autoSpaceDN w:val="0"/>
        <w:autoSpaceDE w:val="0"/>
        <w:widowControl/>
        <w:spacing w:line="245" w:lineRule="auto" w:before="444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D. Liu, A.N. Michel. Celular neural networks for associative memories. IEEE Trans. Circuits. Syst., 1993;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40, 119-121. </w:t>
      </w:r>
    </w:p>
    <w:p>
      <w:pPr>
        <w:autoSpaceDN w:val="0"/>
        <w:autoSpaceDE w:val="0"/>
        <w:widowControl/>
        <w:spacing w:line="245" w:lineRule="auto" w:before="10" w:after="4"/>
        <w:ind w:left="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P. Venetianer, T. Roska. Image compression by delayed CNNs. IEEE Trans. Circuits. Syst. I, 1998; 45,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205-215.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2"/>
        <w:gridCol w:w="3122"/>
        <w:gridCol w:w="3122"/>
      </w:tblGrid>
      <w:tr>
        <w:trPr>
          <w:trHeight w:hRule="exact" w:val="232"/>
        </w:trPr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[5] T. Chen.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89300" cy="1270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Neural Networks, 2001; 14,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977-980. </w:t>
      </w:r>
    </w:p>
    <w:p>
      <w:pPr>
        <w:autoSpaceDN w:val="0"/>
        <w:autoSpaceDE w:val="0"/>
        <w:widowControl/>
        <w:spacing w:line="245" w:lineRule="auto" w:before="10" w:after="0"/>
        <w:ind w:left="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[6] K. Lu, D. Xu, Z. Yang. Global attraction and stability for Cohen-Grossberg neural networks with delays.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Neural Networks, 2006; 19, 1538-1549. </w:t>
      </w:r>
    </w:p>
    <w:p>
      <w:pPr>
        <w:autoSpaceDN w:val="0"/>
        <w:autoSpaceDE w:val="0"/>
        <w:widowControl/>
        <w:spacing w:line="245" w:lineRule="auto" w:before="10" w:after="0"/>
        <w:ind w:left="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[7] H. Chen, etl.. Image-processing algorithms realized by discrete-time cellular neural networks and their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circuit implementations. Chaos, Solitons, Fractals, 2006; 29, 1100-1108. </w:t>
      </w:r>
    </w:p>
    <w:p>
      <w:pPr>
        <w:autoSpaceDN w:val="0"/>
        <w:autoSpaceDE w:val="0"/>
        <w:widowControl/>
        <w:spacing w:line="245" w:lineRule="auto" w:before="8" w:after="0"/>
        <w:ind w:left="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[8] M. Cohen, S. Grossberg. Absolute stability and global pattern formation and parallel memory storage by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competitive neural networks. IEEE Trans. Syst. Man Cybern., 1983; 13, 815-821. </w:t>
      </w:r>
    </w:p>
    <w:p>
      <w:pPr>
        <w:autoSpaceDN w:val="0"/>
        <w:autoSpaceDE w:val="0"/>
        <w:widowControl/>
        <w:spacing w:line="245" w:lineRule="auto" w:before="10" w:after="0"/>
        <w:ind w:left="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[9] H. Ye, A. Michel, K. Wang. Qualitative analysis of Cohen-Grossberg neural networks with multiple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delays.  Phys. Rev. E, 1995; 50, 2611-2618. </w:t>
      </w:r>
    </w:p>
    <w:p>
      <w:pPr>
        <w:autoSpaceDN w:val="0"/>
        <w:autoSpaceDE w:val="0"/>
        <w:widowControl/>
        <w:spacing w:line="245" w:lineRule="auto" w:before="10" w:after="0"/>
        <w:ind w:left="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[10] J. Cao, K. Yuan, H. Li. Global asymptotical stability of gneralized recurrent neural networks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multiple discrete delays and distributed delays.  IEEE Trans. Neural Networks, 2006; 17, 1646-1651. </w:t>
      </w:r>
    </w:p>
    <w:p>
      <w:pPr>
        <w:autoSpaceDN w:val="0"/>
        <w:autoSpaceDE w:val="0"/>
        <w:widowControl/>
        <w:spacing w:line="245" w:lineRule="auto" w:before="8" w:after="0"/>
        <w:ind w:left="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[11] K. Yuan, J. Cao, J. Li. Robust stability of switched Cohen-Grossberg neural networks with mixed time-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varying delays.  IEEE Trans. Syst. Man Cybern, 2006; 36, 1356-1363. </w:t>
      </w:r>
    </w:p>
    <w:p>
      <w:pPr>
        <w:autoSpaceDN w:val="0"/>
        <w:autoSpaceDE w:val="0"/>
        <w:widowControl/>
        <w:spacing w:line="245" w:lineRule="auto" w:before="10" w:after="0"/>
        <w:ind w:left="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[12] J. Lian, K. Zhang. Exponential stability for switched Cohen-Grossberg neural networks with average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dwell time. Nonlinear Dyn., 2011; 63, 331-343. </w:t>
      </w:r>
    </w:p>
    <w:p>
      <w:pPr>
        <w:autoSpaceDN w:val="0"/>
        <w:autoSpaceDE w:val="0"/>
        <w:widowControl/>
        <w:spacing w:line="245" w:lineRule="auto" w:before="10" w:after="0"/>
        <w:ind w:left="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[13] J. Cao, J. Liang. Boundedness and stability for Cohen-Grossberg neural networks with time-varying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delays. J. Math. Anal. Appl., 2004; 296, 665-685. </w:t>
      </w:r>
    </w:p>
    <w:p>
      <w:pPr>
        <w:autoSpaceDN w:val="0"/>
        <w:autoSpaceDE w:val="0"/>
        <w:widowControl/>
        <w:spacing w:line="245" w:lineRule="auto" w:before="10" w:after="0"/>
        <w:ind w:left="0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[14] H. Zhang, Y. Wang. Stability analysis of Markovian jumping stochastic Cohen-Grossberg neural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networks with mixed time delays. IEEE Trans. Neural Netw., 2008; 19, 366-370. </w:t>
      </w:r>
    </w:p>
    <w:p>
      <w:pPr>
        <w:autoSpaceDN w:val="0"/>
        <w:autoSpaceDE w:val="0"/>
        <w:widowControl/>
        <w:spacing w:line="245" w:lineRule="auto" w:before="10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[15] C. Huang, L. Huang. Dynamics of a class of Cohen-Grossberg neural networks with time-varying delays.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Nonlinear Anal. RWA, 2007; 8, 40-52. </w:t>
      </w:r>
    </w:p>
    <w:sectPr w:rsidR="00FC693F" w:rsidRPr="0006063C" w:rsidSect="00034616">
      <w:pgSz w:w="10885" w:h="14854"/>
      <w:pgMar w:top="368" w:right="648" w:bottom="1440" w:left="870" w:header="720" w:footer="720" w:gutter="0"/>
      <w:cols w:space="720" w:num="1" w:equalWidth="0">
        <w:col w:w="9368" w:space="0"/>
        <w:col w:w="9086" w:space="0"/>
        <w:col w:w="9368" w:space="0"/>
        <w:col w:w="9086" w:space="0"/>
        <w:col w:w="9368" w:space="0"/>
        <w:col w:w="9078" w:space="0"/>
        <w:col w:w="936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pn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image" Target="media/image150.png"/><Relationship Id="rId160" Type="http://schemas.openxmlformats.org/officeDocument/2006/relationships/image" Target="media/image151.png"/><Relationship Id="rId161" Type="http://schemas.openxmlformats.org/officeDocument/2006/relationships/image" Target="media/image152.png"/><Relationship Id="rId162" Type="http://schemas.openxmlformats.org/officeDocument/2006/relationships/image" Target="media/image153.png"/><Relationship Id="rId163" Type="http://schemas.openxmlformats.org/officeDocument/2006/relationships/image" Target="media/image154.png"/><Relationship Id="rId164" Type="http://schemas.openxmlformats.org/officeDocument/2006/relationships/image" Target="media/image155.png"/><Relationship Id="rId165" Type="http://schemas.openxmlformats.org/officeDocument/2006/relationships/image" Target="media/image156.png"/><Relationship Id="rId166" Type="http://schemas.openxmlformats.org/officeDocument/2006/relationships/image" Target="media/image157.png"/><Relationship Id="rId167" Type="http://schemas.openxmlformats.org/officeDocument/2006/relationships/image" Target="media/image158.png"/><Relationship Id="rId168" Type="http://schemas.openxmlformats.org/officeDocument/2006/relationships/image" Target="media/image159.png"/><Relationship Id="rId169" Type="http://schemas.openxmlformats.org/officeDocument/2006/relationships/image" Target="media/image160.png"/><Relationship Id="rId170" Type="http://schemas.openxmlformats.org/officeDocument/2006/relationships/image" Target="media/image161.png"/><Relationship Id="rId171" Type="http://schemas.openxmlformats.org/officeDocument/2006/relationships/image" Target="media/image162.png"/><Relationship Id="rId172" Type="http://schemas.openxmlformats.org/officeDocument/2006/relationships/image" Target="media/image163.png"/><Relationship Id="rId173" Type="http://schemas.openxmlformats.org/officeDocument/2006/relationships/image" Target="media/image164.png"/><Relationship Id="rId174" Type="http://schemas.openxmlformats.org/officeDocument/2006/relationships/image" Target="media/image165.png"/><Relationship Id="rId175" Type="http://schemas.openxmlformats.org/officeDocument/2006/relationships/image" Target="media/image166.png"/><Relationship Id="rId176" Type="http://schemas.openxmlformats.org/officeDocument/2006/relationships/image" Target="media/image167.png"/><Relationship Id="rId177" Type="http://schemas.openxmlformats.org/officeDocument/2006/relationships/image" Target="media/image168.png"/><Relationship Id="rId178" Type="http://schemas.openxmlformats.org/officeDocument/2006/relationships/image" Target="media/image169.png"/><Relationship Id="rId179" Type="http://schemas.openxmlformats.org/officeDocument/2006/relationships/image" Target="media/image170.png"/><Relationship Id="rId180" Type="http://schemas.openxmlformats.org/officeDocument/2006/relationships/image" Target="media/image171.png"/><Relationship Id="rId181" Type="http://schemas.openxmlformats.org/officeDocument/2006/relationships/image" Target="media/image172.png"/><Relationship Id="rId182" Type="http://schemas.openxmlformats.org/officeDocument/2006/relationships/image" Target="media/image173.png"/><Relationship Id="rId183" Type="http://schemas.openxmlformats.org/officeDocument/2006/relationships/image" Target="media/image174.png"/><Relationship Id="rId184" Type="http://schemas.openxmlformats.org/officeDocument/2006/relationships/image" Target="media/image175.png"/><Relationship Id="rId185" Type="http://schemas.openxmlformats.org/officeDocument/2006/relationships/image" Target="media/image176.png"/><Relationship Id="rId186" Type="http://schemas.openxmlformats.org/officeDocument/2006/relationships/image" Target="media/image177.png"/><Relationship Id="rId187" Type="http://schemas.openxmlformats.org/officeDocument/2006/relationships/image" Target="media/image178.png"/><Relationship Id="rId188" Type="http://schemas.openxmlformats.org/officeDocument/2006/relationships/image" Target="media/image179.png"/><Relationship Id="rId189" Type="http://schemas.openxmlformats.org/officeDocument/2006/relationships/image" Target="media/image180.png"/><Relationship Id="rId190" Type="http://schemas.openxmlformats.org/officeDocument/2006/relationships/image" Target="media/image181.png"/><Relationship Id="rId191" Type="http://schemas.openxmlformats.org/officeDocument/2006/relationships/image" Target="media/image182.png"/><Relationship Id="rId192" Type="http://schemas.openxmlformats.org/officeDocument/2006/relationships/image" Target="media/image183.png"/><Relationship Id="rId193" Type="http://schemas.openxmlformats.org/officeDocument/2006/relationships/image" Target="media/image184.png"/><Relationship Id="rId194" Type="http://schemas.openxmlformats.org/officeDocument/2006/relationships/image" Target="media/image185.png"/><Relationship Id="rId195" Type="http://schemas.openxmlformats.org/officeDocument/2006/relationships/image" Target="media/image186.png"/><Relationship Id="rId196" Type="http://schemas.openxmlformats.org/officeDocument/2006/relationships/image" Target="media/image187.png"/><Relationship Id="rId197" Type="http://schemas.openxmlformats.org/officeDocument/2006/relationships/image" Target="media/image188.png"/><Relationship Id="rId198" Type="http://schemas.openxmlformats.org/officeDocument/2006/relationships/image" Target="media/image189.png"/><Relationship Id="rId199" Type="http://schemas.openxmlformats.org/officeDocument/2006/relationships/image" Target="media/image190.png"/><Relationship Id="rId200" Type="http://schemas.openxmlformats.org/officeDocument/2006/relationships/image" Target="media/image191.png"/><Relationship Id="rId201" Type="http://schemas.openxmlformats.org/officeDocument/2006/relationships/image" Target="media/image192.png"/><Relationship Id="rId202" Type="http://schemas.openxmlformats.org/officeDocument/2006/relationships/image" Target="media/image193.png"/><Relationship Id="rId203" Type="http://schemas.openxmlformats.org/officeDocument/2006/relationships/image" Target="media/image194.png"/><Relationship Id="rId204" Type="http://schemas.openxmlformats.org/officeDocument/2006/relationships/image" Target="media/image195.png"/><Relationship Id="rId205" Type="http://schemas.openxmlformats.org/officeDocument/2006/relationships/image" Target="media/image196.png"/><Relationship Id="rId206" Type="http://schemas.openxmlformats.org/officeDocument/2006/relationships/image" Target="media/image197.png"/><Relationship Id="rId207" Type="http://schemas.openxmlformats.org/officeDocument/2006/relationships/image" Target="media/image198.png"/><Relationship Id="rId208" Type="http://schemas.openxmlformats.org/officeDocument/2006/relationships/image" Target="media/image199.png"/><Relationship Id="rId209" Type="http://schemas.openxmlformats.org/officeDocument/2006/relationships/image" Target="media/image200.png"/><Relationship Id="rId210" Type="http://schemas.openxmlformats.org/officeDocument/2006/relationships/image" Target="media/image201.png"/><Relationship Id="rId211" Type="http://schemas.openxmlformats.org/officeDocument/2006/relationships/image" Target="media/image202.png"/><Relationship Id="rId212" Type="http://schemas.openxmlformats.org/officeDocument/2006/relationships/image" Target="media/image203.png"/><Relationship Id="rId213" Type="http://schemas.openxmlformats.org/officeDocument/2006/relationships/image" Target="media/image204.png"/><Relationship Id="rId214" Type="http://schemas.openxmlformats.org/officeDocument/2006/relationships/image" Target="media/image205.png"/><Relationship Id="rId215" Type="http://schemas.openxmlformats.org/officeDocument/2006/relationships/image" Target="media/image206.png"/><Relationship Id="rId216" Type="http://schemas.openxmlformats.org/officeDocument/2006/relationships/image" Target="media/image207.png"/><Relationship Id="rId217" Type="http://schemas.openxmlformats.org/officeDocument/2006/relationships/image" Target="media/image208.png"/><Relationship Id="rId218" Type="http://schemas.openxmlformats.org/officeDocument/2006/relationships/image" Target="media/image209.png"/><Relationship Id="rId219" Type="http://schemas.openxmlformats.org/officeDocument/2006/relationships/image" Target="media/image210.png"/><Relationship Id="rId220" Type="http://schemas.openxmlformats.org/officeDocument/2006/relationships/image" Target="media/image211.png"/><Relationship Id="rId221" Type="http://schemas.openxmlformats.org/officeDocument/2006/relationships/image" Target="media/image212.png"/><Relationship Id="rId222" Type="http://schemas.openxmlformats.org/officeDocument/2006/relationships/image" Target="media/image213.png"/><Relationship Id="rId223" Type="http://schemas.openxmlformats.org/officeDocument/2006/relationships/image" Target="media/image214.png"/><Relationship Id="rId224" Type="http://schemas.openxmlformats.org/officeDocument/2006/relationships/image" Target="media/image215.png"/><Relationship Id="rId225" Type="http://schemas.openxmlformats.org/officeDocument/2006/relationships/image" Target="media/image216.png"/><Relationship Id="rId226" Type="http://schemas.openxmlformats.org/officeDocument/2006/relationships/image" Target="media/image217.png"/><Relationship Id="rId227" Type="http://schemas.openxmlformats.org/officeDocument/2006/relationships/image" Target="media/image218.png"/><Relationship Id="rId228" Type="http://schemas.openxmlformats.org/officeDocument/2006/relationships/image" Target="media/image219.png"/><Relationship Id="rId229" Type="http://schemas.openxmlformats.org/officeDocument/2006/relationships/image" Target="media/image220.png"/><Relationship Id="rId230" Type="http://schemas.openxmlformats.org/officeDocument/2006/relationships/image" Target="media/image221.png"/><Relationship Id="rId231" Type="http://schemas.openxmlformats.org/officeDocument/2006/relationships/image" Target="media/image222.png"/><Relationship Id="rId232" Type="http://schemas.openxmlformats.org/officeDocument/2006/relationships/image" Target="media/image223.png"/><Relationship Id="rId233" Type="http://schemas.openxmlformats.org/officeDocument/2006/relationships/image" Target="media/image224.png"/><Relationship Id="rId234" Type="http://schemas.openxmlformats.org/officeDocument/2006/relationships/image" Target="media/image225.png"/><Relationship Id="rId235" Type="http://schemas.openxmlformats.org/officeDocument/2006/relationships/image" Target="media/image226.png"/><Relationship Id="rId236" Type="http://schemas.openxmlformats.org/officeDocument/2006/relationships/image" Target="media/image227.png"/><Relationship Id="rId237" Type="http://schemas.openxmlformats.org/officeDocument/2006/relationships/image" Target="media/image228.png"/><Relationship Id="rId238" Type="http://schemas.openxmlformats.org/officeDocument/2006/relationships/image" Target="media/image229.png"/><Relationship Id="rId239" Type="http://schemas.openxmlformats.org/officeDocument/2006/relationships/image" Target="media/image230.png"/><Relationship Id="rId240" Type="http://schemas.openxmlformats.org/officeDocument/2006/relationships/image" Target="media/image231.png"/><Relationship Id="rId241" Type="http://schemas.openxmlformats.org/officeDocument/2006/relationships/image" Target="media/image232.png"/><Relationship Id="rId242" Type="http://schemas.openxmlformats.org/officeDocument/2006/relationships/image" Target="media/image233.png"/><Relationship Id="rId243" Type="http://schemas.openxmlformats.org/officeDocument/2006/relationships/image" Target="media/image234.png"/><Relationship Id="rId244" Type="http://schemas.openxmlformats.org/officeDocument/2006/relationships/image" Target="media/image235.png"/><Relationship Id="rId245" Type="http://schemas.openxmlformats.org/officeDocument/2006/relationships/image" Target="media/image236.png"/><Relationship Id="rId246" Type="http://schemas.openxmlformats.org/officeDocument/2006/relationships/image" Target="media/image237.png"/><Relationship Id="rId247" Type="http://schemas.openxmlformats.org/officeDocument/2006/relationships/image" Target="media/image238.png"/><Relationship Id="rId248" Type="http://schemas.openxmlformats.org/officeDocument/2006/relationships/image" Target="media/image239.png"/><Relationship Id="rId249" Type="http://schemas.openxmlformats.org/officeDocument/2006/relationships/image" Target="media/image240.png"/><Relationship Id="rId250" Type="http://schemas.openxmlformats.org/officeDocument/2006/relationships/image" Target="media/image241.png"/><Relationship Id="rId251" Type="http://schemas.openxmlformats.org/officeDocument/2006/relationships/image" Target="media/image242.png"/><Relationship Id="rId252" Type="http://schemas.openxmlformats.org/officeDocument/2006/relationships/image" Target="media/image243.png"/><Relationship Id="rId253" Type="http://schemas.openxmlformats.org/officeDocument/2006/relationships/image" Target="media/image244.png"/><Relationship Id="rId254" Type="http://schemas.openxmlformats.org/officeDocument/2006/relationships/image" Target="media/image245.png"/><Relationship Id="rId255" Type="http://schemas.openxmlformats.org/officeDocument/2006/relationships/image" Target="media/image246.png"/><Relationship Id="rId256" Type="http://schemas.openxmlformats.org/officeDocument/2006/relationships/image" Target="media/image247.png"/><Relationship Id="rId257" Type="http://schemas.openxmlformats.org/officeDocument/2006/relationships/image" Target="media/image248.png"/><Relationship Id="rId258" Type="http://schemas.openxmlformats.org/officeDocument/2006/relationships/image" Target="media/image249.png"/><Relationship Id="rId259" Type="http://schemas.openxmlformats.org/officeDocument/2006/relationships/image" Target="media/image250.png"/><Relationship Id="rId260" Type="http://schemas.openxmlformats.org/officeDocument/2006/relationships/image" Target="media/image251.png"/><Relationship Id="rId261" Type="http://schemas.openxmlformats.org/officeDocument/2006/relationships/image" Target="media/image252.png"/><Relationship Id="rId262" Type="http://schemas.openxmlformats.org/officeDocument/2006/relationships/image" Target="media/image253.png"/><Relationship Id="rId263" Type="http://schemas.openxmlformats.org/officeDocument/2006/relationships/image" Target="media/image254.png"/><Relationship Id="rId264" Type="http://schemas.openxmlformats.org/officeDocument/2006/relationships/image" Target="media/image255.png"/><Relationship Id="rId265" Type="http://schemas.openxmlformats.org/officeDocument/2006/relationships/image" Target="media/image256.png"/><Relationship Id="rId266" Type="http://schemas.openxmlformats.org/officeDocument/2006/relationships/image" Target="media/image257.png"/><Relationship Id="rId267" Type="http://schemas.openxmlformats.org/officeDocument/2006/relationships/image" Target="media/image258.png"/><Relationship Id="rId268" Type="http://schemas.openxmlformats.org/officeDocument/2006/relationships/image" Target="media/image259.png"/><Relationship Id="rId269" Type="http://schemas.openxmlformats.org/officeDocument/2006/relationships/image" Target="media/image260.png"/><Relationship Id="rId270" Type="http://schemas.openxmlformats.org/officeDocument/2006/relationships/image" Target="media/image261.png"/><Relationship Id="rId271" Type="http://schemas.openxmlformats.org/officeDocument/2006/relationships/image" Target="media/image262.png"/><Relationship Id="rId272" Type="http://schemas.openxmlformats.org/officeDocument/2006/relationships/image" Target="media/image263.png"/><Relationship Id="rId273" Type="http://schemas.openxmlformats.org/officeDocument/2006/relationships/image" Target="media/image264.png"/><Relationship Id="rId274" Type="http://schemas.openxmlformats.org/officeDocument/2006/relationships/image" Target="media/image265.png"/><Relationship Id="rId275" Type="http://schemas.openxmlformats.org/officeDocument/2006/relationships/image" Target="media/image266.png"/><Relationship Id="rId276" Type="http://schemas.openxmlformats.org/officeDocument/2006/relationships/image" Target="media/image267.png"/><Relationship Id="rId277" Type="http://schemas.openxmlformats.org/officeDocument/2006/relationships/image" Target="media/image268.png"/><Relationship Id="rId278" Type="http://schemas.openxmlformats.org/officeDocument/2006/relationships/image" Target="media/image269.png"/><Relationship Id="rId279" Type="http://schemas.openxmlformats.org/officeDocument/2006/relationships/image" Target="media/image270.png"/><Relationship Id="rId280" Type="http://schemas.openxmlformats.org/officeDocument/2006/relationships/image" Target="media/image271.png"/><Relationship Id="rId281" Type="http://schemas.openxmlformats.org/officeDocument/2006/relationships/image" Target="media/image272.png"/><Relationship Id="rId282" Type="http://schemas.openxmlformats.org/officeDocument/2006/relationships/image" Target="media/image273.png"/><Relationship Id="rId283" Type="http://schemas.openxmlformats.org/officeDocument/2006/relationships/image" Target="media/image274.png"/><Relationship Id="rId284" Type="http://schemas.openxmlformats.org/officeDocument/2006/relationships/image" Target="media/image275.png"/><Relationship Id="rId285" Type="http://schemas.openxmlformats.org/officeDocument/2006/relationships/image" Target="media/image276.png"/><Relationship Id="rId286" Type="http://schemas.openxmlformats.org/officeDocument/2006/relationships/image" Target="media/image277.png"/><Relationship Id="rId287" Type="http://schemas.openxmlformats.org/officeDocument/2006/relationships/image" Target="media/image278.png"/><Relationship Id="rId288" Type="http://schemas.openxmlformats.org/officeDocument/2006/relationships/image" Target="media/image279.png"/><Relationship Id="rId289" Type="http://schemas.openxmlformats.org/officeDocument/2006/relationships/image" Target="media/image280.png"/><Relationship Id="rId290" Type="http://schemas.openxmlformats.org/officeDocument/2006/relationships/image" Target="media/image281.png"/><Relationship Id="rId291" Type="http://schemas.openxmlformats.org/officeDocument/2006/relationships/image" Target="media/image282.png"/><Relationship Id="rId292" Type="http://schemas.openxmlformats.org/officeDocument/2006/relationships/image" Target="media/image283.png"/><Relationship Id="rId293" Type="http://schemas.openxmlformats.org/officeDocument/2006/relationships/image" Target="media/image284.png"/><Relationship Id="rId294" Type="http://schemas.openxmlformats.org/officeDocument/2006/relationships/image" Target="media/image285.png"/><Relationship Id="rId295" Type="http://schemas.openxmlformats.org/officeDocument/2006/relationships/image" Target="media/image286.png"/><Relationship Id="rId296" Type="http://schemas.openxmlformats.org/officeDocument/2006/relationships/image" Target="media/image287.png"/><Relationship Id="rId297" Type="http://schemas.openxmlformats.org/officeDocument/2006/relationships/image" Target="media/image288.png"/><Relationship Id="rId298" Type="http://schemas.openxmlformats.org/officeDocument/2006/relationships/image" Target="media/image289.png"/><Relationship Id="rId299" Type="http://schemas.openxmlformats.org/officeDocument/2006/relationships/image" Target="media/image290.png"/><Relationship Id="rId300" Type="http://schemas.openxmlformats.org/officeDocument/2006/relationships/image" Target="media/image291.png"/><Relationship Id="rId301" Type="http://schemas.openxmlformats.org/officeDocument/2006/relationships/image" Target="media/image292.png"/><Relationship Id="rId302" Type="http://schemas.openxmlformats.org/officeDocument/2006/relationships/image" Target="media/image293.png"/><Relationship Id="rId303" Type="http://schemas.openxmlformats.org/officeDocument/2006/relationships/image" Target="media/image294.png"/><Relationship Id="rId304" Type="http://schemas.openxmlformats.org/officeDocument/2006/relationships/image" Target="media/image295.png"/><Relationship Id="rId305" Type="http://schemas.openxmlformats.org/officeDocument/2006/relationships/image" Target="media/image296.png"/><Relationship Id="rId306" Type="http://schemas.openxmlformats.org/officeDocument/2006/relationships/image" Target="media/image297.png"/><Relationship Id="rId307" Type="http://schemas.openxmlformats.org/officeDocument/2006/relationships/image" Target="media/image298.png"/><Relationship Id="rId308" Type="http://schemas.openxmlformats.org/officeDocument/2006/relationships/image" Target="media/image299.png"/><Relationship Id="rId309" Type="http://schemas.openxmlformats.org/officeDocument/2006/relationships/image" Target="media/image300.png"/><Relationship Id="rId310" Type="http://schemas.openxmlformats.org/officeDocument/2006/relationships/image" Target="media/image301.png"/><Relationship Id="rId311" Type="http://schemas.openxmlformats.org/officeDocument/2006/relationships/image" Target="media/image302.png"/><Relationship Id="rId312" Type="http://schemas.openxmlformats.org/officeDocument/2006/relationships/image" Target="media/image303.png"/><Relationship Id="rId313" Type="http://schemas.openxmlformats.org/officeDocument/2006/relationships/image" Target="media/image304.png"/><Relationship Id="rId314" Type="http://schemas.openxmlformats.org/officeDocument/2006/relationships/image" Target="media/image305.png"/><Relationship Id="rId315" Type="http://schemas.openxmlformats.org/officeDocument/2006/relationships/image" Target="media/image306.png"/><Relationship Id="rId316" Type="http://schemas.openxmlformats.org/officeDocument/2006/relationships/image" Target="media/image307.png"/><Relationship Id="rId317" Type="http://schemas.openxmlformats.org/officeDocument/2006/relationships/image" Target="media/image308.png"/><Relationship Id="rId318" Type="http://schemas.openxmlformats.org/officeDocument/2006/relationships/image" Target="media/image309.png"/><Relationship Id="rId319" Type="http://schemas.openxmlformats.org/officeDocument/2006/relationships/image" Target="media/image310.png"/><Relationship Id="rId320" Type="http://schemas.openxmlformats.org/officeDocument/2006/relationships/image" Target="media/image311.png"/><Relationship Id="rId321" Type="http://schemas.openxmlformats.org/officeDocument/2006/relationships/image" Target="media/image312.png"/><Relationship Id="rId322" Type="http://schemas.openxmlformats.org/officeDocument/2006/relationships/image" Target="media/image313.png"/><Relationship Id="rId323" Type="http://schemas.openxmlformats.org/officeDocument/2006/relationships/image" Target="media/image314.png"/><Relationship Id="rId324" Type="http://schemas.openxmlformats.org/officeDocument/2006/relationships/image" Target="media/image315.png"/><Relationship Id="rId325" Type="http://schemas.openxmlformats.org/officeDocument/2006/relationships/image" Target="media/image316.png"/><Relationship Id="rId326" Type="http://schemas.openxmlformats.org/officeDocument/2006/relationships/image" Target="media/image317.png"/><Relationship Id="rId327" Type="http://schemas.openxmlformats.org/officeDocument/2006/relationships/image" Target="media/image3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