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09"/>
        <w:gridCol w:w="3209"/>
        <w:gridCol w:w="3209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9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642 – 645 </w:t>
            </w:r>
          </w:p>
        </w:tc>
        <w:tc>
          <w:tcPr>
            <w:tcW w:type="dxa" w:w="32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21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2" w:after="0"/>
        <w:ind w:left="288" w:right="1152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8"/>
        </w:rPr>
        <w:t>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8"/>
        </w:rPr>
        <w:t>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</w:t>
      </w:r>
    </w:p>
    <w:p>
      <w:pPr>
        <w:autoSpaceDN w:val="0"/>
        <w:tabs>
          <w:tab w:pos="2550" w:val="left"/>
          <w:tab w:pos="3640" w:val="left"/>
          <w:tab w:pos="3764" w:val="left"/>
        </w:tabs>
        <w:autoSpaceDE w:val="0"/>
        <w:widowControl/>
        <w:spacing w:line="245" w:lineRule="auto" w:before="236" w:after="0"/>
        <w:ind w:left="356" w:right="115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26" w:after="0"/>
        <w:ind w:left="0" w:right="520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46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autoSpaceDE w:val="0"/>
        <w:widowControl/>
        <w:spacing w:line="245" w:lineRule="auto" w:before="224" w:after="0"/>
        <w:ind w:left="188" w:right="998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 ��������������� ���������� ����������� ����� ����������� ������������� ������ ���������� 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28" w:lineRule="exact" w:before="122" w:after="0"/>
        <w:ind w:left="190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47" w:lineRule="auto" w:before="10" w:after="0"/>
        <w:ind w:left="188" w:right="4320" w:firstLine="2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5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5" w:lineRule="auto" w:before="244" w:after="0"/>
        <w:ind w:left="188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 ���������� ����� ��������� ������ ���� �������� ������ ��� ������������ ��� ���� �������� ���� 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 ����� ����� ����� ���� �������� ��� �������� ��������� ������ ����������� ���� ������ 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7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00" w:lineRule="exact" w:before="594" w:after="0"/>
        <w:ind w:left="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10.1016/j.aasri.2012.11.102 </w:t>
      </w:r>
    </w:p>
    <w:p>
      <w:pPr>
        <w:sectPr>
          <w:pgSz w:w="10885" w:h="14854"/>
          <w:pgMar w:top="438" w:right="690" w:bottom="212" w:left="568" w:header="720" w:footer="720" w:gutter="0"/>
          <w:cols w:space="720" w:num="1" w:equalWidth="0"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0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M.L. Aggarwal /  AASRI Procedia  3 ( 2012 )  642 – 645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643</w:t>
      </w:r>
    </w:p>
    <w:p>
      <w:pPr>
        <w:autoSpaceDN w:val="0"/>
        <w:autoSpaceDE w:val="0"/>
        <w:widowControl/>
        <w:spacing w:line="245" w:lineRule="auto" w:before="388" w:after="0"/>
        <w:ind w:left="190" w:right="92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 ��� ���� ���������� ��� ���� ������ ����� ���� ������ �������� �� ����� ���������� ���� 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��������� ��� ����������� ����� ������������� �������� ���� ���� ������ ���� ����� ��� 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</w:p>
    <w:p>
      <w:pPr>
        <w:autoSpaceDN w:val="0"/>
        <w:autoSpaceDE w:val="0"/>
        <w:widowControl/>
        <w:spacing w:line="245" w:lineRule="auto" w:before="130" w:after="0"/>
        <w:ind w:left="19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������� ������������ ��������� ��� ���� �������� ������� ������ �������� �������� ����� ��� �����������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 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 ���������� ��� ����������� ��� �������� ���������� ���� ���� ������������ ��� ���� �������� 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 ��� ������� ���������� ��� �������� ����� �������� ������������ ��� ����� �������� ���� �����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190" w:right="92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35" w:lineRule="auto" w:before="25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</w:p>
    <w:p>
      <w:pPr>
        <w:autoSpaceDN w:val="0"/>
        <w:autoSpaceDE w:val="0"/>
        <w:widowControl/>
        <w:spacing w:line="245" w:lineRule="auto" w:before="240" w:after="0"/>
        <w:ind w:left="19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 ������� ��� ���� ����� ��������������� ��� ���������� ����� ����������� ������ ��� ������ 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 ���� ���� ������� ����� �������� ��� ���� ��������� ���������� 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 ��� �����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 ��������� 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</w:p>
    <w:p>
      <w:pPr>
        <w:autoSpaceDN w:val="0"/>
        <w:autoSpaceDE w:val="0"/>
        <w:widowControl/>
        <w:spacing w:line="230" w:lineRule="auto" w:before="24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</w:p>
    <w:p>
      <w:pPr>
        <w:autoSpaceDN w:val="0"/>
        <w:autoSpaceDE w:val="0"/>
        <w:widowControl/>
        <w:spacing w:line="245" w:lineRule="auto" w:before="250" w:after="0"/>
        <w:ind w:left="190" w:right="928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 ������������������������ ������������� ������������������������������������ �������������� ����</w:t>
      </w:r>
    </w:p>
    <w:p>
      <w:pPr>
        <w:autoSpaceDN w:val="0"/>
        <w:autoSpaceDE w:val="0"/>
        <w:widowControl/>
        <w:spacing w:line="254" w:lineRule="exact" w:before="0" w:after="0"/>
        <w:ind w:left="19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</w:t>
      </w:r>
      <w:r>
        <w:rPr>
          <w:w w:val="101.97041034698486"/>
          <w:rFonts w:ascii="Symbol" w:hAnsi="Symbol" w:eastAsia="Symbol"/>
          <w:b w:val="0"/>
          <w:i w:val="0"/>
          <w:color w:val="221F1F"/>
          <w:sz w:val="24"/>
        </w:rPr>
        <w:t>Δ</w:t>
      </w:r>
      <w:r>
        <w:rPr>
          <w:w w:val="101.96998914082845"/>
          <w:rFonts w:ascii="Symbol" w:hAnsi="Symbol" w:eastAsia="Symbol"/>
          <w:b w:val="0"/>
          <w:i w:val="0"/>
          <w:color w:val="221F1F"/>
          <w:sz w:val="24"/>
        </w:rPr>
        <w:t>σ</w:t>
      </w:r>
      <w:r>
        <w:rPr>
          <w:w w:val="101.97041034698486"/>
          <w:rFonts w:ascii="Symbol" w:hAnsi="Symbol" w:eastAsia="Symbol"/>
          <w:b w:val="0"/>
          <w:i w:val="0"/>
          <w:color w:val="221F1F"/>
          <w:sz w:val="24"/>
        </w:rPr>
        <w:t>= ±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7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648" w:bottom="784" w:left="680" w:header="720" w:footer="720" w:gutter="0"/>
          <w:cols w:space="720" w:num="1" w:equalWidth="0">
            <w:col w:w="9558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4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644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M.L. Aggarwal /  AASRI Procedia  3 ( 2012 )  642 – 645 </w:t>
      </w:r>
    </w:p>
    <w:p>
      <w:pPr>
        <w:autoSpaceDN w:val="0"/>
        <w:autoSpaceDE w:val="0"/>
        <w:widowControl/>
        <w:spacing w:line="245" w:lineRule="auto" w:before="386" w:after="0"/>
        <w:ind w:left="19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 ��� ��� ���������� ������� ����� ����� ������� ����� ���������� ������ ������ ��� ������ �������� 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4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</w:p>
    <w:p>
      <w:pPr>
        <w:autoSpaceDN w:val="0"/>
        <w:tabs>
          <w:tab w:pos="972" w:val="left"/>
          <w:tab w:pos="1712" w:val="left"/>
        </w:tabs>
        <w:autoSpaceDE w:val="0"/>
        <w:widowControl/>
        <w:spacing w:line="245" w:lineRule="auto" w:before="250" w:after="4"/>
        <w:ind w:left="19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>
        <w:trPr>
          <w:trHeight w:hRule="exact" w:val="402"/>
        </w:trPr>
        <w:tc>
          <w:tcPr>
            <w:tcW w:type="dxa" w:w="900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10" w:val="left"/>
              </w:tabs>
              <w:autoSpaceDE w:val="0"/>
              <w:widowControl/>
              <w:spacing w:line="245" w:lineRule="auto" w:before="0" w:after="0"/>
              <w:ind w:left="144" w:right="432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24"/>
        </w:trPr>
        <w:tc>
          <w:tcPr>
            <w:tcW w:type="dxa" w:w="37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σ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218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462"/>
            <w:gridSpan w:val="2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 xml:space="preserve"> +</w:t>
            </w:r>
          </w:p>
        </w:tc>
        <w:tc>
          <w:tcPr>
            <w:tcW w:type="dxa" w:w="79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�����</w:t>
            </w:r>
          </w:p>
        </w:tc>
        <w:tc>
          <w:tcPr>
            <w:tcW w:type="dxa" w:w="383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5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</w:tr>
      <w:tr>
        <w:trPr>
          <w:trHeight w:hRule="exact" w:val="98"/>
        </w:trPr>
        <w:tc>
          <w:tcPr>
            <w:tcW w:type="dxa" w:w="3627"/>
            <w:gridSpan w:val="3"/>
            <w:vMerge/>
            <w:tcBorders/>
          </w:tcPr>
          <w:p/>
        </w:tc>
        <w:tc>
          <w:tcPr>
            <w:tcW w:type="dxa" w:w="218"/>
            <w:vMerge w:val="restart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52"/>
            <w:gridSpan w:val="3"/>
            <w:vMerge w:val="restart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</w:t>
            </w:r>
          </w:p>
        </w:tc>
        <w:tc>
          <w:tcPr>
            <w:tcW w:type="dxa" w:w="12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627"/>
            <w:gridSpan w:val="3"/>
            <w:vMerge/>
            <w:tcBorders/>
          </w:tcPr>
          <w:p/>
        </w:tc>
        <w:tc>
          <w:tcPr>
            <w:tcW w:type="dxa" w:w="1209"/>
            <w:vMerge/>
            <w:tcBorders>
              <w:top w:sz="3.9600000381469727" w:val="single" w:color="#000000"/>
            </w:tcBorders>
          </w:tcPr>
          <w:p/>
        </w:tc>
        <w:tc>
          <w:tcPr>
            <w:tcW w:type="dxa" w:w="3627"/>
            <w:gridSpan w:val="3"/>
            <w:vMerge/>
            <w:tcBorders>
              <w:top w:sz="3.9600000381469727" w:val="single" w:color="#000000"/>
            </w:tcBorders>
          </w:tcPr>
          <w:p/>
        </w:tc>
        <w:tc>
          <w:tcPr>
            <w:tcW w:type="dxa" w:w="38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96"/>
        </w:trPr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</w:t>
            </w:r>
          </w:p>
        </w:tc>
        <w:tc>
          <w:tcPr>
            <w:tcW w:type="dxa" w:w="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ρ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</w:p>
        </w:tc>
        <w:tc>
          <w:tcPr>
            <w:tcW w:type="dxa" w:w="4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9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</w:p>
    <w:p>
      <w:pPr>
        <w:autoSpaceDN w:val="0"/>
        <w:tabs>
          <w:tab w:pos="910" w:val="left"/>
        </w:tabs>
        <w:autoSpaceDE w:val="0"/>
        <w:widowControl/>
        <w:spacing w:line="245" w:lineRule="auto" w:before="244" w:after="0"/>
        <w:ind w:left="19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 ������ ����������� ��� ������������ ������ ����� ��� ����������� ����� ���������� ��������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 ����������� ������� ��� ����������� ��������� ���� ����� ���������� ��� ����������� ������������� 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30" w:after="0"/>
        <w:ind w:left="0" w:right="518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</w:p>
    <w:p>
      <w:pPr>
        <w:autoSpaceDN w:val="0"/>
        <w:autoSpaceDE w:val="0"/>
        <w:widowControl/>
        <w:spacing w:line="230" w:lineRule="auto" w:before="128" w:after="0"/>
        <w:ind w:left="0" w:right="524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130" w:after="0"/>
        <w:ind w:left="0" w:right="524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85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588" w:bottom="784" w:left="624" w:header="720" w:footer="720" w:gutter="0"/>
          <w:cols w:space="720" w:num="1" w:equalWidth="0">
            <w:col w:w="9674" w:space="0"/>
            <w:col w:w="9558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40" w:val="left"/>
        </w:tabs>
        <w:autoSpaceDE w:val="0"/>
        <w:widowControl/>
        <w:spacing w:line="176" w:lineRule="exact" w:before="0" w:after="0"/>
        <w:ind w:left="301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M.L. Aggarwal /  AASRI Procedia  3 ( 2012 )  642 – 645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645</w:t>
      </w:r>
    </w:p>
    <w:p>
      <w:pPr>
        <w:autoSpaceDN w:val="0"/>
        <w:autoSpaceDE w:val="0"/>
        <w:widowControl/>
        <w:spacing w:line="230" w:lineRule="auto" w:before="388" w:after="164"/>
        <w:ind w:left="19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8.0" w:type="dxa"/>
      </w:tblPr>
      <w:tblGrid>
        <w:gridCol w:w="1357"/>
        <w:gridCol w:w="1357"/>
        <w:gridCol w:w="1357"/>
        <w:gridCol w:w="1357"/>
        <w:gridCol w:w="1357"/>
        <w:gridCol w:w="1357"/>
        <w:gridCol w:w="1357"/>
      </w:tblGrid>
      <w:tr>
        <w:trPr>
          <w:trHeight w:hRule="exact" w:val="240"/>
        </w:trPr>
        <w:tc>
          <w:tcPr>
            <w:tcW w:type="dxa" w:w="52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247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</w:t>
            </w:r>
          </w:p>
        </w:tc>
        <w:tc>
          <w:tcPr>
            <w:tcW w:type="dxa" w:w="82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144" w:firstLine="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4240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</w:t>
            </w:r>
          </w:p>
        </w:tc>
      </w:tr>
      <w:tr>
        <w:trPr>
          <w:trHeight w:hRule="exact" w:val="326"/>
        </w:trPr>
        <w:tc>
          <w:tcPr>
            <w:tcW w:type="dxa" w:w="135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5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5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2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82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914"/>
            <w:vMerge w:val="restart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1682"/>
            <w:vMerge w:val="restart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</w:t>
            </w:r>
          </w:p>
        </w:tc>
      </w:tr>
      <w:tr>
        <w:trPr>
          <w:trHeight w:hRule="exact" w:val="24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24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</w:t>
            </w:r>
          </w:p>
        </w:tc>
        <w:tc>
          <w:tcPr>
            <w:tcW w:type="dxa" w:w="135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5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5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57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1357"/>
            <w:vMerge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1162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91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1682"/>
            <w:vMerge w:val="restart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</w:t>
            </w:r>
          </w:p>
        </w:tc>
      </w:tr>
      <w:tr>
        <w:trPr>
          <w:trHeight w:hRule="exact" w:val="430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24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91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357"/>
            <w:vMerge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1752"/>
        </w:trPr>
        <w:tc>
          <w:tcPr>
            <w:tcW w:type="dxa" w:w="5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8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8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91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1357"/>
            <w:vMerge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24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tabs>
          <w:tab w:pos="908" w:val="left"/>
        </w:tabs>
        <w:autoSpaceDE w:val="0"/>
        <w:widowControl/>
        <w:spacing w:line="245" w:lineRule="auto" w:before="242" w:after="0"/>
        <w:ind w:left="188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�������� ���������� ��� ������ ������� ������ ����� ��������� �������� ��� ���������� �� 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 ����� ��� ���� �������� ���� � ������� ��� �������� ���������� ��� ���������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 ������������������� ������������������������������������� 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������� ��������� ��� ���� ����� �������� ��� ������������ ������ ��� 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13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110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sectPr w:rsidR="00FC693F" w:rsidRPr="0006063C" w:rsidSect="00034616">
      <w:pgSz w:w="10885" w:h="14854"/>
      <w:pgMar w:top="368" w:right="648" w:bottom="784" w:left="738" w:header="720" w:footer="720" w:gutter="0"/>
      <w:cols w:space="720" w:num="1" w:equalWidth="0">
        <w:col w:w="9500" w:space="0"/>
        <w:col w:w="9674" w:space="0"/>
        <w:col w:w="9558" w:space="0"/>
        <w:col w:w="96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