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15"/>
        <w:gridCol w:w="3215"/>
        <w:gridCol w:w="3215"/>
      </w:tblGrid>
      <w:tr>
        <w:trPr>
          <w:trHeight w:hRule="exact" w:val="264"/>
        </w:trPr>
        <w:tc>
          <w:tcPr>
            <w:tcW w:type="dxa" w:w="186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15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15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15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5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2 ( 2012 )  39 – 43 </w:t>
            </w:r>
          </w:p>
        </w:tc>
        <w:tc>
          <w:tcPr>
            <w:tcW w:type="dxa" w:w="205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458" w:after="0"/>
        <w:ind w:left="2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484" w:after="0"/>
        <w:ind w:left="19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64" w:after="0"/>
        <w:ind w:left="432" w:right="72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</w:t>
      </w:r>
    </w:p>
    <w:p>
      <w:pPr>
        <w:autoSpaceDN w:val="0"/>
        <w:autoSpaceDE w:val="0"/>
        <w:widowControl/>
        <w:spacing w:line="264" w:lineRule="auto" w:before="212" w:after="0"/>
        <w:ind w:left="0" w:right="356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</w:t>
      </w:r>
    </w:p>
    <w:p>
      <w:pPr>
        <w:autoSpaceDN w:val="0"/>
        <w:autoSpaceDE w:val="0"/>
        <w:widowControl/>
        <w:spacing w:line="257" w:lineRule="auto" w:before="168" w:after="0"/>
        <w:ind w:left="864" w:right="1152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44" w:after="0"/>
        <w:ind w:left="0" w:right="493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628" w:after="0"/>
        <w:ind w:left="2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</w:t>
      </w:r>
    </w:p>
    <w:p>
      <w:pPr>
        <w:autoSpaceDN w:val="0"/>
        <w:autoSpaceDE w:val="0"/>
        <w:widowControl/>
        <w:spacing w:line="226" w:lineRule="exact" w:before="196" w:after="0"/>
        <w:ind w:left="246" w:right="432" w:hanging="168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 ������ ������� ����� �� ������������������� ������������� �������� ��������� �������� ���� ���� ����� ��� ����������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tabs>
          <w:tab w:pos="246" w:val="left"/>
        </w:tabs>
        <w:autoSpaceDE w:val="0"/>
        <w:widowControl/>
        <w:spacing w:line="182" w:lineRule="exact" w:before="8" w:after="0"/>
        <w:ind w:left="192" w:right="72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hyperlink r:id="rId11" w:history="1">
          <w:r>
            <w:rPr>
              <w:rStyle w:val="Hyperlink"/>
            </w:rPr>
            <w:t>�������������������</w:t>
          </w:r>
        </w:hyperlink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47" w:lineRule="auto" w:before="0" w:after="0"/>
        <w:ind w:left="246" w:right="460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462" w:after="0"/>
        <w:ind w:left="2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</w:t>
      </w:r>
    </w:p>
    <w:p>
      <w:pPr>
        <w:autoSpaceDN w:val="0"/>
        <w:autoSpaceDE w:val="0"/>
        <w:widowControl/>
        <w:spacing w:line="247" w:lineRule="auto" w:before="262" w:after="0"/>
        <w:ind w:left="246" w:right="476" w:firstLine="2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38" w:after="0"/>
        <w:ind w:left="113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50" w:lineRule="auto" w:before="208" w:after="0"/>
        <w:ind w:left="486" w:right="4896" w:hanging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506" w:after="0"/>
        <w:ind w:left="2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06" w:lineRule="exact" w:before="578" w:after="0"/>
        <w:ind w:left="6" w:right="288" w:hanging="6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B.V. Selection and/or peer review under responsibility of American Applied 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10.1016/j.aasri.2012.09.011 </w:t>
      </w:r>
    </w:p>
    <w:p>
      <w:pPr>
        <w:sectPr>
          <w:pgSz w:w="10885" w:h="14854"/>
          <w:pgMar w:top="438" w:right="616" w:bottom="314" w:left="624" w:header="720" w:footer="720" w:gutter="0"/>
          <w:cols w:space="720" w:num="1" w:equalWidth="0"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15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Jia lin Guan and Yu Hong /  AASRI Procedia  2 ( 2012 )  39 – 43 </w:t>
      </w:r>
    </w:p>
    <w:p>
      <w:pPr>
        <w:autoSpaceDN w:val="0"/>
        <w:autoSpaceDE w:val="0"/>
        <w:widowControl/>
        <w:spacing w:line="245" w:lineRule="auto" w:before="398" w:after="0"/>
        <w:ind w:left="218" w:right="496" w:firstLine="2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 �������� ��� ���� ������ ��� ���� ������������� �������� ��������� �������� ������ ���� ����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6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</w:t>
      </w:r>
    </w:p>
    <w:p>
      <w:pPr>
        <w:autoSpaceDN w:val="0"/>
        <w:autoSpaceDE w:val="0"/>
        <w:widowControl/>
        <w:spacing w:line="235" w:lineRule="auto" w:before="256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</w:t>
      </w:r>
    </w:p>
    <w:p>
      <w:pPr>
        <w:autoSpaceDN w:val="0"/>
        <w:tabs>
          <w:tab w:pos="456" w:val="left"/>
        </w:tabs>
        <w:autoSpaceDE w:val="0"/>
        <w:widowControl/>
        <w:spacing w:line="250" w:lineRule="auto" w:before="260" w:after="0"/>
        <w:ind w:left="21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 ��������� ��� ���������� �������� ��������� �������� ���� ��������� ������� ���� ���� �����������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��������������� �������������� ����� ������� ��� �������� ���� �������� ���������� ����� ��� ����� 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0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</w:t>
      </w:r>
    </w:p>
    <w:p>
      <w:pPr>
        <w:autoSpaceDN w:val="0"/>
        <w:tabs>
          <w:tab w:pos="456" w:val="left"/>
        </w:tabs>
        <w:autoSpaceDE w:val="0"/>
        <w:widowControl/>
        <w:spacing w:line="247" w:lineRule="auto" w:before="260" w:after="0"/>
        <w:ind w:left="21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</w:t>
      </w:r>
      <w:r>
        <w:rPr>
          <w:rFonts w:ascii="Arial" w:hAnsi="Arial" w:eastAsia="Arial"/>
          <w:b w:val="0"/>
          <w:i w:val="0"/>
          <w:color w:val="E60000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35" w:lineRule="auto" w:before="254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</w:t>
      </w:r>
    </w:p>
    <w:p>
      <w:pPr>
        <w:autoSpaceDN w:val="0"/>
        <w:autoSpaceDE w:val="0"/>
        <w:widowControl/>
        <w:spacing w:line="230" w:lineRule="auto" w:before="260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</w:t>
      </w:r>
    </w:p>
    <w:p>
      <w:pPr>
        <w:autoSpaceDN w:val="0"/>
        <w:tabs>
          <w:tab w:pos="456" w:val="left"/>
        </w:tabs>
        <w:autoSpaceDE w:val="0"/>
        <w:widowControl/>
        <w:spacing w:line="252" w:lineRule="auto" w:before="260" w:after="0"/>
        <w:ind w:left="218" w:right="28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������������� �� ����� ������� ������� ���� ������� �������� ���� ����� ������� ��� ��� ����������� 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 ������� ��� ��� ����� ��� ���� �������� �������� ����������� ������ ������ �� ����� ��������� ����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 ����������� ���� ������� ����������� ������� ������������ ���������� ���� ���� ��� 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 ��� ���� ���� ���� ������������ 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 ��� ���������� ������ ��������� ���� ������ �������� ������ ����� ����</w:t>
      </w:r>
    </w:p>
    <w:p>
      <w:pPr>
        <w:autoSpaceDN w:val="0"/>
        <w:autoSpaceDE w:val="0"/>
        <w:widowControl/>
        <w:spacing w:line="230" w:lineRule="auto" w:before="712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sectPr>
          <w:pgSz w:w="10885" w:h="14854"/>
          <w:pgMar w:top="368" w:right="596" w:bottom="784" w:left="652" w:header="720" w:footer="720" w:gutter="0"/>
          <w:cols w:space="720" w:num="1" w:equalWidth="0">
            <w:col w:w="9638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20" w:val="left"/>
        </w:tabs>
        <w:autoSpaceDE w:val="0"/>
        <w:widowControl/>
        <w:spacing w:line="176" w:lineRule="exact" w:before="0" w:after="0"/>
        <w:ind w:left="27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Jia lin Guan and Yu Hong /  AASRI Procedia  2 ( 2012 )  39 – 43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41</w:t>
      </w:r>
    </w:p>
    <w:p>
      <w:pPr>
        <w:autoSpaceDN w:val="0"/>
        <w:tabs>
          <w:tab w:pos="426" w:val="left"/>
        </w:tabs>
        <w:autoSpaceDE w:val="0"/>
        <w:widowControl/>
        <w:spacing w:line="247" w:lineRule="auto" w:before="400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 ����������� ��� ����������� ��� ���� ��� ���������� ����� ���� �������� ���� ������ ������� ��� 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45" w:lineRule="auto" w:before="198" w:after="4"/>
        <w:ind w:left="694" w:right="64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58.0" w:type="dxa"/>
      </w:tblPr>
      <w:tblGrid>
        <w:gridCol w:w="2404"/>
        <w:gridCol w:w="2404"/>
        <w:gridCol w:w="2404"/>
        <w:gridCol w:w="2404"/>
      </w:tblGrid>
      <w:tr>
        <w:trPr>
          <w:trHeight w:hRule="exact" w:val="190"/>
        </w:trPr>
        <w:tc>
          <w:tcPr>
            <w:tcW w:type="dxa" w:w="2444"/>
            <w:vMerge w:val="restart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0" w:right="7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20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5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8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1618"/>
            <w:vMerge w:val="restart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  <w:tr>
        <w:trPr>
          <w:trHeight w:hRule="exact" w:val="212"/>
        </w:trPr>
        <w:tc>
          <w:tcPr>
            <w:tcW w:type="dxa" w:w="2404"/>
            <w:vMerge/>
            <w:tcBorders>
              <w:top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2060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716" w:firstLine="0"/>
              <w:jc w:val="right"/>
            </w:pPr>
            <w:r>
              <w:rPr>
                <w:rFonts w:ascii="TT64E9BFA0tCID" w:hAnsi="TT64E9BFA0tCID" w:eastAsia="TT64E9BFA0tCID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T64E9BFA0tCID" w:hAnsi="TT64E9BFA0tCID" w:eastAsia="TT64E9BFA0tCID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880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</w:t>
            </w:r>
          </w:p>
        </w:tc>
        <w:tc>
          <w:tcPr>
            <w:tcW w:type="dxa" w:w="2404"/>
            <w:vMerge/>
            <w:tcBorders>
              <w:top w:sz="4.0" w:val="single" w:color="#000000"/>
              <w:bottom w:sz="3.2000000000000455" w:val="single" w:color="#000000"/>
            </w:tcBorders>
          </w:tcPr>
          <w:p/>
        </w:tc>
      </w:tr>
      <w:tr>
        <w:trPr>
          <w:trHeight w:hRule="exact" w:val="236"/>
        </w:trPr>
        <w:tc>
          <w:tcPr>
            <w:tcW w:type="dxa" w:w="2444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8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2060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0" w:right="5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TT64E9BFA0tCID" w:hAnsi="TT64E9BFA0tCID" w:eastAsia="TT64E9BFA0tCID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T64E9BFA0tCID" w:hAnsi="TT64E9BFA0tCID" w:eastAsia="TT64E9BFA0tCID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880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618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</w:tr>
      <w:tr>
        <w:trPr>
          <w:trHeight w:hRule="exact" w:val="320"/>
        </w:trPr>
        <w:tc>
          <w:tcPr>
            <w:tcW w:type="dxa" w:w="24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2" w:after="0"/>
              <w:ind w:left="0" w:right="742" w:firstLine="0"/>
              <w:jc w:val="right"/>
            </w:pPr>
            <w:r>
              <w:rPr>
                <w:rFonts w:ascii="TT64E9BFA0tCID" w:hAnsi="TT64E9BFA0tCID" w:eastAsia="TT64E9BFA0tCID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2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2" w:after="0"/>
              <w:ind w:left="0" w:right="5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TT64E9BFA0tCID" w:hAnsi="TT64E9BFA0tCID" w:eastAsia="TT64E9BFA0tCID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T64E9BFA0tCID" w:hAnsi="TT64E9BFA0tCID" w:eastAsia="TT64E9BFA0tCID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</w:t>
            </w:r>
          </w:p>
        </w:tc>
        <w:tc>
          <w:tcPr>
            <w:tcW w:type="dxa" w:w="16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</w:tr>
      <w:tr>
        <w:trPr>
          <w:trHeight w:hRule="exact" w:val="300"/>
        </w:trPr>
        <w:tc>
          <w:tcPr>
            <w:tcW w:type="dxa" w:w="24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8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2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4" w:after="0"/>
              <w:ind w:left="0" w:right="5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TT64E9BFA0tCID" w:hAnsi="TT64E9BFA0tCID" w:eastAsia="TT64E9BFA0tCID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T64E9BFA0tCID" w:hAnsi="TT64E9BFA0tCID" w:eastAsia="TT64E9BFA0tCID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6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</w:tr>
      <w:tr>
        <w:trPr>
          <w:trHeight w:hRule="exact" w:val="88"/>
        </w:trPr>
        <w:tc>
          <w:tcPr>
            <w:tcW w:type="dxa" w:w="244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2" w:after="0"/>
              <w:ind w:left="0" w:right="794" w:firstLine="0"/>
              <w:jc w:val="right"/>
            </w:pPr>
            <w:r>
              <w:rPr>
                <w:rFonts w:ascii="TT64E9BFA0tCID" w:hAnsi="TT64E9BFA0tCID" w:eastAsia="TT64E9BFA0tCID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2404"/>
            <w:vMerge/>
            <w:tcBorders/>
          </w:tcPr>
          <w:p/>
        </w:tc>
        <w:tc>
          <w:tcPr>
            <w:tcW w:type="dxa" w:w="18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61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</w:tr>
      <w:tr>
        <w:trPr>
          <w:trHeight w:hRule="exact" w:val="232"/>
        </w:trPr>
        <w:tc>
          <w:tcPr>
            <w:tcW w:type="dxa" w:w="2404"/>
            <w:vMerge/>
            <w:tcBorders/>
          </w:tcPr>
          <w:p/>
        </w:tc>
        <w:tc>
          <w:tcPr>
            <w:tcW w:type="dxa" w:w="2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0" w:right="5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TT64E9BFA0tCID" w:hAnsi="TT64E9BFA0tCID" w:eastAsia="TT64E9BFA0tCID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T64E9BFA0tCID" w:hAnsi="TT64E9BFA0tCID" w:eastAsia="TT64E9BFA0tCID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2404"/>
            <w:vMerge/>
            <w:tcBorders/>
          </w:tcPr>
          <w:p/>
        </w:tc>
        <w:tc>
          <w:tcPr>
            <w:tcW w:type="dxa" w:w="24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4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8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2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2" w:after="0"/>
              <w:ind w:left="0" w:right="5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TT64E9BFA0tCID" w:hAnsi="TT64E9BFA0tCID" w:eastAsia="TT64E9BFA0tCID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T64E9BFA0tCID" w:hAnsi="TT64E9BFA0tCID" w:eastAsia="TT64E9BFA0tCID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6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</w:tr>
      <w:tr>
        <w:trPr>
          <w:trHeight w:hRule="exact" w:val="386"/>
        </w:trPr>
        <w:tc>
          <w:tcPr>
            <w:tcW w:type="dxa" w:w="2444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0" w:after="0"/>
              <w:ind w:left="0" w:right="804" w:firstLine="0"/>
              <w:jc w:val="right"/>
            </w:pPr>
            <w:r>
              <w:rPr>
                <w:rFonts w:ascii="TT64E9BFA0tCID" w:hAnsi="TT64E9BFA0tCID" w:eastAsia="TT64E9BFA0tCID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2060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0" w:after="0"/>
              <w:ind w:left="0" w:right="5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  <w:r>
              <w:rPr>
                <w:rFonts w:ascii="TT64E9BFA0tCID" w:hAnsi="TT64E9BFA0tCID" w:eastAsia="TT64E9BFA0tCID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T64E9BFA0tCID" w:hAnsi="TT64E9BFA0tCID" w:eastAsia="TT64E9BFA0tCID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880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618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</w:tr>
    </w:tbl>
    <w:p>
      <w:pPr>
        <w:autoSpaceDN w:val="0"/>
        <w:autoSpaceDE w:val="0"/>
        <w:widowControl/>
        <w:spacing w:line="233" w:lineRule="auto" w:before="58" w:after="0"/>
        <w:ind w:left="6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5"/>
        </w:rPr>
        <w:t>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168" w:lineRule="exact" w:before="70" w:after="0"/>
        <w:ind w:left="1068" w:right="0" w:firstLine="0"/>
        <w:jc w:val="left"/>
      </w:pPr>
      <w:r>
        <w:rPr>
          <w:rFonts w:ascii="TTAA0F9814tCID" w:hAnsi="TTAA0F9814tCID" w:eastAsia="TTAA0F9814tCID"/>
          <w:b w:val="0"/>
          <w:i w:val="0"/>
          <w:color w:val="000000"/>
          <w:sz w:val="15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5"/>
        </w:rPr>
        <w:t>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5"/>
        </w:rPr>
        <w:t>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7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45" w:lineRule="auto" w:before="198" w:after="4"/>
        <w:ind w:left="574" w:right="518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2.0" w:type="dxa"/>
      </w:tblPr>
      <w:tblGrid>
        <w:gridCol w:w="1374"/>
        <w:gridCol w:w="1374"/>
        <w:gridCol w:w="1374"/>
        <w:gridCol w:w="1374"/>
        <w:gridCol w:w="1374"/>
        <w:gridCol w:w="1374"/>
        <w:gridCol w:w="1374"/>
      </w:tblGrid>
      <w:tr>
        <w:trPr>
          <w:trHeight w:hRule="exact" w:val="322"/>
        </w:trPr>
        <w:tc>
          <w:tcPr>
            <w:tcW w:type="dxa" w:w="57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1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2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4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16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136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138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35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</w:tr>
      <w:tr>
        <w:trPr>
          <w:trHeight w:hRule="exact" w:val="296"/>
        </w:trPr>
        <w:tc>
          <w:tcPr>
            <w:tcW w:type="dxa" w:w="57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11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2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4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11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3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3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35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</w:tr>
      <w:tr>
        <w:trPr>
          <w:trHeight w:hRule="exact" w:val="320"/>
        </w:trPr>
        <w:tc>
          <w:tcPr>
            <w:tcW w:type="dxa" w:w="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1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2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3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</w:tr>
      <w:tr>
        <w:trPr>
          <w:trHeight w:hRule="exact" w:val="320"/>
        </w:trPr>
        <w:tc>
          <w:tcPr>
            <w:tcW w:type="dxa" w:w="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1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2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</w:t>
            </w:r>
          </w:p>
        </w:tc>
        <w:tc>
          <w:tcPr>
            <w:tcW w:type="dxa" w:w="13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</w:t>
            </w:r>
          </w:p>
        </w:tc>
      </w:tr>
      <w:tr>
        <w:trPr>
          <w:trHeight w:hRule="exact" w:val="300"/>
        </w:trPr>
        <w:tc>
          <w:tcPr>
            <w:tcW w:type="dxa" w:w="5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2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3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</w:tr>
      <w:tr>
        <w:trPr>
          <w:trHeight w:hRule="exact" w:val="336"/>
        </w:trPr>
        <w:tc>
          <w:tcPr>
            <w:tcW w:type="dxa" w:w="57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11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2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2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1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3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3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35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</w:tr>
    </w:tbl>
    <w:p>
      <w:pPr>
        <w:autoSpaceDN w:val="0"/>
        <w:autoSpaceDE w:val="0"/>
        <w:widowControl/>
        <w:spacing w:line="233" w:lineRule="auto" w:before="62" w:after="0"/>
        <w:ind w:left="5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2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30" w:lineRule="auto" w:before="26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</w:t>
      </w:r>
    </w:p>
    <w:p>
      <w:pPr>
        <w:autoSpaceDN w:val="0"/>
        <w:autoSpaceDE w:val="0"/>
        <w:widowControl/>
        <w:spacing w:line="250" w:lineRule="auto" w:before="260" w:after="0"/>
        <w:ind w:left="188" w:right="504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 ����� ���� ���������� ����� ���� ������ ���� ����� �������� ����� ����� ������ ������� ����� ���� 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</w:t>
      </w:r>
    </w:p>
    <w:p>
      <w:pPr>
        <w:autoSpaceDN w:val="0"/>
        <w:autoSpaceDE w:val="0"/>
        <w:widowControl/>
        <w:spacing w:line="230" w:lineRule="auto" w:before="132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sectPr>
          <w:pgSz w:w="10885" w:h="14854"/>
          <w:pgMar w:top="368" w:right="532" w:bottom="784" w:left="738" w:header="720" w:footer="720" w:gutter="0"/>
          <w:cols w:space="720" w:num="1" w:equalWidth="0">
            <w:col w:w="9616" w:space="0"/>
            <w:col w:w="9638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15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Jia lin Guan and Yu Hong /  AASRI Procedia  2 ( 2012 )  39 – 43 </w:t>
      </w:r>
    </w:p>
    <w:p>
      <w:pPr>
        <w:autoSpaceDN w:val="0"/>
        <w:autoSpaceDE w:val="0"/>
        <w:widowControl/>
        <w:spacing w:line="233" w:lineRule="auto" w:before="170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188" w:lineRule="exact" w:before="164" w:after="24"/>
        <w:ind w:left="602" w:right="561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T64E9BFA0tCID" w:hAnsi="TT64E9BFA0tCID" w:eastAsia="TT64E9BFA0tCID"/>
          <w:b w:val="0"/>
          <w:i w:val="0"/>
          <w:color w:val="000000"/>
          <w:sz w:val="16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3.9999999999999" w:type="dxa"/>
      </w:tblPr>
      <w:tblGrid>
        <w:gridCol w:w="1917"/>
        <w:gridCol w:w="1917"/>
        <w:gridCol w:w="1917"/>
        <w:gridCol w:w="1917"/>
        <w:gridCol w:w="1917"/>
      </w:tblGrid>
      <w:tr>
        <w:trPr>
          <w:trHeight w:hRule="exact" w:val="364"/>
        </w:trPr>
        <w:tc>
          <w:tcPr>
            <w:tcW w:type="dxa" w:w="1434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</w:t>
            </w:r>
          </w:p>
        </w:tc>
        <w:tc>
          <w:tcPr>
            <w:tcW w:type="dxa" w:w="1680"/>
            <w:vMerge w:val="restart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4" w:after="0"/>
              <w:ind w:left="4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</w:t>
            </w:r>
          </w:p>
        </w:tc>
        <w:tc>
          <w:tcPr>
            <w:tcW w:type="dxa" w:w="18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0" w:right="9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19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0" w:right="9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756"/>
            <w:vMerge w:val="restart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4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</w:tr>
      <w:tr>
        <w:trPr>
          <w:trHeight w:hRule="exact" w:val="396"/>
        </w:trPr>
        <w:tc>
          <w:tcPr>
            <w:tcW w:type="dxa" w:w="1434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</w:t>
            </w:r>
          </w:p>
        </w:tc>
        <w:tc>
          <w:tcPr>
            <w:tcW w:type="dxa" w:w="191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8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7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9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3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</w:t>
            </w:r>
          </w:p>
        </w:tc>
        <w:tc>
          <w:tcPr>
            <w:tcW w:type="dxa" w:w="1917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304"/>
        </w:trPr>
        <w:tc>
          <w:tcPr>
            <w:tcW w:type="dxa" w:w="1434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6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4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18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6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9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756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</w:tr>
      <w:tr>
        <w:trPr>
          <w:trHeight w:hRule="exact" w:val="320"/>
        </w:trPr>
        <w:tc>
          <w:tcPr>
            <w:tcW w:type="dxa" w:w="14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4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6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17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</w:tr>
      <w:tr>
        <w:trPr>
          <w:trHeight w:hRule="exact" w:val="322"/>
        </w:trPr>
        <w:tc>
          <w:tcPr>
            <w:tcW w:type="dxa" w:w="1434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6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4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8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6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9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756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</w:tr>
    </w:tbl>
    <w:p>
      <w:pPr>
        <w:autoSpaceDN w:val="0"/>
        <w:autoSpaceDE w:val="0"/>
        <w:widowControl/>
        <w:spacing w:line="245" w:lineRule="auto" w:before="0" w:after="4"/>
        <w:ind w:left="602" w:right="4464" w:hanging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0.0" w:type="dxa"/>
      </w:tblPr>
      <w:tblGrid>
        <w:gridCol w:w="1917"/>
        <w:gridCol w:w="1917"/>
        <w:gridCol w:w="1917"/>
        <w:gridCol w:w="1917"/>
        <w:gridCol w:w="1917"/>
      </w:tblGrid>
      <w:tr>
        <w:trPr>
          <w:trHeight w:hRule="exact" w:val="414"/>
        </w:trPr>
        <w:tc>
          <w:tcPr>
            <w:tcW w:type="dxa" w:w="161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</w:t>
            </w:r>
          </w:p>
        </w:tc>
        <w:tc>
          <w:tcPr>
            <w:tcW w:type="dxa" w:w="1900"/>
            <w:vMerge w:val="restart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2" w:after="0"/>
              <w:ind w:left="0" w:right="5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</w:t>
            </w:r>
          </w:p>
        </w:tc>
        <w:tc>
          <w:tcPr>
            <w:tcW w:type="dxa" w:w="18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8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9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  <w:tc>
          <w:tcPr>
            <w:tcW w:type="dxa" w:w="1496"/>
            <w:vMerge w:val="restart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2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</w:tr>
      <w:tr>
        <w:trPr>
          <w:trHeight w:hRule="exact" w:val="442"/>
        </w:trPr>
        <w:tc>
          <w:tcPr>
            <w:tcW w:type="dxa" w:w="161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</w:t>
            </w:r>
          </w:p>
        </w:tc>
        <w:tc>
          <w:tcPr>
            <w:tcW w:type="dxa" w:w="1917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8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7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8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3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</w:t>
            </w:r>
          </w:p>
        </w:tc>
        <w:tc>
          <w:tcPr>
            <w:tcW w:type="dxa" w:w="1917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98"/>
        </w:trPr>
        <w:tc>
          <w:tcPr>
            <w:tcW w:type="dxa" w:w="161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19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7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18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6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8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7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1496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</w:tr>
      <w:tr>
        <w:trPr>
          <w:trHeight w:hRule="exact" w:val="320"/>
        </w:trPr>
        <w:tc>
          <w:tcPr>
            <w:tcW w:type="dxa" w:w="16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6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7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14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</w:tr>
      <w:tr>
        <w:trPr>
          <w:trHeight w:hRule="exact" w:val="328"/>
        </w:trPr>
        <w:tc>
          <w:tcPr>
            <w:tcW w:type="dxa" w:w="161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19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8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6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8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6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1496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</w:tr>
    </w:tbl>
    <w:p>
      <w:pPr>
        <w:autoSpaceDN w:val="0"/>
        <w:autoSpaceDE w:val="0"/>
        <w:widowControl/>
        <w:spacing w:line="168" w:lineRule="exact" w:before="16" w:after="0"/>
        <w:ind w:left="5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5"/>
        </w:rPr>
        <w:t>����</w:t>
      </w:r>
      <w:r>
        <w:rPr>
          <w:rFonts w:ascii="TT64E9BFA0tCID" w:hAnsi="TT64E9BFA0tCID" w:eastAsia="TT64E9BFA0tCID"/>
          <w:b w:val="0"/>
          <w:i w:val="0"/>
          <w:color w:val="000000"/>
          <w:sz w:val="15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5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356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</w:t>
      </w:r>
    </w:p>
    <w:p>
      <w:pPr>
        <w:autoSpaceDN w:val="0"/>
        <w:tabs>
          <w:tab w:pos="456" w:val="left"/>
        </w:tabs>
        <w:autoSpaceDE w:val="0"/>
        <w:widowControl/>
        <w:spacing w:line="250" w:lineRule="auto" w:before="260" w:after="0"/>
        <w:ind w:left="21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 ������ ���� ����� ����� ���� ����������� ����� ������ ������� ���� ���������� ������������ 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���������� ������ ���� ���� ����� ��������� ��� ����� ��� �������� �������� ���� ��������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������ ����� �������� ��� ��� ���������� ������� ������ ����������� ������ ������������� �� ������ 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 ����� ����������� ����� ������ ����� ���� �������� ������ ����� ����� �� ������������ ������������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 ����������������� ������� ��������������������������������������������������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 �������� ������ ����������������������������� ������������������� 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660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sectPr>
          <w:pgSz w:w="10885" w:h="14854"/>
          <w:pgMar w:top="368" w:right="648" w:bottom="898" w:left="652" w:header="720" w:footer="720" w:gutter="0"/>
          <w:cols w:space="720" w:num="1" w:equalWidth="0">
            <w:col w:w="9586" w:space="0"/>
            <w:col w:w="9616" w:space="0"/>
            <w:col w:w="9638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20" w:val="left"/>
        </w:tabs>
        <w:autoSpaceDE w:val="0"/>
        <w:widowControl/>
        <w:spacing w:line="176" w:lineRule="exact" w:before="0" w:after="0"/>
        <w:ind w:left="27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Jia lin Guan and Yu Hong /  AASRI Procedia  2 ( 2012 )  39 – 43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43</w:t>
      </w:r>
    </w:p>
    <w:p>
      <w:pPr>
        <w:autoSpaceDN w:val="0"/>
        <w:autoSpaceDE w:val="0"/>
        <w:widowControl/>
        <w:spacing w:line="230" w:lineRule="auto" w:before="286" w:after="0"/>
        <w:ind w:left="3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30" w:lineRule="auto" w:before="78" w:after="4"/>
        <w:ind w:left="38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4.00000000000006" w:type="dxa"/>
      </w:tblPr>
      <w:tblGrid>
        <w:gridCol w:w="2404"/>
        <w:gridCol w:w="2404"/>
        <w:gridCol w:w="2404"/>
        <w:gridCol w:w="2404"/>
      </w:tblGrid>
      <w:tr>
        <w:trPr>
          <w:trHeight w:hRule="exact" w:val="322"/>
        </w:trPr>
        <w:tc>
          <w:tcPr>
            <w:tcW w:type="dxa" w:w="367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</w:t>
            </w:r>
          </w:p>
        </w:tc>
        <w:tc>
          <w:tcPr>
            <w:tcW w:type="dxa" w:w="19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3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4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219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4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  <w:tr>
        <w:trPr>
          <w:trHeight w:hRule="exact" w:val="314"/>
        </w:trPr>
        <w:tc>
          <w:tcPr>
            <w:tcW w:type="dxa" w:w="367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</w:t>
            </w:r>
          </w:p>
        </w:tc>
        <w:tc>
          <w:tcPr>
            <w:tcW w:type="dxa" w:w="19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1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8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4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219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4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</w:tr>
      <w:tr>
        <w:trPr>
          <w:trHeight w:hRule="exact" w:val="300"/>
        </w:trPr>
        <w:tc>
          <w:tcPr>
            <w:tcW w:type="dxa" w:w="36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</w:t>
            </w:r>
          </w:p>
        </w:tc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1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4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21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4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</w:tr>
      <w:tr>
        <w:trPr>
          <w:trHeight w:hRule="exact" w:val="320"/>
        </w:trPr>
        <w:tc>
          <w:tcPr>
            <w:tcW w:type="dxa" w:w="36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</w:t>
            </w:r>
          </w:p>
        </w:tc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1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4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21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4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</w:tr>
      <w:tr>
        <w:trPr>
          <w:trHeight w:hRule="exact" w:val="300"/>
        </w:trPr>
        <w:tc>
          <w:tcPr>
            <w:tcW w:type="dxa" w:w="36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</w:t>
            </w:r>
          </w:p>
        </w:tc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1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4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21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4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</w:tr>
      <w:tr>
        <w:trPr>
          <w:trHeight w:hRule="exact" w:val="320"/>
        </w:trPr>
        <w:tc>
          <w:tcPr>
            <w:tcW w:type="dxa" w:w="36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</w:t>
            </w:r>
          </w:p>
        </w:tc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1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4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21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4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</w:tr>
      <w:tr>
        <w:trPr>
          <w:trHeight w:hRule="exact" w:val="328"/>
        </w:trPr>
        <w:tc>
          <w:tcPr>
            <w:tcW w:type="dxa" w:w="367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</w:t>
            </w:r>
          </w:p>
        </w:tc>
        <w:tc>
          <w:tcPr>
            <w:tcW w:type="dxa" w:w="19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1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</w:t>
            </w:r>
          </w:p>
        </w:tc>
        <w:tc>
          <w:tcPr>
            <w:tcW w:type="dxa" w:w="8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4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219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4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</w:tr>
    </w:tbl>
    <w:p>
      <w:pPr>
        <w:autoSpaceDN w:val="0"/>
        <w:autoSpaceDE w:val="0"/>
        <w:widowControl/>
        <w:spacing w:line="178" w:lineRule="exact" w:before="16" w:after="0"/>
        <w:ind w:left="3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</w:t>
      </w:r>
      <w:r>
        <w:rPr>
          <w:rFonts w:ascii="TT64E9BFA0tCID" w:hAnsi="TT64E9BFA0tCID" w:eastAsia="TT64E9BFA0tCID"/>
          <w:b w:val="0"/>
          <w:i w:val="0"/>
          <w:color w:val="000000"/>
          <w:sz w:val="16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468" w:after="0"/>
        <w:ind w:left="3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</w:p>
    <w:p>
      <w:pPr>
        <w:autoSpaceDN w:val="0"/>
        <w:autoSpaceDE w:val="0"/>
        <w:widowControl/>
        <w:spacing w:line="247" w:lineRule="auto" w:before="260" w:after="0"/>
        <w:ind w:left="360" w:right="332" w:firstLine="23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 ���� ���������� ��������� ��� ���� ���� ����� ������ ������� ��������������� �������������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 ���������� �������� ��� ���� ���� ������ �������� ���������� �������� ������ ������� ��� ��������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 �������� ���������� �������� ���� ���� ��������� ����������� ��� ������ ��� �������� ����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84" w:after="0"/>
        <w:ind w:left="3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</w:t>
      </w:r>
    </w:p>
    <w:p>
      <w:pPr>
        <w:autoSpaceDN w:val="0"/>
        <w:autoSpaceDE w:val="0"/>
        <w:widowControl/>
        <w:spacing w:line="245" w:lineRule="auto" w:before="258" w:after="0"/>
        <w:ind w:left="358" w:right="362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 ��� ���������� ��� ������ ����������� ����� ��������� ��� ���������� ��� ������� ������ 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500" w:after="0"/>
        <w:ind w:left="3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</w:p>
    <w:p>
      <w:pPr>
        <w:autoSpaceDN w:val="0"/>
        <w:tabs>
          <w:tab w:pos="596" w:val="left"/>
        </w:tabs>
        <w:autoSpaceDE w:val="0"/>
        <w:widowControl/>
        <w:spacing w:line="250" w:lineRule="auto" w:before="218" w:after="0"/>
        <w:ind w:left="358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 ������������� ���� ���������������� ��� ������������������� �� ����� ������ ��� ���������� 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30" w:lineRule="auto" w:before="546" w:after="0"/>
        <w:ind w:left="3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sectPr w:rsidR="00FC693F" w:rsidRPr="0006063C" w:rsidSect="00034616">
      <w:pgSz w:w="10885" w:h="14854"/>
      <w:pgMar w:top="368" w:right="532" w:bottom="842" w:left="738" w:header="720" w:footer="720" w:gutter="0"/>
      <w:cols w:space="720" w:num="1" w:equalWidth="0">
        <w:col w:w="9616" w:space="0"/>
        <w:col w:w="9586" w:space="0"/>
        <w:col w:w="9616" w:space="0"/>
        <w:col w:w="9638" w:space="0"/>
        <w:col w:w="964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