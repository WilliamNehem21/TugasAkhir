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203 – 208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360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0" w:lineRule="auto" w:before="246" w:after="0"/>
        <w:ind w:left="1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198"/>
        <w:ind w:left="432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603"/>
        <w:gridCol w:w="1603"/>
        <w:gridCol w:w="1603"/>
        <w:gridCol w:w="1603"/>
        <w:gridCol w:w="1603"/>
        <w:gridCol w:w="1603"/>
      </w:tblGrid>
      <w:tr>
        <w:trPr>
          <w:trHeight w:hRule="exact" w:val="342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�������������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�����������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�����������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</w:t>
            </w:r>
          </w:p>
        </w:tc>
      </w:tr>
      <w:tr>
        <w:trPr>
          <w:trHeight w:hRule="exact" w:val="212"/>
        </w:trPr>
        <w:tc>
          <w:tcPr>
            <w:tcW w:type="dxa" w:w="7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2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6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30" w:lineRule="auto" w:before="240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42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</w:t>
      </w:r>
    </w:p>
    <w:p>
      <w:pPr>
        <w:autoSpaceDN w:val="0"/>
        <w:autoSpaceDE w:val="0"/>
        <w:widowControl/>
        <w:spacing w:line="250" w:lineRule="auto" w:before="240" w:after="0"/>
        <w:ind w:left="200" w:right="53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20" w:lineRule="exact" w:before="220" w:after="0"/>
        <w:ind w:left="19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4" w:history="1">
          <w:r>
            <w:rPr>
              <w:rStyle w:val="Hyperlink"/>
            </w:rPr>
            <w:t>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224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3" w:lineRule="auto" w:before="218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</w:t>
      </w:r>
      <w:r>
        <w:rPr>
          <w:rFonts w:ascii="Arial" w:hAnsi="Arial" w:eastAsia="Arial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258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</w:t>
      </w:r>
    </w:p>
    <w:p>
      <w:pPr>
        <w:autoSpaceDN w:val="0"/>
        <w:autoSpaceDE w:val="0"/>
        <w:widowControl/>
        <w:spacing w:line="247" w:lineRule="auto" w:before="262" w:after="0"/>
        <w:ind w:left="200" w:right="52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 ��� ���� ������������� ��������������� ����� ���� �������� �������������� ���� ������� ���� 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 ������ ������� ���������� ������� �� ������ ����� ��� ������ ����� ������������� ������ 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40" w:val="left"/>
          <w:tab w:pos="472" w:val="left"/>
        </w:tabs>
        <w:autoSpaceDE w:val="0"/>
        <w:widowControl/>
        <w:spacing w:line="245" w:lineRule="auto" w:before="806" w:after="0"/>
        <w:ind w:left="200" w:right="59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00" w:lineRule="exact" w:before="34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4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10.1016/j.aasri.2012.11.034 </w:t>
      </w:r>
    </w:p>
    <w:p>
      <w:pPr>
        <w:sectPr>
          <w:pgSz w:w="10885" w:h="14854"/>
          <w:pgMar w:top="438" w:right="640" w:bottom="2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5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204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Congjiao Wang et al. /  AASRI Procedia  3 ( 2012 )  203 – 208 </w:t>
      </w:r>
    </w:p>
    <w:p>
      <w:pPr>
        <w:autoSpaceDN w:val="0"/>
        <w:tabs>
          <w:tab w:pos="438" w:val="left"/>
        </w:tabs>
        <w:autoSpaceDE w:val="0"/>
        <w:widowControl/>
        <w:spacing w:line="250" w:lineRule="auto" w:before="442" w:after="0"/>
        <w:ind w:left="20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����������� ���� ����� ������������ ����� ����� ���� ����� ����� ��� ������� ����� ���������� 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�������� ���� �������� ���� ����� ��������� ��������� ������ ��� ��� �������� ��� ���� �������������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 ���� ������������� ��������� ���� �������������� ��� ���� ������� �������������� ������� ��� 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�������� ������������ ������ ���� �������������� ��� ������ ����� ������������ �������� ��� ���� 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������� ���� �������� ���������������� ���� ������������� �������� ����� ������ ���� ��������� 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0" w:after="18"/>
        <w:ind w:left="200" w:right="57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 �������� ���������������� ��� �������� ���� ������� ��� ������ ��� ���� �������� �������� 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>
        <w:trPr>
          <w:trHeight w:hRule="exact" w:val="546"/>
        </w:trPr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8" w:val="left"/>
              </w:tabs>
              <w:autoSpaceDE w:val="0"/>
              <w:widowControl/>
              <w:spacing w:line="216" w:lineRule="exact" w:before="0" w:after="0"/>
              <w:ind w:left="8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9"/>
              </w:rPr>
              <w:t xml:space="preserve"> �</w:t>
            </w:r>
          </w:p>
          <w:p>
            <w:pPr>
              <w:autoSpaceDN w:val="0"/>
              <w:autoSpaceDE w:val="0"/>
              <w:widowControl/>
              <w:spacing w:line="124" w:lineRule="exact" w:before="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69" w:lineRule="auto" w:before="10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7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245" w:lineRule="auto" w:before="52" w:after="0"/>
              <w:ind w:left="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</w:tr>
      <w:tr>
        <w:trPr>
          <w:trHeight w:hRule="exact" w:val="340"/>
        </w:trPr>
        <w:tc>
          <w:tcPr>
            <w:tcW w:type="dxa" w:w="9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58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 ���� ������ ������� ��� ��������� ��� ������������� ��������</w:t>
            </w:r>
          </w:p>
        </w:tc>
        <w:tc>
          <w:tcPr>
            <w:tcW w:type="dxa" w:w="2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 ����������� ���</w:t>
            </w:r>
          </w:p>
        </w:tc>
      </w:tr>
      <w:tr>
        <w:trPr>
          <w:trHeight w:hRule="exact" w:val="372"/>
        </w:trPr>
        <w:tc>
          <w:tcPr>
            <w:tcW w:type="dxa" w:w="8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</w:t>
            </w:r>
          </w:p>
        </w:tc>
        <w:tc>
          <w:tcPr>
            <w:tcW w:type="dxa" w:w="3068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</w:t>
            </w:r>
          </w:p>
        </w:tc>
        <w:tc>
          <w:tcPr>
            <w:tcW w:type="dxa" w:w="5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6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548" w:val="left"/>
          <w:tab w:pos="590" w:val="left"/>
          <w:tab w:pos="808" w:val="left"/>
          <w:tab w:pos="930" w:val="left"/>
          <w:tab w:pos="1030" w:val="left"/>
          <w:tab w:pos="1336" w:val="left"/>
          <w:tab w:pos="1380" w:val="left"/>
          <w:tab w:pos="1588" w:val="left"/>
        </w:tabs>
        <w:autoSpaceDE w:val="0"/>
        <w:widowControl/>
        <w:spacing w:line="270" w:lineRule="exact" w:before="0" w:after="0"/>
        <w:ind w:left="43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w w:val="102.42922122661884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2.42922122661884"/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Symbol" w:hAnsi="Symbol" w:eastAsia="Symbol"/>
          <w:b w:val="0"/>
          <w:i w:val="0"/>
          <w:color w:val="221F1F"/>
          <w:sz w:val="23"/>
        </w:rPr>
        <w:t>≤ ≤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 �</w:t>
      </w:r>
      <w:r>
        <w:rPr>
          <w:w w:val="102.42922122661884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w w:val="102.42922122661884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2.42922122661884"/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64" w:lineRule="auto" w:before="52" w:after="0"/>
        <w:ind w:left="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</w:t>
      </w:r>
    </w:p>
    <w:p>
      <w:pPr>
        <w:autoSpaceDN w:val="0"/>
        <w:tabs>
          <w:tab w:pos="474" w:val="left"/>
          <w:tab w:pos="616" w:val="left"/>
          <w:tab w:pos="726" w:val="left"/>
          <w:tab w:pos="1040" w:val="left"/>
          <w:tab w:pos="1096" w:val="left"/>
          <w:tab w:pos="1352" w:val="left"/>
        </w:tabs>
        <w:autoSpaceDE w:val="0"/>
        <w:widowControl/>
        <w:spacing w:line="278" w:lineRule="exact" w:before="0" w:after="0"/>
        <w:ind w:left="43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</w:t>
      </w:r>
      <w:r>
        <w:br/>
      </w:r>
      <w:r>
        <w:rPr>
          <w:w w:val="98.49589954723011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36461551372821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9589954723011"/>
          <w:rFonts w:ascii="Symbol" w:hAnsi="Symbol" w:eastAsia="Symbol"/>
          <w:b w:val="0"/>
          <w:i w:val="0"/>
          <w:color w:val="221F1F"/>
          <w:sz w:val="22"/>
        </w:rPr>
        <w:t>≤</w:t>
      </w:r>
      <w:r>
        <w:rPr>
          <w:w w:val="98.49589954723011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36461551372821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6.36461551372821"/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1062" w:val="left"/>
          <w:tab w:pos="1226" w:val="left"/>
          <w:tab w:pos="1412" w:val="left"/>
          <w:tab w:pos="1932" w:val="left"/>
        </w:tabs>
        <w:autoSpaceDE w:val="0"/>
        <w:widowControl/>
        <w:spacing w:line="264" w:lineRule="auto" w:before="72" w:after="0"/>
        <w:ind w:left="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62" w:after="0"/>
        <w:ind w:left="438" w:right="47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200" w:right="570" w:firstLine="28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4" w:after="0"/>
        <w:ind w:left="0" w:right="36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84020" cy="10528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0528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</w:p>
    <w:p>
      <w:pPr>
        <w:autoSpaceDN w:val="0"/>
        <w:autoSpaceDE w:val="0"/>
        <w:widowControl/>
        <w:spacing w:line="230" w:lineRule="auto" w:before="94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</w:t>
      </w:r>
    </w:p>
    <w:p>
      <w:pPr>
        <w:autoSpaceDN w:val="0"/>
        <w:autoSpaceDE w:val="0"/>
        <w:widowControl/>
        <w:spacing w:line="233" w:lineRule="auto" w:before="730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596" w:bottom="658" w:left="624" w:header="720" w:footer="720" w:gutter="0"/>
          <w:cols w:space="720" w:num="1" w:equalWidth="0">
            <w:col w:w="966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88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Congjiao Wang et al. /  AASRI Procedia  3 ( 2012 )  203 – 208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205</w:t>
      </w:r>
    </w:p>
    <w:p>
      <w:pPr>
        <w:autoSpaceDN w:val="0"/>
        <w:autoSpaceDE w:val="0"/>
        <w:widowControl/>
        <w:spacing w:line="245" w:lineRule="auto" w:before="432" w:after="0"/>
        <w:ind w:left="190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4" w:after="24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6.0" w:type="dxa"/>
      </w:tblPr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hRule="exact" w:val="316"/>
        </w:trPr>
        <w:tc>
          <w:tcPr>
            <w:tcW w:type="dxa" w:w="1194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</w:p>
        </w:tc>
        <w:tc>
          <w:tcPr>
            <w:tcW w:type="dxa" w:w="68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78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70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70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68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</w:tr>
      <w:tr>
        <w:trPr>
          <w:trHeight w:hRule="exact" w:val="200"/>
        </w:trPr>
        <w:tc>
          <w:tcPr>
            <w:tcW w:type="dxa" w:w="1194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6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7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70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70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6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</w:tr>
      <w:tr>
        <w:trPr>
          <w:trHeight w:hRule="exact" w:val="200"/>
        </w:trPr>
        <w:tc>
          <w:tcPr>
            <w:tcW w:type="dxa" w:w="11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</w:tr>
      <w:tr>
        <w:trPr>
          <w:trHeight w:hRule="exact" w:val="232"/>
        </w:trPr>
        <w:tc>
          <w:tcPr>
            <w:tcW w:type="dxa" w:w="119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6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7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7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  <w:tc>
          <w:tcPr>
            <w:tcW w:type="dxa" w:w="7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  <w:tc>
          <w:tcPr>
            <w:tcW w:type="dxa" w:w="6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</w:tr>
    </w:tbl>
    <w:p>
      <w:pPr>
        <w:autoSpaceDN w:val="0"/>
        <w:tabs>
          <w:tab w:pos="428" w:val="left"/>
          <w:tab w:pos="430" w:val="left"/>
          <w:tab w:pos="478" w:val="left"/>
          <w:tab w:pos="1230" w:val="left"/>
        </w:tabs>
        <w:autoSpaceDE w:val="0"/>
        <w:widowControl/>
        <w:spacing w:line="250" w:lineRule="auto" w:before="14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���� ������� ��� �������� ������� �������������� ������� ��� ����� ���������� ���� ��� ����������� 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 ������ �������� ������� ��������� �������� ���� ������� ������� ���� ������ ������� ��������� ��� 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</w:p>
    <w:p>
      <w:pPr>
        <w:autoSpaceDN w:val="0"/>
        <w:autoSpaceDE w:val="0"/>
        <w:widowControl/>
        <w:spacing w:line="240" w:lineRule="auto" w:before="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86940" cy="12179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217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</w:p>
    <w:p>
      <w:pPr>
        <w:autoSpaceDN w:val="0"/>
        <w:autoSpaceDE w:val="0"/>
        <w:widowControl/>
        <w:spacing w:line="230" w:lineRule="auto" w:before="16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7" w:lineRule="auto" w:before="260" w:after="8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 ������ �� ������ ����� ����� ���� ����� ���� ������������� ����� ������������� �������� ����� ��� 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 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93"/>
        <w:gridCol w:w="3193"/>
        <w:gridCol w:w="3193"/>
      </w:tblGrid>
      <w:tr>
        <w:trPr>
          <w:trHeight w:hRule="exact" w:val="24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127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" cy="127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550" w:val="left"/>
        </w:tabs>
        <w:autoSpaceDE w:val="0"/>
        <w:widowControl/>
        <w:spacing w:line="245" w:lineRule="auto" w:before="1840" w:after="0"/>
        <w:ind w:left="190" w:right="892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626" w:bottom="658" w:left="680" w:header="720" w:footer="720" w:gutter="0"/>
          <w:cols w:space="720" w:num="1" w:equalWidth="0">
            <w:col w:w="9580" w:space="0"/>
            <w:col w:w="966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2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206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Congjiao Wang et al. /  AASRI Procedia  3 ( 2012 )  203 – 208 </w:t>
      </w:r>
    </w:p>
    <w:p>
      <w:pPr>
        <w:autoSpaceDN w:val="0"/>
        <w:autoSpaceDE w:val="0"/>
        <w:widowControl/>
        <w:spacing w:line="240" w:lineRule="auto" w:before="310" w:after="0"/>
        <w:ind w:left="0" w:right="32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77720" cy="11912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1912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0" w:lineRule="auto" w:before="170" w:after="0"/>
        <w:ind w:left="2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</w:t>
      </w:r>
    </w:p>
    <w:p>
      <w:pPr>
        <w:autoSpaceDN w:val="0"/>
        <w:tabs>
          <w:tab w:pos="466" w:val="left"/>
          <w:tab w:pos="468" w:val="left"/>
        </w:tabs>
        <w:autoSpaceDE w:val="0"/>
        <w:widowControl/>
        <w:spacing w:line="240" w:lineRule="exact" w:before="242" w:after="0"/>
        <w:ind w:left="23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4"/>
        </w:rPr>
        <w:t xml:space="preserve"> ≥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2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58" w:after="0"/>
        <w:ind w:left="230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������������������ ���������������������������������������������������������������������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 ��� ���������� ��� ��� ���� ���������� ���������� ������� ����� ���� ������������� 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0" w:after="248"/>
        <w:ind w:left="2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36.0000000000002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40"/>
        </w:trPr>
        <w:tc>
          <w:tcPr>
            <w:tcW w:type="dxa" w:w="1432"/>
            <w:tcBorders>
              <w:top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</w:t>
            </w:r>
          </w:p>
        </w:tc>
        <w:tc>
          <w:tcPr>
            <w:tcW w:type="dxa" w:w="1700"/>
            <w:tcBorders>
              <w:top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600"/>
            <w:tcBorders>
              <w:top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80"/>
            <w:tcBorders>
              <w:top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80"/>
            <w:tcBorders>
              <w:top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80"/>
            <w:tcBorders>
              <w:top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60"/>
            <w:tcBorders>
              <w:top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214"/>
        </w:trPr>
        <w:tc>
          <w:tcPr>
            <w:tcW w:type="dxa" w:w="1432"/>
            <w:vMerge w:val="restart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170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</w:p>
        </w:tc>
        <w:tc>
          <w:tcPr>
            <w:tcW w:type="dxa" w:w="60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6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258"/>
        </w:trPr>
        <w:tc>
          <w:tcPr>
            <w:tcW w:type="dxa" w:w="136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7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</w:t>
            </w:r>
          </w:p>
        </w:tc>
        <w:tc>
          <w:tcPr>
            <w:tcW w:type="dxa" w:w="6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222"/>
        </w:trPr>
        <w:tc>
          <w:tcPr>
            <w:tcW w:type="dxa" w:w="1432"/>
            <w:vMerge w:val="restart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17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</w:p>
        </w:tc>
        <w:tc>
          <w:tcPr>
            <w:tcW w:type="dxa" w:w="6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5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5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5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244"/>
        </w:trPr>
        <w:tc>
          <w:tcPr>
            <w:tcW w:type="dxa" w:w="1367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70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</w:t>
            </w:r>
          </w:p>
        </w:tc>
        <w:tc>
          <w:tcPr>
            <w:tcW w:type="dxa" w:w="60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6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216"/>
        </w:trPr>
        <w:tc>
          <w:tcPr>
            <w:tcW w:type="dxa" w:w="1432"/>
            <w:vMerge w:val="restart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170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</w:p>
        </w:tc>
        <w:tc>
          <w:tcPr>
            <w:tcW w:type="dxa" w:w="60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58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56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</w:tr>
      <w:tr>
        <w:trPr>
          <w:trHeight w:hRule="exact" w:val="256"/>
        </w:trPr>
        <w:tc>
          <w:tcPr>
            <w:tcW w:type="dxa" w:w="136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7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</w:t>
            </w:r>
          </w:p>
        </w:tc>
        <w:tc>
          <w:tcPr>
            <w:tcW w:type="dxa" w:w="6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5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</w:tr>
    </w:tbl>
    <w:p>
      <w:pPr>
        <w:autoSpaceDN w:val="0"/>
        <w:autoSpaceDE w:val="0"/>
        <w:widowControl/>
        <w:spacing w:line="230" w:lineRule="auto" w:before="254" w:after="0"/>
        <w:ind w:left="2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68" w:val="left"/>
        </w:tabs>
        <w:autoSpaceDE w:val="0"/>
        <w:widowControl/>
        <w:spacing w:line="247" w:lineRule="auto" w:before="260" w:after="0"/>
        <w:ind w:left="23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898" w:after="0"/>
        <w:ind w:left="2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666" w:bottom="714" w:left="652" w:header="720" w:footer="720" w:gutter="0"/>
          <w:cols w:space="720" w:num="1" w:equalWidth="0">
            <w:col w:w="9568" w:space="0"/>
            <w:col w:w="9580" w:space="0"/>
            <w:col w:w="966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88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Congjiao Wang et al. /  AASRI Procedia  3 ( 2012 )  203 – 208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207</w:t>
      </w:r>
    </w:p>
    <w:p>
      <w:pPr>
        <w:autoSpaceDN w:val="0"/>
        <w:autoSpaceDE w:val="0"/>
        <w:widowControl/>
        <w:spacing w:line="230" w:lineRule="auto" w:before="444" w:after="24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6.0" w:type="dxa"/>
      </w:tblPr>
      <w:tblGrid>
        <w:gridCol w:w="3186"/>
        <w:gridCol w:w="3186"/>
        <w:gridCol w:w="3186"/>
      </w:tblGrid>
      <w:tr>
        <w:trPr>
          <w:trHeight w:hRule="exact" w:val="216"/>
        </w:trPr>
        <w:tc>
          <w:tcPr>
            <w:tcW w:type="dxa" w:w="211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</w:t>
            </w:r>
          </w:p>
        </w:tc>
        <w:tc>
          <w:tcPr>
            <w:tcW w:type="dxa" w:w="18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</w:t>
            </w:r>
          </w:p>
        </w:tc>
        <w:tc>
          <w:tcPr>
            <w:tcW w:type="dxa" w:w="193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</w:p>
        </w:tc>
      </w:tr>
      <w:tr>
        <w:trPr>
          <w:trHeight w:hRule="exact" w:val="256"/>
        </w:trPr>
        <w:tc>
          <w:tcPr>
            <w:tcW w:type="dxa" w:w="211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18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8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193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90" w:right="47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2" w:after="0"/>
        <w:ind w:left="0" w:right="35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43709" cy="27457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709" cy="2745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</w:p>
    <w:p>
      <w:pPr>
        <w:autoSpaceDN w:val="0"/>
        <w:autoSpaceDE w:val="0"/>
        <w:widowControl/>
        <w:spacing w:line="230" w:lineRule="auto" w:before="16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58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6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 ������������ ��� ����� ������� ������� ���� ������������ ��� ������� ����� 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4" w:after="0"/>
        <w:ind w:left="18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25519" cy="145922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5519" cy="14592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</w:p>
    <w:p>
      <w:pPr>
        <w:autoSpaceDN w:val="0"/>
        <w:autoSpaceDE w:val="0"/>
        <w:widowControl/>
        <w:spacing w:line="230" w:lineRule="auto" w:before="16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</w:t>
      </w:r>
    </w:p>
    <w:p>
      <w:pPr>
        <w:autoSpaceDN w:val="0"/>
        <w:tabs>
          <w:tab w:pos="550" w:val="left"/>
        </w:tabs>
        <w:autoSpaceDE w:val="0"/>
        <w:widowControl/>
        <w:spacing w:line="245" w:lineRule="auto" w:before="772" w:after="0"/>
        <w:ind w:left="190" w:right="892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648" w:bottom="658" w:left="680" w:header="720" w:footer="720" w:gutter="0"/>
          <w:cols w:space="720" w:num="1" w:equalWidth="0">
            <w:col w:w="9558" w:space="0"/>
            <w:col w:w="9568" w:space="0"/>
            <w:col w:w="9580" w:space="0"/>
            <w:col w:w="966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5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208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Congjiao Wang et al. /  AASRI Procedia  3 ( 2012 )  203 – 208 </w:t>
      </w:r>
    </w:p>
    <w:p>
      <w:pPr>
        <w:autoSpaceDN w:val="0"/>
        <w:autoSpaceDE w:val="0"/>
        <w:widowControl/>
        <w:spacing w:line="230" w:lineRule="auto" w:before="430" w:after="16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3196"/>
        <w:gridCol w:w="3196"/>
        <w:gridCol w:w="3196"/>
      </w:tblGrid>
      <w:tr>
        <w:trPr>
          <w:trHeight w:hRule="exact" w:val="3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����</w:t>
            </w:r>
          </w:p>
        </w:tc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16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4" w:after="244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6.0" w:type="dxa"/>
      </w:tblPr>
      <w:tblGrid>
        <w:gridCol w:w="3196"/>
        <w:gridCol w:w="3196"/>
        <w:gridCol w:w="3196"/>
      </w:tblGrid>
      <w:tr>
        <w:trPr>
          <w:trHeight w:hRule="exact" w:val="240"/>
        </w:trPr>
        <w:tc>
          <w:tcPr>
            <w:tcW w:type="dxa" w:w="28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</w:t>
            </w:r>
          </w:p>
        </w:tc>
        <w:tc>
          <w:tcPr>
            <w:tcW w:type="dxa" w:w="2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</w:t>
            </w:r>
          </w:p>
        </w:tc>
      </w:tr>
      <w:tr>
        <w:trPr>
          <w:trHeight w:hRule="exact" w:val="240"/>
        </w:trPr>
        <w:tc>
          <w:tcPr>
            <w:tcW w:type="dxa" w:w="28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</w:p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</w:t>
            </w:r>
          </w:p>
        </w:tc>
        <w:tc>
          <w:tcPr>
            <w:tcW w:type="dxa" w:w="2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</w:p>
        </w:tc>
      </w:tr>
      <w:tr>
        <w:trPr>
          <w:trHeight w:hRule="exact" w:val="240"/>
        </w:trPr>
        <w:tc>
          <w:tcPr>
            <w:tcW w:type="dxa" w:w="28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</w:t>
            </w:r>
          </w:p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2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</w:tr>
      <w:tr>
        <w:trPr>
          <w:trHeight w:hRule="exact" w:val="240"/>
        </w:trPr>
        <w:tc>
          <w:tcPr>
            <w:tcW w:type="dxa" w:w="28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</w:t>
            </w:r>
          </w:p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</w:t>
            </w:r>
          </w:p>
        </w:tc>
        <w:tc>
          <w:tcPr>
            <w:tcW w:type="dxa" w:w="2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</w:t>
            </w:r>
          </w:p>
        </w:tc>
      </w:tr>
      <w:tr>
        <w:trPr>
          <w:trHeight w:hRule="exact" w:val="240"/>
        </w:trPr>
        <w:tc>
          <w:tcPr>
            <w:tcW w:type="dxa" w:w="28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</w:t>
            </w:r>
          </w:p>
        </w:tc>
        <w:tc>
          <w:tcPr>
            <w:tcW w:type="dxa" w:w="452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256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200" w:right="49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 ���� �������� ����� �������� ����� ������ ������� �� ����� ����� ������� ������� ������ 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tabs>
          <w:tab w:pos="620" w:val="left"/>
          <w:tab w:pos="622" w:val="left"/>
        </w:tabs>
        <w:autoSpaceDE w:val="0"/>
        <w:widowControl/>
        <w:spacing w:line="245" w:lineRule="auto" w:before="202" w:after="0"/>
        <w:ind w:left="20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3" w:lineRule="auto" w:before="3232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sectPr w:rsidR="00FC693F" w:rsidRPr="0006063C" w:rsidSect="00034616">
      <w:pgSz w:w="10885" w:h="14854"/>
      <w:pgMar w:top="368" w:right="672" w:bottom="658" w:left="624" w:header="720" w:footer="720" w:gutter="0"/>
      <w:cols w:space="720" w:num="1" w:equalWidth="0">
        <w:col w:w="9590" w:space="0"/>
        <w:col w:w="9558" w:space="0"/>
        <w:col w:w="9568" w:space="0"/>
        <w:col w:w="9580" w:space="0"/>
        <w:col w:w="9666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