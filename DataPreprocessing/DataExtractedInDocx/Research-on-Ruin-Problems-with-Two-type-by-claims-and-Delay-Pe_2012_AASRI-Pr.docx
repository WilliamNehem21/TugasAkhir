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318 – 323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10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4" w:after="0"/>
        <w:ind w:left="288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Research on Ruin Problems with Two-type by-claims and Delay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Period Based on Compound Binomial Risk Model </w:t>
      </w:r>
    </w:p>
    <w:p>
      <w:pPr>
        <w:autoSpaceDN w:val="0"/>
        <w:autoSpaceDE w:val="0"/>
        <w:widowControl/>
        <w:spacing w:line="233" w:lineRule="auto" w:before="252" w:after="0"/>
        <w:ind w:left="0" w:right="28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Suoping Li*, Dali Zhou, Guangdi Huang </w:t>
      </w:r>
    </w:p>
    <w:p>
      <w:pPr>
        <w:autoSpaceDN w:val="0"/>
        <w:autoSpaceDE w:val="0"/>
        <w:widowControl/>
        <w:spacing w:line="233" w:lineRule="auto" w:before="166" w:after="0"/>
        <w:ind w:left="174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School of Science, Lanzhou University of Technology, Lanzhou 730050, PR China</w:t>
      </w:r>
    </w:p>
    <w:p>
      <w:pPr>
        <w:autoSpaceDN w:val="0"/>
        <w:autoSpaceDE w:val="0"/>
        <w:widowControl/>
        <w:spacing w:line="230" w:lineRule="auto" w:before="944" w:after="0"/>
        <w:ind w:left="29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47" w:lineRule="auto" w:before="242" w:after="0"/>
        <w:ind w:left="292" w:right="5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this paper, we propose a new a new risk model with two-type by-claims and delay period based on compound binomial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distribution, in which every main claim induces two kinds of by-claims but either of the by-claims maybe delayed to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next period. The nature of the risk model with time-correlated claims is studied based on recursion of joint distribution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3242"/>
        <w:gridCol w:w="3242"/>
        <w:gridCol w:w="3242"/>
      </w:tblGrid>
      <w:tr>
        <w:trPr>
          <w:trHeight w:hRule="exact" w:val="240"/>
        </w:trPr>
        <w:tc>
          <w:tcPr>
            <w:tcW w:type="dxa" w:w="7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functions. Through introducing three submodels, we obtain the expression of the joint distribution </w:t>
            </w:r>
          </w:p>
        </w:tc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0" w:right="0" w:firstLine="0"/>
              <w:jc w:val="left"/>
            </w:pPr>
            <w:r>
              <w:rPr>
                <w:w w:val="98.2932264154607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u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 of the </w:t>
            </w:r>
          </w:p>
        </w:tc>
      </w:tr>
      <w:tr>
        <w:trPr>
          <w:trHeight w:hRule="exact" w:val="758"/>
        </w:trPr>
        <w:tc>
          <w:tcPr>
            <w:tcW w:type="dxa" w:w="9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0" w:right="2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surplus just before ruin and deficit at ruin when initial surplus is 0 and the recursive formula of the joint distribution when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initial surplus is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. In addition, when initial surplus is 0 the ruin probability of the risk model is given. At last, we provide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method to compute the ruin probability when initial surplus 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. </w:t>
            </w:r>
          </w:p>
        </w:tc>
      </w:tr>
      <w:tr>
        <w:trPr>
          <w:trHeight w:hRule="exact" w:val="348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© 2012 Published by Elsevier B.V. 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2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4" w:after="0"/>
        <w:ind w:left="29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Two-type by-claims; Compound binomial risk model; Delay Period ; Joint ditribution; Ruin probability </w:t>
      </w:r>
    </w:p>
    <w:p>
      <w:pPr>
        <w:autoSpaceDN w:val="0"/>
        <w:autoSpaceDE w:val="0"/>
        <w:widowControl/>
        <w:spacing w:line="230" w:lineRule="auto" w:before="466" w:after="0"/>
        <w:ind w:left="29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62" w:after="0"/>
        <w:ind w:left="292" w:right="54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classical risk model, assumption of independence among claims is an important condition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study of risk models. However, in many practical situations, this assumption is often inconsistent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of insurance companies. Sometimes, claims are time-correlated, and it is necessary to study risk </w:t>
      </w:r>
    </w:p>
    <w:p>
      <w:pPr>
        <w:autoSpaceDN w:val="0"/>
        <w:autoSpaceDE w:val="0"/>
        <w:widowControl/>
        <w:spacing w:line="245" w:lineRule="auto" w:before="870" w:after="0"/>
        <w:ind w:left="532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*Corresponding author. Tel.:+86 931 2973787; fax:+86 931 2976040.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lsuop@163.com. </w:t>
      </w:r>
    </w:p>
    <w:p>
      <w:pPr>
        <w:autoSpaceDN w:val="0"/>
        <w:autoSpaceDE w:val="0"/>
        <w:widowControl/>
        <w:spacing w:line="200" w:lineRule="exact" w:before="1328" w:after="0"/>
        <w:ind w:left="4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10.1016/j.aasri.2012.06.049 </w:t>
      </w:r>
    </w:p>
    <w:p>
      <w:pPr>
        <w:sectPr>
          <w:pgSz w:w="10885" w:h="14854"/>
          <w:pgMar w:top="438" w:right="590" w:bottom="312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Suoping Li et al. /  AASRI Procedia  1 ( 2012 )  318 – 323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319</w:t>
      </w:r>
    </w:p>
    <w:p>
      <w:pPr>
        <w:autoSpaceDN w:val="0"/>
        <w:autoSpaceDE w:val="0"/>
        <w:widowControl/>
        <w:spacing w:line="247" w:lineRule="auto" w:before="344" w:after="10"/>
        <w:ind w:left="144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models that are more realistic. Ambagaspitiya, 1998,1999 and Partrat,1999 studied the probability distribution,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moment generating function and ruin probability of main claims under the condition of correlated aggregated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claims; Yuen and Guo, 2001 studied the compound binomial model with time-correlated claims, in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each claim causes one kind of by-claim that maybe delayed, and obtained the finite survive probability; Xiao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Guo, 2007 obtained the recursive formula of joint distribution </w:t>
      </w:r>
      <w:r>
        <w:rPr>
          <w:w w:val="101.13839649018787"/>
          <w:rFonts w:ascii="TimesNewRoman,Italic" w:hAnsi="TimesNewRoman,Italic" w:eastAsia="TimesNewRoman,Italic"/>
          <w:b w:val="0"/>
          <w:i/>
          <w:color w:val="000000"/>
          <w:sz w:val="21"/>
        </w:rPr>
        <w:t>f u x 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surplus just before ruin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deficit at ruin, but still only one kind by-claim. Unlike their models above, we studied a new risk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model with practical significance. Consider the claims in a car accident, the vehicle damage may induce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bodily injury or property damage at the same time or afterwards, so in this risk model each main claim causes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two kinds of by-claims, and both kinds have the probability being delayed to the next time period. In our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06"/>
        <w:gridCol w:w="4806"/>
      </w:tblGrid>
      <w:tr>
        <w:trPr>
          <w:trHeight w:hRule="exact" w:val="53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study, we give the recursive formula of joint distribution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deficit at ruin, the ruin probability is also obtained. 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8" w:right="0" w:firstLine="0"/>
              <w:jc w:val="left"/>
            </w:pPr>
            <w:r>
              <w:rPr>
                <w:w w:val="101.080567496163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u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surplus just before ruin and the </w:t>
            </w:r>
          </w:p>
        </w:tc>
      </w:tr>
    </w:tbl>
    <w:p>
      <w:pPr>
        <w:autoSpaceDN w:val="0"/>
        <w:autoSpaceDE w:val="0"/>
        <w:widowControl/>
        <w:spacing w:line="230" w:lineRule="auto" w:before="200" w:after="20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Depict of the model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rHeight w:hRule="exact" w:val="524"/>
        </w:trPr>
        <w:tc>
          <w:tcPr>
            <w:tcW w:type="dxa" w:w="926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this risk model, we assume each claim produces two kinds of by-claims. Denote the discrete time units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0,1,2,...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.In time period</w:t>
            </w:r>
            <w:r>
              <w:rPr>
                <w:w w:val="101.309550892223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( </w:t>
            </w:r>
            <w:r>
              <w:rPr>
                <w:w w:val="101.309550892223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k</w:t>
            </w:r>
            <w:r>
              <w:rPr>
                <w:w w:val="101.3095508922230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309550892223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1,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 main claim happens with a probability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(0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�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q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1)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thus </w:t>
            </w:r>
          </w:p>
        </w:tc>
      </w:tr>
      <w:tr>
        <w:trPr>
          <w:trHeight w:hRule="exact" w:val="256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8" w:firstLine="0"/>
              <w:jc w:val="right"/>
            </w:pPr>
            <w:r>
              <w:rPr>
                <w:w w:val="97.9858035132998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</w:t>
            </w:r>
          </w:p>
        </w:tc>
        <w:tc>
          <w:tcPr>
            <w:tcW w:type="dxa" w:w="89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8" w:right="0" w:firstLine="0"/>
              <w:jc w:val="left"/>
            </w:pPr>
            <w:r>
              <w:rPr>
                <w:w w:val="97.98580351329986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probability of no main claims. We assume that the occurrences of main claims in different </w:t>
            </w:r>
          </w:p>
        </w:tc>
      </w:tr>
      <w:tr>
        <w:trPr>
          <w:trHeight w:hRule="exact" w:val="3084"/>
        </w:trPr>
        <w:tc>
          <w:tcPr>
            <w:tcW w:type="dxa" w:w="926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periods are independent. The first by-claim and its associated main claim may occur in the same time 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with probability </w:t>
            </w:r>
            <w:r>
              <w:rPr>
                <w:w w:val="102.65533740703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or the occurrence of the by-claim maybe delayed to the next time period with 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probability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 r </w:t>
            </w:r>
            <w:r>
              <w:rPr>
                <w:w w:val="98.872613906860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; the other by-claim and its associated main claim may occur concurrently with 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probability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or the by-claim maybe delayed and occur in the next time period with probability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 r</w:t>
            </w:r>
            <w:r>
              <w:rPr>
                <w:w w:val="98.4418460300990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All 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 amounts are independent, positive and integer valued. Main claim amounts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5163313058706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5163313058706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are independent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identically distributed random variables with common probability </w:t>
            </w:r>
          </w:p>
          <w:p>
            <w:pPr>
              <w:autoSpaceDN w:val="0"/>
              <w:tabs>
                <w:tab w:pos="1756" w:val="left"/>
                <w:tab w:pos="1864" w:val="left"/>
                <w:tab w:pos="1866" w:val="left"/>
                <w:tab w:pos="2180" w:val="left"/>
                <w:tab w:pos="2494" w:val="left"/>
                <w:tab w:pos="2564" w:val="left"/>
                <w:tab w:pos="2654" w:val="left"/>
                <w:tab w:pos="2778" w:val="left"/>
                <w:tab w:pos="2854" w:val="left"/>
                <w:tab w:pos="3006" w:val="left"/>
                <w:tab w:pos="3134" w:val="left"/>
                <w:tab w:pos="4588" w:val="left"/>
                <w:tab w:pos="4714" w:val="left"/>
                <w:tab w:pos="4926" w:val="left"/>
                <w:tab w:pos="5196" w:val="left"/>
                <w:tab w:pos="5544" w:val="left"/>
                <w:tab w:pos="5646" w:val="left"/>
                <w:tab w:pos="5950" w:val="left"/>
                <w:tab w:pos="6136" w:val="left"/>
                <w:tab w:pos="6292" w:val="left"/>
                <w:tab w:pos="6426" w:val="left"/>
                <w:tab w:pos="6930" w:val="left"/>
                <w:tab w:pos="7100" w:val="left"/>
                <w:tab w:pos="7212" w:val="left"/>
                <w:tab w:pos="7342" w:val="left"/>
                <w:tab w:pos="7662" w:val="left"/>
              </w:tabs>
              <w:autoSpaceDE w:val="0"/>
              <w:widowControl/>
              <w:spacing w:line="468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generating function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h z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7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7"/>
              </w:rPr>
              <w:t>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h z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and expectation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X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lh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The two types of by-claims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h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X =l</w:t>
            </w:r>
            <w:r>
              <w:rPr>
                <w:w w:val="98.82206916809082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w w:val="98.82206916809082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1,2,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probability </w:t>
            </w:r>
          </w:p>
          <w:p>
            <w:pPr>
              <w:autoSpaceDN w:val="0"/>
              <w:tabs>
                <w:tab w:pos="8254" w:val="left"/>
                <w:tab w:pos="8332" w:val="left"/>
                <w:tab w:pos="8690" w:val="left"/>
                <w:tab w:pos="8728" w:val="left"/>
              </w:tabs>
              <w:autoSpaceDE w:val="0"/>
              <w:widowControl/>
              <w:spacing w:line="266" w:lineRule="auto" w:before="0" w:after="0"/>
              <w:ind w:left="81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Y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7.5377816420335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7.5377816420335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tab/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���</w:t>
            </w:r>
          </w:p>
          <w:p>
            <w:pPr>
              <w:autoSpaceDN w:val="0"/>
              <w:tabs>
                <w:tab w:pos="530" w:val="left"/>
                <w:tab w:pos="654" w:val="left"/>
                <w:tab w:pos="730" w:val="left"/>
                <w:tab w:pos="1132" w:val="left"/>
                <w:tab w:pos="1170" w:val="left"/>
              </w:tabs>
              <w:autoSpaceDE w:val="0"/>
              <w:widowControl/>
              <w:spacing w:line="266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Z Z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7.3396961505596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7.3396961505596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tab/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are independent and identically distributed random variables with common probability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���</w:t>
            </w:r>
          </w:p>
          <w:p>
            <w:pPr>
              <w:autoSpaceDN w:val="0"/>
              <w:tabs>
                <w:tab w:pos="256" w:val="left"/>
                <w:tab w:pos="688" w:val="left"/>
                <w:tab w:pos="1220" w:val="left"/>
                <w:tab w:pos="1706" w:val="left"/>
                <w:tab w:pos="2010" w:val="left"/>
                <w:tab w:pos="2672" w:val="left"/>
                <w:tab w:pos="3170" w:val="left"/>
                <w:tab w:pos="3672" w:val="left"/>
                <w:tab w:pos="4118" w:val="left"/>
                <w:tab w:pos="4422" w:val="left"/>
                <w:tab w:pos="7676" w:val="left"/>
                <w:tab w:pos="7776" w:val="left"/>
                <w:tab w:pos="8088" w:val="left"/>
                <w:tab w:pos="8270" w:val="left"/>
                <w:tab w:pos="8364" w:val="left"/>
                <w:tab w:pos="8670" w:val="left"/>
              </w:tabs>
              <w:autoSpaceDE w:val="0"/>
              <w:widowControl/>
              <w:spacing w:line="276" w:lineRule="auto" w:before="0" w:after="0"/>
              <w:ind w:left="1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g = P Y = m m= </w:t>
            </w:r>
            <w:r>
              <w:rPr>
                <w:w w:val="97.2014506657918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w w:val="97.08664417266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 = P Z = n n=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probability generating function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g y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( 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k z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( 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  <w:p>
            <w:pPr>
              <w:autoSpaceDN w:val="0"/>
              <w:tabs>
                <w:tab w:pos="1108" w:val="left"/>
                <w:tab w:pos="1248" w:val="left"/>
                <w:tab w:pos="1446" w:val="left"/>
                <w:tab w:pos="1594" w:val="left"/>
              </w:tabs>
              <w:autoSpaceDE w:val="0"/>
              <w:widowControl/>
              <w:spacing w:line="278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expectation </w:t>
            </w:r>
            <w:r>
              <w:rPr>
                <w:w w:val="102.1926425752185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</w:t>
            </w:r>
            <w:r>
              <w:rPr>
                <w:w w:val="103.323523203531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Y</w:t>
            </w:r>
            <w:r>
              <w:tab/>
            </w:r>
            <w:r>
              <w:rPr>
                <w:w w:val="102.19264257521856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respectively. </w:t>
            </w:r>
            <w:r>
              <w:rPr>
                <w:w w:val="103.323523203531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Z</w:t>
            </w:r>
          </w:p>
          <w:p>
            <w:pPr>
              <w:autoSpaceDN w:val="0"/>
              <w:tabs>
                <w:tab w:pos="5028" w:val="left"/>
                <w:tab w:pos="5386" w:val="left"/>
                <w:tab w:pos="5452" w:val="left"/>
                <w:tab w:pos="5614" w:val="left"/>
                <w:tab w:pos="6132" w:val="left"/>
                <w:tab w:pos="6472" w:val="left"/>
              </w:tabs>
              <w:autoSpaceDE w:val="0"/>
              <w:widowControl/>
              <w:spacing w:line="271" w:lineRule="auto" w:before="0" w:after="0"/>
              <w:ind w:left="3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 assume initial surplus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a non-negative integer.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W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w w:val="101.5462072272049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w w:val="101.41182812777431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w w:val="101.41182812777431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Y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W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Z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are the total amount of main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claims and two kinds of by-claims respectively. With the assumption that the premium collected per period is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1, the surplus process is defined as : </w:t>
            </w:r>
          </w:p>
        </w:tc>
      </w:tr>
      <w:tr>
        <w:trPr>
          <w:trHeight w:hRule="exact" w:val="200"/>
        </w:trPr>
        <w:tc>
          <w:tcPr>
            <w:tcW w:type="dxa" w:w="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0" w:right="0" w:firstLine="0"/>
              <w:jc w:val="right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6.98377251625061"/>
                <w:rFonts w:ascii="Symbol" w:hAnsi="Symbol" w:eastAsia="Symbol"/>
                <w:b w:val="0"/>
                <w:i w:val="0"/>
                <w:color w:val="000000"/>
                <w:sz w:val="16"/>
              </w:rPr>
              <w:t>� 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w w:val="98.598249753316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0" w:right="0" w:firstLine="0"/>
              <w:jc w:val="center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w w:val="98.598249753316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0" w:right="0" w:firstLine="0"/>
              <w:jc w:val="center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w w:val="98.598249753316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W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k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w w:val="98.598249753316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W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k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Y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8" w:after="0"/>
              <w:ind w:left="0" w:right="0" w:firstLine="0"/>
              <w:jc w:val="center"/>
            </w:pPr>
            <w:r>
              <w:rPr>
                <w:w w:val="98.5982497533162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598249753316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W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k </w:t>
            </w: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Z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�</w:t>
            </w:r>
          </w:p>
        </w:tc>
        <w:tc>
          <w:tcPr>
            <w:tcW w:type="dxa" w:w="5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0,1,2,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(1) </w:t>
            </w:r>
          </w:p>
          <w:p>
            <w:pPr>
              <w:autoSpaceDN w:val="0"/>
              <w:tabs>
                <w:tab w:pos="138" w:val="left"/>
                <w:tab w:pos="316" w:val="left"/>
                <w:tab w:pos="454" w:val="left"/>
                <w:tab w:pos="698" w:val="left"/>
                <w:tab w:pos="784" w:val="left"/>
                <w:tab w:pos="1120" w:val="left"/>
                <w:tab w:pos="1132" w:val="left"/>
                <w:tab w:pos="1308" w:val="left"/>
                <w:tab w:pos="1450" w:val="left"/>
                <w:tab w:pos="1536" w:val="left"/>
                <w:tab w:pos="1642" w:val="left"/>
                <w:tab w:pos="3448" w:val="left"/>
                <w:tab w:pos="3584" w:val="left"/>
                <w:tab w:pos="3870" w:val="left"/>
                <w:tab w:pos="4032" w:val="left"/>
                <w:tab w:pos="4168" w:val="left"/>
                <w:tab w:pos="4390" w:val="left"/>
                <w:tab w:pos="4582" w:val="left"/>
                <w:tab w:pos="4870" w:val="left"/>
              </w:tabs>
              <w:autoSpaceDE w:val="0"/>
              <w:widowControl/>
              <w:spacing w:line="331" w:lineRule="auto" w:before="0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T</w:t>
            </w:r>
            <w:r>
              <w:rPr>
                <w:w w:val="103.81789207458496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inf</w:t>
            </w:r>
            <w:r>
              <w:rPr>
                <w:w w:val="101.078666687011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k 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tab/>
            </w:r>
            <w:r>
              <w:rPr>
                <w:w w:val="103.81789207458496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</w:t>
            </w:r>
            <w:r>
              <w:rPr>
                <w:w w:val="101.078666687011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as the ruin time, and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 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tab/>
            </w:r>
            <w:r>
              <w:rPr>
                <w:w w:val="96.5390761693318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(1)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</w:tr>
      <w:tr>
        <w:trPr>
          <w:trHeight w:hRule="exact" w:val="160"/>
        </w:trPr>
        <w:tc>
          <w:tcPr>
            <w:tcW w:type="dxa" w:w="1130"/>
            <w:gridSpan w:val="2"/>
            <w:vMerge/>
            <w:tcBorders/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0" w:after="0"/>
              <w:ind w:left="18" w:right="0" w:firstLine="0"/>
              <w:jc w:val="left"/>
            </w:pPr>
            <w:r>
              <w:rPr>
                <w:w w:val="97.8374481201171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1130"/>
            <w:gridSpan w:val="2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376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101.924962997436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w w:val="98.2180754343668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0 </w:t>
            </w:r>
            <w:r>
              <w:rPr>
                <w:w w:val="98.2180754343668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(1)</w:t>
            </w:r>
            <w:r>
              <w:rPr>
                <w:w w:val="101.9249629974365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924962997436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initial surplus. Define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ruin probability. </w:t>
            </w:r>
          </w:p>
        </w:tc>
        <w:tc>
          <w:tcPr>
            <w:tcW w:type="dxa" w:w="1130"/>
            <w:gridSpan w:val="2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72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11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Joint distribution of the surplus just before ruin and deficit at ruin in simple case </w:t>
            </w:r>
          </w:p>
        </w:tc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32" w:right="0" w:firstLine="0"/>
              <w:jc w:val="left"/>
            </w:pPr>
            <w:r>
              <w:rPr>
                <w:w w:val="101.2369072955587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w w:val="101.23690729555877"/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 �</w:t>
            </w:r>
            <w:r>
              <w:rPr>
                <w:w w:val="101.2369072955587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10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are four different cases when claims occur: a main claim and its two by-claims occur concurrently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some period, then the surplus process gets renewed but the initial value; a main claim and its first by-claim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occur simultaneously in some period but its second by-claim is delayed and occurs in the next period; a main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claim and its second by-claim occur simultaneously in some period but its first by-claim is delayed and occurs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next period; a main claim occurs in some period but the two types of by-claims are both delayed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next period. Then in the last three cases the surplus processes behave differently because of the delayed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218"/>
        </w:trPr>
        <w:tc>
          <w:tcPr>
            <w:tcW w:type="dxa" w:w="814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 occurring in the next period. Thus we define the following three new surplus processes: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86" w:after="0"/>
              <w:ind w:left="432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(2)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(3)</w:t>
            </w:r>
          </w:p>
        </w:tc>
      </w:tr>
      <w:tr>
        <w:trPr>
          <w:trHeight w:hRule="exact" w:val="2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" w:after="0"/>
              <w:ind w:left="0" w:right="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 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2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Y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Z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Y</w:t>
            </w:r>
          </w:p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3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" w:after="0"/>
              <w:ind w:left="0" w:right="0" w:firstLine="0"/>
              <w:jc w:val="left"/>
            </w:pPr>
            <w:r>
              <w:rPr>
                <w:w w:val="102.4366305424616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k</w:t>
            </w:r>
          </w:p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 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Y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Z</w:t>
            </w:r>
          </w:p>
        </w:tc>
        <w:tc>
          <w:tcPr>
            <w:tcW w:type="dxa" w:w="1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4" w:after="0"/>
              <w:ind w:left="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Z</w:t>
            </w:r>
          </w:p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3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16" w:right="0" w:firstLine="0"/>
              <w:jc w:val="left"/>
            </w:pPr>
            <w:r>
              <w:rPr>
                <w:w w:val="102.3885947007399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k</w:t>
            </w:r>
          </w:p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42" w:left="624" w:header="720" w:footer="720" w:gutter="0"/>
          <w:cols w:space="720" w:num="1" w:equalWidth="0"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>
        <w:trPr>
          <w:trHeight w:hRule="exact" w:val="366"/>
        </w:trPr>
        <w:tc>
          <w:tcPr>
            <w:tcW w:type="dxa" w:w="22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</w:t>
            </w:r>
          </w:p>
        </w:tc>
        <w:tc>
          <w:tcPr>
            <w:tcW w:type="dxa" w:w="7060"/>
            <w:gridSpan w:val="2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Suoping Li et al. /  AASRI Procedia  1 ( 2012 )  318 – 323 </w:t>
            </w:r>
          </w:p>
        </w:tc>
      </w:tr>
      <w:tr>
        <w:trPr>
          <w:trHeight w:hRule="exact" w:val="380"/>
        </w:trPr>
        <w:tc>
          <w:tcPr>
            <w:tcW w:type="dxa" w:w="6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58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2" w:after="0"/>
              <w:ind w:left="0" w:right="0" w:firstLine="0"/>
              <w:jc w:val="center"/>
            </w:pPr>
            <w:r>
              <w:rPr>
                <w:w w:val="101.36072794596353"/>
                <w:rFonts w:ascii="Symbol" w:hAnsi="Symbol" w:eastAsia="Symbol"/>
                <w:b w:val="0"/>
                <w:i w:val="0"/>
                <w:color w:val="000000"/>
                <w:sz w:val="15"/>
              </w:rPr>
              <w:t>� �</w:t>
            </w:r>
          </w:p>
        </w:tc>
        <w:tc>
          <w:tcPr>
            <w:tcW w:type="dxa" w:w="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Y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W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Z</w:t>
            </w:r>
          </w:p>
        </w:tc>
        <w:tc>
          <w:tcPr>
            <w:tcW w:type="dxa" w:w="1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Y</w:t>
            </w:r>
          </w:p>
        </w:tc>
        <w:tc>
          <w:tcPr>
            <w:tcW w:type="dxa" w:w="1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7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58" w:after="0"/>
              <w:ind w:left="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Z</w:t>
            </w:r>
          </w:p>
        </w:tc>
        <w:tc>
          <w:tcPr>
            <w:tcW w:type="dxa" w:w="388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3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  <w:tr>
        <w:trPr>
          <w:trHeight w:hRule="exact" w:val="140"/>
        </w:trPr>
        <w:tc>
          <w:tcPr>
            <w:tcW w:type="dxa" w:w="270"/>
            <w:vMerge/>
            <w:tcBorders/>
          </w:tcPr>
          <w:p/>
        </w:tc>
        <w:tc>
          <w:tcPr>
            <w:tcW w:type="dxa" w:w="2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" w:after="0"/>
              <w:ind w:left="2" w:right="0" w:firstLine="0"/>
              <w:jc w:val="left"/>
            </w:pPr>
            <w:r>
              <w:rPr>
                <w:w w:val="103.2364405118502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k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160"/>
            <w:gridSpan w:val="8"/>
            <w:vMerge/>
            <w:tcBorders/>
          </w:tcPr>
          <w:p/>
        </w:tc>
        <w:tc>
          <w:tcPr>
            <w:tcW w:type="dxa" w:w="2970"/>
            <w:gridSpan w:val="11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9340"/>
            <w:gridSpan w:val="3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U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0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(2)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U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0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(3)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U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0 </w:t>
            </w:r>
            <w:r>
              <w:rPr>
                <w:w w:val="97.0593305734487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(4)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u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Accordingly, let </w:t>
            </w:r>
            <w:r>
              <w:rPr>
                <w:w w:val="101.9636335827055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1.9636335827055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9636335827055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inf</w:t>
            </w:r>
            <w:r>
              <w:rPr>
                <w:w w:val="101.56068120683943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1.9636335827055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k U </w:t>
            </w:r>
            <w:r>
              <w:rPr>
                <w:w w:val="103.2662153244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1.9636335827055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9636335827055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  <w:r>
              <w:rPr>
                <w:w w:val="101.56068120683943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06094796316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2.006094796316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06094796316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inf</w:t>
            </w:r>
            <w:r>
              <w:rPr>
                <w:w w:val="101.6027586800711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2.006094796316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k U </w:t>
            </w:r>
            <w:r>
              <w:rPr>
                <w:w w:val="103.3086697260538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2.006094796316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06094796316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  <w:r>
              <w:rPr>
                <w:w w:val="101.6027586800711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35549708775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2.0355497087751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355497087751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inf</w:t>
            </w:r>
            <w:r>
              <w:rPr>
                <w:w w:val="101.6321182250976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2.035549708775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k U </w:t>
            </w:r>
            <w:r>
              <w:rPr>
                <w:w w:val="103.3389886220296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  <w:r>
              <w:rPr>
                <w:w w:val="102.0355497087751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355497087751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  <w:r>
              <w:rPr>
                <w:w w:val="101.6321182250976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ruin time of model (2), (3), (4)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Define respectively the joint distributions of the surplus just before ruin </w:t>
            </w:r>
          </w:p>
        </w:tc>
      </w:tr>
      <w:tr>
        <w:trPr>
          <w:trHeight w:hRule="exact" w:val="420"/>
        </w:trPr>
        <w:tc>
          <w:tcPr>
            <w:tcW w:type="dxa" w:w="5270"/>
            <w:gridSpan w:val="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deficit at ruin for model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(1), (2), (3), (4) as follows: </w:t>
            </w:r>
          </w:p>
          <w:p>
            <w:pPr>
              <w:autoSpaceDN w:val="0"/>
              <w:tabs>
                <w:tab w:pos="2994" w:val="left"/>
                <w:tab w:pos="3130" w:val="left"/>
                <w:tab w:pos="3324" w:val="left"/>
                <w:tab w:pos="3490" w:val="left"/>
                <w:tab w:pos="3802" w:val="left"/>
                <w:tab w:pos="4156" w:val="left"/>
                <w:tab w:pos="4224" w:val="left"/>
                <w:tab w:pos="4408" w:val="left"/>
                <w:tab w:pos="4432" w:val="left"/>
              </w:tabs>
              <w:autoSpaceDE w:val="0"/>
              <w:widowControl/>
              <w:spacing w:line="274" w:lineRule="auto" w:before="0" w:after="0"/>
              <w:ind w:left="2226" w:right="0" w:firstLine="0"/>
              <w:jc w:val="left"/>
            </w:pP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u x y </w:t>
            </w:r>
            <w:r>
              <w:rPr>
                <w:w w:val="98.7345740908668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rPr>
                <w:w w:val="98.7345740908668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T</w:t>
            </w:r>
            <w:r>
              <w:rPr>
                <w:w w:val="98.34443501063755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tab/>
            </w:r>
            <w:r>
              <w:rPr>
                <w:w w:val="98.73457409086681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w w:val="98.7345740908668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, </w:t>
            </w: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tab/>
            </w:r>
            <w:r>
              <w:rPr>
                <w:w w:val="96.968180792672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8.7345740908668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 U</w:t>
            </w:r>
          </w:p>
        </w:tc>
        <w:tc>
          <w:tcPr>
            <w:tcW w:type="dxa" w:w="1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w w:val="96.968180792672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40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94" w:after="0"/>
              <w:ind w:left="0" w:right="0" w:firstLine="0"/>
              <w:jc w:val="center"/>
            </w:pPr>
            <w:r>
              <w:rPr>
                <w:w w:val="98.73457409086681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4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4" w:after="0"/>
              <w:ind w:left="0" w:right="0" w:firstLine="0"/>
              <w:jc w:val="center"/>
            </w:pP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 U</w:t>
            </w:r>
          </w:p>
        </w:tc>
        <w:tc>
          <w:tcPr>
            <w:tcW w:type="dxa" w:w="2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w w:val="96.968180792672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94" w:after="0"/>
              <w:ind w:left="0" w:right="0" w:firstLine="0"/>
              <w:jc w:val="center"/>
            </w:pPr>
            <w:r>
              <w:rPr>
                <w:w w:val="98.7345740908668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4" w:after="0"/>
              <w:ind w:left="0" w:right="0" w:firstLine="0"/>
              <w:jc w:val="center"/>
            </w:pPr>
            <w:r>
              <w:rPr>
                <w:w w:val="98.7345740908668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48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72" w:after="0"/>
              <w:ind w:left="2" w:right="0" w:firstLine="0"/>
              <w:jc w:val="left"/>
            </w:pPr>
            <w:r>
              <w:rPr>
                <w:w w:val="98.34443501063755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</w:tr>
      <w:tr>
        <w:trPr>
          <w:trHeight w:hRule="exact" w:val="138"/>
        </w:trPr>
        <w:tc>
          <w:tcPr>
            <w:tcW w:type="dxa" w:w="6480"/>
            <w:gridSpan w:val="24"/>
            <w:vMerge/>
            <w:tcBorders/>
          </w:tcPr>
          <w:p/>
        </w:tc>
        <w:tc>
          <w:tcPr>
            <w:tcW w:type="dxa" w:w="1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" w:after="0"/>
              <w:ind w:left="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8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right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2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</w:p>
        </w:tc>
        <w:tc>
          <w:tcPr>
            <w:tcW w:type="dxa" w:w="64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, , </w:t>
            </w: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 x y</w:t>
            </w:r>
          </w:p>
        </w:tc>
        <w:tc>
          <w:tcPr>
            <w:tcW w:type="dxa" w:w="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4" w:after="0"/>
              <w:ind w:left="0" w:right="0" w:firstLine="0"/>
              <w:jc w:val="center"/>
            </w:pPr>
            <w:r>
              <w:rPr>
                <w:w w:val="98.4433310372488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1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T</w:t>
            </w:r>
            <w:r>
              <w:rPr>
                <w:w w:val="101.68562288637514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  <w:tc>
          <w:tcPr>
            <w:tcW w:type="dxa" w:w="4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4" w:after="0"/>
              <w:ind w:left="0" w:right="0" w:firstLine="0"/>
              <w:jc w:val="center"/>
            </w:pPr>
            <w:r>
              <w:rPr>
                <w:w w:val="98.44333103724888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w w:val="98.4433310372488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w w:val="96.6828141893659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4" w:after="0"/>
              <w:ind w:left="0" w:right="0" w:firstLine="0"/>
              <w:jc w:val="center"/>
            </w:pPr>
            <w:r>
              <w:rPr>
                <w:w w:val="98.4433310372488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 U</w:t>
            </w:r>
          </w:p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w w:val="96.6828141893659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3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4" w:after="0"/>
              <w:ind w:left="0" w:right="0" w:firstLine="0"/>
              <w:jc w:val="center"/>
            </w:pPr>
            <w:r>
              <w:rPr>
                <w:w w:val="98.44333103724888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 U</w:t>
            </w:r>
          </w:p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w w:val="96.68281418936593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4" w:after="0"/>
              <w:ind w:left="0" w:right="0" w:firstLine="0"/>
              <w:jc w:val="center"/>
            </w:pPr>
            <w:r>
              <w:rPr>
                <w:w w:val="98.4433310372488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0" w:firstLine="0"/>
              <w:jc w:val="center"/>
            </w:pPr>
            <w:r>
              <w:rPr>
                <w:w w:val="98.4433310372488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2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1.68562288637514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</w:tr>
      <w:tr>
        <w:trPr>
          <w:trHeight w:hRule="exact" w:val="154"/>
        </w:trPr>
        <w:tc>
          <w:tcPr>
            <w:tcW w:type="dxa" w:w="2430"/>
            <w:gridSpan w:val="9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8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2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02" w:after="0"/>
              <w:ind w:left="0" w:right="0" w:firstLine="0"/>
              <w:jc w:val="center"/>
            </w:pPr>
            <w:r>
              <w:rPr>
                <w:w w:val="101.28068129221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</w:p>
        </w:tc>
        <w:tc>
          <w:tcPr>
            <w:tcW w:type="dxa" w:w="77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 , )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1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  <w:tc>
          <w:tcPr>
            <w:tcW w:type="dxa" w:w="4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98.21485791887555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 U</w:t>
            </w:r>
          </w:p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98.21485791887555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3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 U</w:t>
            </w:r>
          </w:p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98.21485791887555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2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</w:tr>
      <w:tr>
        <w:trPr>
          <w:trHeight w:hRule="exact" w:val="156"/>
        </w:trPr>
        <w:tc>
          <w:tcPr>
            <w:tcW w:type="dxa" w:w="2430"/>
            <w:gridSpan w:val="9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1080"/>
            <w:gridSpan w:val="4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1.280681292215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2" w:after="0"/>
              <w:ind w:left="0" w:right="0" w:firstLine="0"/>
              <w:jc w:val="center"/>
            </w:pPr>
            <w:r>
              <w:rPr>
                <w:w w:val="101.28068129221599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28068129221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18" w:right="0" w:firstLine="0"/>
              <w:jc w:val="left"/>
            </w:pPr>
            <w:r>
              <w:rPr>
                <w:w w:val="101.280681292215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left"/>
            </w:pPr>
            <w:r>
              <w:rPr>
                <w:w w:val="101.28068129221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8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2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</w:p>
        </w:tc>
        <w:tc>
          <w:tcPr>
            <w:tcW w:type="dxa" w:w="64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, 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 x y</w:t>
            </w:r>
          </w:p>
        </w:tc>
        <w:tc>
          <w:tcPr>
            <w:tcW w:type="dxa" w:w="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1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  <w:tc>
          <w:tcPr>
            <w:tcW w:type="dxa" w:w="4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w w:val="97.90017264229911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 U</w:t>
            </w:r>
          </w:p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w w:val="97.90017264229911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3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 U</w:t>
            </w:r>
          </w:p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w w:val="97.90017264229911"/>
                <w:rFonts w:ascii="Symbol" w:hAnsi="Symbol" w:eastAsia="Symbol"/>
                <w:b w:val="0"/>
                <w:i w:val="0"/>
                <w:color w:val="000000"/>
                <w:sz w:val="14"/>
              </w:rPr>
              <w:t>� �</w:t>
            </w:r>
          </w:p>
        </w:tc>
        <w:tc>
          <w:tcPr>
            <w:tcW w:type="dxa" w:w="1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2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</w:tr>
      <w:tr>
        <w:trPr>
          <w:trHeight w:hRule="exact" w:val="198"/>
        </w:trPr>
        <w:tc>
          <w:tcPr>
            <w:tcW w:type="dxa" w:w="2430"/>
            <w:gridSpan w:val="9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810"/>
            <w:gridSpan w:val="3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70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540"/>
            <w:gridSpan w:val="2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  <w:tc>
          <w:tcPr>
            <w:tcW w:type="dxa" w:w="2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3" w:lineRule="auto" w:before="20" w:after="14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</w:t>
      </w:r>
      <w:r>
        <w:rPr>
          <w:w w:val="102.14356509121983"/>
          <w:rFonts w:ascii="TimesNewRoman" w:hAnsi="TimesNewRoman" w:eastAsia="TimesNewRoman"/>
          <w:b w:val="0"/>
          <w:i w:val="0"/>
          <w:color w:val="000000"/>
          <w:sz w:val="22"/>
        </w:rPr>
        <w:t>(0,1]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along with the case when no claim occurs, there are five different cases altogether for surplus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>
        <w:trPr>
          <w:trHeight w:hRule="exact" w:val="288"/>
        </w:trPr>
        <w:tc>
          <w:tcPr>
            <w:tcW w:type="dxa" w:w="210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process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thus when </w:t>
            </w:r>
            <w:r>
              <w:rPr>
                <w:w w:val="101.4761144464666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3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4" w:after="0"/>
              <w:ind w:left="0" w:right="0" w:firstLine="0"/>
              <w:jc w:val="center"/>
            </w:pPr>
            <w:r>
              <w:rPr>
                <w:w w:val="101.4761144464666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4761144464666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6840"/>
            <w:gridSpan w:val="4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by the law of full probability we have: </w:t>
            </w:r>
          </w:p>
        </w:tc>
      </w:tr>
      <w:tr>
        <w:trPr>
          <w:trHeight w:hRule="exact" w:val="2000"/>
        </w:trPr>
        <w:tc>
          <w:tcPr>
            <w:tcW w:type="dxa" w:w="9300"/>
            <w:gridSpan w:val="6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1086" w:val="left"/>
                <w:tab w:pos="1302" w:val="left"/>
                <w:tab w:pos="1796" w:val="left"/>
                <w:tab w:pos="1944" w:val="left"/>
                <w:tab w:pos="2604" w:val="left"/>
                <w:tab w:pos="2780" w:val="left"/>
                <w:tab w:pos="2956" w:val="left"/>
                <w:tab w:pos="3420" w:val="left"/>
                <w:tab w:pos="3978" w:val="left"/>
                <w:tab w:pos="4352" w:val="left"/>
                <w:tab w:pos="5098" w:val="left"/>
                <w:tab w:pos="5314" w:val="left"/>
                <w:tab w:pos="5486" w:val="left"/>
                <w:tab w:pos="6240" w:val="left"/>
                <w:tab w:pos="6434" w:val="left"/>
                <w:tab w:pos="6660" w:val="left"/>
              </w:tabs>
              <w:autoSpaceDE w:val="0"/>
              <w:widowControl/>
              <w:spacing w:line="211" w:lineRule="auto" w:before="60" w:after="0"/>
              <w:ind w:left="180" w:right="0" w:firstLine="0"/>
              <w:jc w:val="left"/>
            </w:pP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u x y </w:t>
            </w:r>
            <w:r>
              <w:rPr>
                <w:w w:val="97.7468317205255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, )</w:t>
            </w:r>
            <w:r>
              <w:rPr>
                <w:w w:val="97.7468317205255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pf u</w:t>
            </w:r>
            <w:r>
              <w:rPr>
                <w:w w:val="97.7468317205255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7468317205255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1, , )</w:t>
            </w:r>
            <w:r>
              <w:rPr>
                <w:w w:val="97.7468317205255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103.4383535385131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u</w:t>
            </w:r>
            <w:r>
              <w:rPr>
                <w:w w:val="97.74683172052558"/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m</w:t>
            </w:r>
            <w:r>
              <w:rPr>
                <w:w w:val="97.7468317205255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746831720525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n x y h g k </w:t>
            </w:r>
            <w:r>
              <w:rPr>
                <w:w w:val="103.4383535385131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3.4383535385131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3.4383535385131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  <w:p>
            <w:pPr>
              <w:autoSpaceDN w:val="0"/>
              <w:autoSpaceDE w:val="0"/>
              <w:widowControl/>
              <w:spacing w:line="211" w:lineRule="auto" w:before="0" w:after="0"/>
              <w:ind w:left="0" w:right="5388" w:firstLine="0"/>
              <w:jc w:val="right"/>
            </w:pPr>
            <w:r>
              <w:rPr>
                <w:w w:val="103.4383535385131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  <w:r>
              <w:rPr>
                <w:w w:val="103.43835353851318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383535385131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 n u</w:t>
            </w:r>
            <w:r>
              <w:rPr>
                <w:w w:val="103.43835353851318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3.4383535385131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276" w:val="left"/>
                <w:tab w:pos="452" w:val="left"/>
                <w:tab w:pos="538" w:val="left"/>
                <w:tab w:pos="736" w:val="left"/>
                <w:tab w:pos="908" w:val="left"/>
                <w:tab w:pos="978" w:val="left"/>
                <w:tab w:pos="1076" w:val="left"/>
                <w:tab w:pos="1302" w:val="left"/>
                <w:tab w:pos="1776" w:val="left"/>
                <w:tab w:pos="1904" w:val="left"/>
                <w:tab w:pos="1982" w:val="left"/>
                <w:tab w:pos="2220" w:val="left"/>
                <w:tab w:pos="2390" w:val="left"/>
                <w:tab w:pos="3134" w:val="left"/>
                <w:tab w:pos="3906" w:val="left"/>
                <w:tab w:pos="4108" w:val="left"/>
                <w:tab w:pos="4342" w:val="left"/>
                <w:tab w:pos="4484" w:val="left"/>
                <w:tab w:pos="4676" w:val="left"/>
                <w:tab w:pos="4772" w:val="left"/>
                <w:tab w:pos="4970" w:val="left"/>
                <w:tab w:pos="5144" w:val="left"/>
                <w:tab w:pos="5200" w:val="left"/>
                <w:tab w:pos="5286" w:val="left"/>
                <w:tab w:pos="5498" w:val="left"/>
                <w:tab w:pos="5958" w:val="left"/>
                <w:tab w:pos="6086" w:val="left"/>
                <w:tab w:pos="6156" w:val="left"/>
                <w:tab w:pos="6396" w:val="left"/>
                <w:tab w:pos="6566" w:val="left"/>
                <w:tab w:pos="7312" w:val="left"/>
                <w:tab w:pos="8034" w:val="left"/>
                <w:tab w:pos="8206" w:val="left"/>
              </w:tabs>
              <w:autoSpaceDE w:val="0"/>
              <w:widowControl/>
              <w:spacing w:line="226" w:lineRule="auto" w:before="0" w:after="0"/>
              <w:ind w:left="13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 </w:t>
            </w:r>
            <w:r>
              <w:rPr>
                <w:w w:val="101.7752574040339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1.7752574040339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  <w:r>
              <w:tab/>
            </w:r>
            <w:r>
              <w:rPr>
                <w:w w:val="101.04331970214844"/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f </w:t>
            </w:r>
            <w:r>
              <w:rPr>
                <w:w w:val="101.7752574040339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(2)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m x y h g </w:t>
            </w:r>
            <w:r>
              <w:rPr>
                <w:w w:val="101.7752574040339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101.7752574040339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  <w:r>
              <w:tab/>
            </w:r>
            <w:r>
              <w:rPr>
                <w:w w:val="101.1289016060207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12890160602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 </w:t>
            </w:r>
            <w:r>
              <w:rPr>
                <w:w w:val="103.362956413855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w w:val="101.1289016060207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  <w:r>
              <w:rPr>
                <w:w w:val="101.1289016060207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12890160602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3.362956413855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101.1289016060207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�</w:t>
            </w:r>
            <w:r>
              <w:tab/>
            </w:r>
            <w:r>
              <w:rPr>
                <w:w w:val="101.12890160602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f </w:t>
            </w:r>
            <w:r>
              <w:rPr>
                <w:w w:val="103.362956413855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(3)</w:t>
            </w:r>
            <w:r>
              <w:rPr>
                <w:w w:val="101.12890160602073"/>
                <w:rFonts w:ascii="ËÎÌå" w:hAnsi="ËÎÌå" w:eastAsia="ËÎÌå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12890160602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w w:val="101.12890160602073"/>
                <w:rFonts w:ascii="Symbol" w:hAnsi="Symbol" w:eastAsia="Symbol"/>
                <w:b w:val="0"/>
                <w:i w:val="0"/>
                <w:color w:val="000000"/>
                <w:sz w:val="23"/>
              </w:rPr>
              <w:t>� � �</w:t>
            </w:r>
            <w:r>
              <w:rPr>
                <w:w w:val="101.12890160602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n x y h k </w:t>
            </w:r>
            <w:r>
              <w:rPr>
                <w:w w:val="103.36295641385591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103.36295641385591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  <w:p>
            <w:pPr>
              <w:autoSpaceDN w:val="0"/>
              <w:tabs>
                <w:tab w:pos="1406" w:val="left"/>
                <w:tab w:pos="1638" w:val="left"/>
                <w:tab w:pos="5370" w:val="left"/>
                <w:tab w:pos="5424" w:val="left"/>
                <w:tab w:pos="5820" w:val="left"/>
              </w:tabs>
              <w:autoSpaceDE w:val="0"/>
              <w:widowControl/>
              <w:spacing w:line="226" w:lineRule="auto" w:before="0" w:after="0"/>
              <w:ind w:left="1160" w:right="0" w:firstLine="0"/>
              <w:jc w:val="left"/>
            </w:pPr>
            <w:r>
              <w:rPr>
                <w:w w:val="101.7752574040339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u</w:t>
            </w:r>
            <w:r>
              <w:rPr>
                <w:w w:val="101.77525740403395"/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  <w:r>
              <w:rPr>
                <w:w w:val="101.7752574040339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103.36295641385591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n u</w:t>
            </w:r>
            <w:r>
              <w:rPr>
                <w:w w:val="103.36295641385591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w w:val="103.362956413855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tabs>
                <w:tab w:pos="656" w:val="left"/>
                <w:tab w:pos="784" w:val="left"/>
                <w:tab w:pos="982" w:val="left"/>
                <w:tab w:pos="1156" w:val="left"/>
                <w:tab w:pos="1212" w:val="left"/>
                <w:tab w:pos="1298" w:val="left"/>
                <w:tab w:pos="1574" w:val="left"/>
                <w:tab w:pos="1748" w:val="left"/>
                <w:tab w:pos="1818" w:val="left"/>
                <w:tab w:pos="1914" w:val="left"/>
                <w:tab w:pos="2044" w:val="left"/>
                <w:tab w:pos="2422" w:val="left"/>
                <w:tab w:pos="2550" w:val="left"/>
                <w:tab w:pos="2630" w:val="left"/>
                <w:tab w:pos="2868" w:val="left"/>
                <w:tab w:pos="3038" w:val="left"/>
                <w:tab w:pos="3492" w:val="left"/>
                <w:tab w:pos="3982" w:val="left"/>
                <w:tab w:pos="4172" w:val="left"/>
              </w:tabs>
              <w:autoSpaceDE w:val="0"/>
              <w:widowControl/>
              <w:spacing w:line="223" w:lineRule="auto" w:before="0" w:after="0"/>
              <w:ind w:left="514" w:right="0" w:firstLine="0"/>
              <w:jc w:val="left"/>
            </w:pPr>
            <w:r>
              <w:rPr>
                <w:w w:val="101.08347353727922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 </w:t>
            </w:r>
            <w:r>
              <w:rPr>
                <w:w w:val="101.08347353727922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  <w:r>
              <w:rPr>
                <w:w w:val="101.08347353727922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3.316307067871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101.08347353727922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)(1</w:t>
            </w:r>
            <w:r>
              <w:rPr>
                <w:w w:val="101.08347353727922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3.316307067871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w w:val="101.08347353727922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�</w:t>
            </w:r>
            <w:r>
              <w:tab/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f </w:t>
            </w:r>
            <w:r>
              <w:rPr>
                <w:w w:val="103.316307067871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(4)</w:t>
            </w:r>
            <w:r>
              <w:rPr>
                <w:w w:val="101.08347353727922"/>
                <w:rFonts w:ascii="ËÎÌå" w:hAnsi="ËÎÌå" w:eastAsia="ËÎÌå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w w:val="101.08347353727922"/>
                <w:rFonts w:ascii="Symbol" w:hAnsi="Symbol" w:eastAsia="Symbol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1.08347353727922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l x y h</w:t>
            </w:r>
            <w:r>
              <w:rPr>
                <w:w w:val="101.08347353727922"/>
                <w:rFonts w:ascii="ËÎÌå" w:hAnsi="ËÎÌå" w:eastAsia="ËÎÌå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(5) </w:t>
            </w:r>
            <w:r>
              <w:rPr>
                <w:w w:val="103.3163070678711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2000" w:right="0" w:firstLine="0"/>
              <w:jc w:val="left"/>
            </w:pPr>
            <w:r>
              <w:rPr>
                <w:w w:val="103.3163070678711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u</w:t>
            </w:r>
            <w:r>
              <w:rPr>
                <w:w w:val="103.3163070678711"/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  <w:r>
              <w:rPr>
                <w:w w:val="103.316307067871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case </w:t>
            </w:r>
            <w:r>
              <w:rPr>
                <w:w w:val="101.6959667205810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w w:val="101.6959667205810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959667205810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special. When the total amount of claims is greater than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ruin occurs. However, 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because the surplus just before ruin is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the relevant terms still exist. Thus: </w:t>
            </w:r>
          </w:p>
        </w:tc>
      </w:tr>
      <w:tr>
        <w:trPr>
          <w:trHeight w:hRule="exact" w:val="440"/>
        </w:trPr>
        <w:tc>
          <w:tcPr>
            <w:tcW w:type="dxa" w:w="110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0" w:after="0"/>
              <w:ind w:left="180" w:right="0" w:firstLine="0"/>
              <w:jc w:val="left"/>
            </w:pP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x x y </w:t>
            </w:r>
            <w:r>
              <w:rPr>
                <w:w w:val="101.15461349487305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, )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16" w:after="0"/>
              <w:ind w:left="0" w:right="0" w:firstLine="0"/>
              <w:jc w:val="center"/>
            </w:pPr>
            <w:r>
              <w:rPr>
                <w:w w:val="101.15461349487305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6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0" w:after="0"/>
              <w:ind w:left="0" w:right="0" w:firstLine="0"/>
              <w:jc w:val="center"/>
            </w:pP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pf x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16" w:after="0"/>
              <w:ind w:left="0" w:right="0" w:firstLine="0"/>
              <w:jc w:val="center"/>
            </w:pPr>
            <w:r>
              <w:rPr>
                <w:w w:val="101.15461349487305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3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0" w:after="0"/>
              <w:ind w:left="0" w:right="0" w:firstLine="0"/>
              <w:jc w:val="center"/>
            </w:pPr>
            <w:r>
              <w:rPr>
                <w:w w:val="101.15461349487305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1, , )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16" w:after="0"/>
              <w:ind w:left="0" w:right="0" w:firstLine="0"/>
              <w:jc w:val="center"/>
            </w:pPr>
            <w:r>
              <w:rPr>
                <w:w w:val="101.15461349487305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940"/>
            <w:gridSpan w:val="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  <w:tab w:pos="640" w:val="left"/>
                <w:tab w:pos="1196" w:val="left"/>
                <w:tab w:pos="1568" w:val="left"/>
                <w:tab w:pos="2312" w:val="left"/>
                <w:tab w:pos="2528" w:val="left"/>
                <w:tab w:pos="2698" w:val="left"/>
                <w:tab w:pos="3452" w:val="left"/>
                <w:tab w:pos="3646" w:val="left"/>
                <w:tab w:pos="3872" w:val="left"/>
              </w:tabs>
              <w:autoSpaceDE w:val="0"/>
              <w:widowControl/>
              <w:spacing w:line="218" w:lineRule="auto" w:before="62" w:after="0"/>
              <w:ind w:left="0" w:right="0" w:firstLine="0"/>
              <w:jc w:val="left"/>
            </w:pP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8.81109824547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  <w:r>
              <w:tab/>
            </w:r>
            <w:r>
              <w:rPr>
                <w:w w:val="101.01746067856297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tab/>
            </w: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x</w:t>
            </w:r>
            <w:r>
              <w:rPr>
                <w:w w:val="101.15461349487305"/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m</w:t>
            </w:r>
            <w:r>
              <w:rPr>
                <w:w w:val="101.15461349487305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15461349487305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n x y h g k </w:t>
            </w:r>
            <w:r>
              <w:rPr>
                <w:w w:val="98.81109824547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8.811098245474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w w:val="98.811098245474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410" w:right="0" w:firstLine="0"/>
              <w:jc w:val="left"/>
            </w:pPr>
            <w:r>
              <w:rPr>
                <w:w w:val="98.811098245474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n x</w:t>
            </w:r>
            <w:r>
              <w:rPr>
                <w:w w:val="98.811098245474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w w:val="98.81109824547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tabs>
                <w:tab w:pos="160" w:val="left"/>
                <w:tab w:pos="234" w:val="left"/>
                <w:tab w:pos="460" w:val="left"/>
                <w:tab w:pos="620" w:val="left"/>
                <w:tab w:pos="1324" w:val="left"/>
                <w:tab w:pos="2054" w:val="left"/>
                <w:tab w:pos="2244" w:val="left"/>
                <w:tab w:pos="2402" w:val="left"/>
                <w:tab w:pos="2566" w:val="left"/>
                <w:tab w:pos="2748" w:val="left"/>
                <w:tab w:pos="2838" w:val="left"/>
                <w:tab w:pos="3026" w:val="left"/>
                <w:tab w:pos="3188" w:val="left"/>
                <w:tab w:pos="3242" w:val="left"/>
                <w:tab w:pos="3324" w:val="left"/>
                <w:tab w:pos="3524" w:val="left"/>
              </w:tabs>
              <w:autoSpaceDE w:val="0"/>
              <w:widowControl/>
              <w:spacing w:line="218" w:lineRule="auto" w:before="0" w:after="0"/>
              <w:ind w:left="38" w:right="0" w:firstLine="0"/>
              <w:jc w:val="left"/>
            </w:pP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  <w:r>
              <w:rPr>
                <w:w w:val="97.8927265514027"/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u</w:t>
            </w: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m x y h g </w:t>
            </w: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97.892726551402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97.892726551402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218" w:lineRule="auto" w:before="0" w:after="0"/>
              <w:ind w:left="0" w:right="44" w:firstLine="0"/>
              <w:jc w:val="right"/>
            </w:pP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x</w:t>
            </w:r>
            <w:r>
              <w:rPr>
                <w:w w:val="103.68091265360515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94" w:after="0"/>
              <w:ind w:left="0" w:right="0" w:firstLine="0"/>
              <w:jc w:val="center"/>
            </w:pP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</w:t>
            </w:r>
          </w:p>
        </w:tc>
        <w:tc>
          <w:tcPr>
            <w:tcW w:type="dxa" w:w="43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0" w:after="0"/>
              <w:ind w:left="0" w:right="0" w:firstLine="0"/>
              <w:jc w:val="center"/>
            </w:pP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w w:val="97.8927265514027"/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714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72" w:after="0"/>
              <w:ind w:left="0" w:right="0" w:firstLine="0"/>
              <w:jc w:val="center"/>
            </w:pP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</w:p>
        </w:tc>
        <w:tc>
          <w:tcPr>
            <w:tcW w:type="dxa" w:w="84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94" w:after="0"/>
              <w:ind w:left="0" w:right="0" w:firstLine="0"/>
              <w:jc w:val="center"/>
            </w:pP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n x y h k </w:t>
            </w: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</w:p>
        </w:tc>
        <w:tc>
          <w:tcPr>
            <w:tcW w:type="dxa" w:w="4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18" w:after="0"/>
              <w:ind w:left="12" w:right="0" w:firstLine="0"/>
              <w:jc w:val="left"/>
            </w:pP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</w:tr>
      <w:tr>
        <w:trPr>
          <w:trHeight w:hRule="exact" w:val="540"/>
        </w:trPr>
        <w:tc>
          <w:tcPr>
            <w:tcW w:type="dxa" w:w="900"/>
            <w:gridSpan w:val="6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32" w:after="0"/>
              <w:ind w:left="0" w:right="0" w:firstLine="0"/>
              <w:jc w:val="center"/>
            </w:pP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0" w:right="0" w:firstLine="0"/>
              <w:jc w:val="center"/>
            </w:pP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4" w:after="0"/>
              <w:ind w:left="0" w:right="0" w:firstLine="0"/>
              <w:jc w:val="center"/>
            </w:pPr>
            <w:r>
              <w:rPr>
                <w:w w:val="97.892726551402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32" w:after="0"/>
              <w:ind w:left="0" w:right="0" w:firstLine="0"/>
              <w:jc w:val="center"/>
            </w:pPr>
            <w:r>
              <w:rPr>
                <w:w w:val="97.892726551402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0" w:right="0" w:firstLine="0"/>
              <w:jc w:val="center"/>
            </w:pPr>
            <w:r>
              <w:rPr>
                <w:w w:val="97.892726551402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4" w:after="0"/>
              <w:ind w:left="0" w:right="0" w:firstLine="0"/>
              <w:jc w:val="center"/>
            </w:pPr>
            <w:r>
              <w:rPr>
                <w:w w:val="97.892726551402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5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br/>
            </w:r>
            <w:r>
              <w:rPr>
                <w:w w:val="103.68091265360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x</w:t>
            </w:r>
            <w:r>
              <w:rPr>
                <w:w w:val="103.68091265360515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w w:val="103.6809126536051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200"/>
            <w:gridSpan w:val="28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450"/>
            <w:gridSpan w:val="3"/>
            <w:vMerge/>
            <w:tcBorders/>
          </w:tcPr>
          <w:p/>
        </w:tc>
        <w:tc>
          <w:tcPr>
            <w:tcW w:type="dxa" w:w="900"/>
            <w:gridSpan w:val="6"/>
            <w:vMerge/>
            <w:tcBorders/>
          </w:tcPr>
          <w:p/>
        </w:tc>
        <w:tc>
          <w:tcPr>
            <w:tcW w:type="dxa" w:w="600"/>
            <w:gridSpan w:val="4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8178065617879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8178065617879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1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90" w:right="0" w:firstLine="0"/>
              <w:jc w:val="left"/>
            </w:pPr>
            <w:r>
              <w:rPr>
                <w:w w:val="101.8178065617879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x</w:t>
            </w:r>
            <w:r>
              <w:rPr>
                <w:w w:val="101.81780656178792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w w:val="101.8178065617879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6" w:after="0"/>
              <w:ind w:left="0" w:right="0" w:firstLine="0"/>
              <w:jc w:val="center"/>
            </w:pPr>
            <w:r>
              <w:rPr>
                <w:w w:val="101.8178065617879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l x y h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8178065617879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</w:p>
        </w:tc>
        <w:tc>
          <w:tcPr>
            <w:tcW w:type="dxa" w:w="1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12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</w:t>
            </w:r>
            <w:r>
              <w:rPr>
                <w:w w:val="101.8178065617879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98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3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(6)</w:t>
            </w:r>
          </w:p>
        </w:tc>
      </w:tr>
      <w:tr>
        <w:trPr>
          <w:trHeight w:hRule="exact" w:val="280"/>
        </w:trPr>
        <w:tc>
          <w:tcPr>
            <w:tcW w:type="dxa" w:w="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8640"/>
            <w:gridSpan w:val="6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2" w:right="0" w:firstLine="0"/>
              <w:jc w:val="left"/>
            </w:pPr>
            <w:r>
              <w:rPr>
                <w:w w:val="98.23250148607336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case when ruin occurs at time 1 :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4060"/>
            <w:gridSpan w:val="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2" w:firstLine="0"/>
              <w:jc w:val="right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2" w:after="0"/>
              <w:ind w:left="0" w:right="0" w:firstLine="0"/>
              <w:jc w:val="center"/>
            </w:pPr>
            <w:r>
              <w:rPr>
                <w:w w:val="101.0389414700594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8" w:after="0"/>
              <w:ind w:left="0" w:right="0" w:firstLine="0"/>
              <w:jc w:val="center"/>
            </w:pP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16" w:after="0"/>
              <w:ind w:left="0" w:right="0" w:firstLine="0"/>
              <w:jc w:val="center"/>
            </w:pPr>
            <w:r>
              <w:rPr>
                <w:w w:val="98.93470910879282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826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  <w:tab w:pos="190" w:val="left"/>
                <w:tab w:pos="738" w:val="left"/>
              </w:tabs>
              <w:autoSpaceDE w:val="0"/>
              <w:widowControl/>
              <w:spacing w:line="245" w:lineRule="auto" w:before="12" w:after="0"/>
              <w:ind w:left="4" w:right="0" w:firstLine="0"/>
              <w:jc w:val="left"/>
            </w:pPr>
            <w:r>
              <w:tab/>
            </w:r>
            <w:r>
              <w:rPr>
                <w:w w:val="101.03330901174834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n</w:t>
            </w:r>
            <w:r>
              <w:rPr>
                <w:w w:val="98.93470910879282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6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" w:val="left"/>
                <w:tab w:pos="344" w:val="left"/>
              </w:tabs>
              <w:autoSpaceDE w:val="0"/>
              <w:widowControl/>
              <w:spacing w:line="221" w:lineRule="auto" w:before="84" w:after="0"/>
              <w:ind w:left="12" w:right="0" w:firstLine="0"/>
              <w:jc w:val="left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</w:t>
            </w: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1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0" w:after="0"/>
              <w:ind w:left="0" w:right="0" w:firstLine="0"/>
              <w:jc w:val="center"/>
            </w:pP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1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2" w:after="0"/>
              <w:ind w:left="0" w:right="0" w:firstLine="0"/>
              <w:jc w:val="center"/>
            </w:pPr>
            <w:r>
              <w:rPr>
                <w:w w:val="101.0389414700594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0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2" w:after="0"/>
              <w:ind w:left="0" w:right="0" w:firstLine="0"/>
              <w:jc w:val="center"/>
            </w:pPr>
            <w:r>
              <w:rPr>
                <w:w w:val="101.0389414700594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16" w:after="0"/>
              <w:ind w:left="0" w:right="0" w:firstLine="0"/>
              <w:jc w:val="center"/>
            </w:pP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w w:val="98.93470910879282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6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  <w:tab w:pos="118" w:val="left"/>
                <w:tab w:pos="556" w:val="left"/>
              </w:tabs>
              <w:autoSpaceDE w:val="0"/>
              <w:widowControl/>
              <w:spacing w:line="245" w:lineRule="auto" w:before="12" w:after="0"/>
              <w:ind w:left="0" w:right="0" w:firstLine="0"/>
              <w:jc w:val="left"/>
            </w:pPr>
            <w:r>
              <w:rPr>
                <w:w w:val="101.03330901174834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  <w:r>
              <w:rPr>
                <w:w w:val="98.93470910879282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w w:val="98.934709108792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0389414700594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</w:t>
            </w: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</w:tc>
        <w:tc>
          <w:tcPr>
            <w:tcW w:type="dxa" w:w="5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0" w:after="0"/>
              <w:ind w:left="0" w:right="0" w:firstLine="0"/>
              <w:jc w:val="left"/>
            </w:pPr>
            <w:r>
              <w:rPr>
                <w:w w:val="98.934709108792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</w:tr>
      <w:tr>
        <w:trPr>
          <w:trHeight w:hRule="exact" w:val="160"/>
        </w:trPr>
        <w:tc>
          <w:tcPr>
            <w:tcW w:type="dxa" w:w="4200"/>
            <w:gridSpan w:val="28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1050"/>
            <w:gridSpan w:val="7"/>
            <w:vMerge/>
            <w:tcBorders/>
          </w:tcPr>
          <w:p/>
        </w:tc>
        <w:tc>
          <w:tcPr>
            <w:tcW w:type="dxa" w:w="600"/>
            <w:gridSpan w:val="4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450"/>
            <w:gridSpan w:val="3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4758"/>
            <w:gridSpan w:val="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8" w:val="left"/>
                <w:tab w:pos="1604" w:val="left"/>
                <w:tab w:pos="1804" w:val="left"/>
                <w:tab w:pos="1976" w:val="left"/>
                <w:tab w:pos="2032" w:val="left"/>
                <w:tab w:pos="2274" w:val="left"/>
                <w:tab w:pos="2586" w:val="left"/>
                <w:tab w:pos="3088" w:val="left"/>
                <w:tab w:pos="3192" w:val="left"/>
                <w:tab w:pos="3362" w:val="left"/>
                <w:tab w:pos="3500" w:val="left"/>
                <w:tab w:pos="3674" w:val="left"/>
                <w:tab w:pos="3802" w:val="left"/>
                <w:tab w:pos="4002" w:val="left"/>
                <w:tab w:pos="4174" w:val="left"/>
                <w:tab w:pos="4230" w:val="left"/>
                <w:tab w:pos="4316" w:val="left"/>
                <w:tab w:pos="4592" w:val="left"/>
              </w:tabs>
              <w:autoSpaceDE w:val="0"/>
              <w:widowControl/>
              <w:spacing w:line="202" w:lineRule="auto" w:before="62" w:after="0"/>
              <w:ind w:left="1334" w:right="0" w:firstLine="0"/>
              <w:jc w:val="left"/>
            </w:pPr>
            <w:r>
              <w:rPr>
                <w:w w:val="98.9335650489443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 </w:t>
            </w:r>
            <w:r>
              <w:rPr>
                <w:w w:val="98.9335650489443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98.9335650489443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h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  <w:r>
              <w:rPr>
                <w:w w:val="98.9335650489443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 </w:t>
            </w:r>
            <w:r>
              <w:rPr>
                <w:w w:val="98.9335650489443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98.9335650489443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98.9335650489443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  <w:r>
              <w:rPr>
                <w:w w:val="98.9335650489443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02" w:lineRule="auto" w:before="0" w:after="0"/>
              <w:ind w:left="0" w:right="169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same reasoning, to model (2), (3), (4), when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562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0" w:after="0"/>
              <w:ind w:left="6" w:right="0" w:firstLine="0"/>
              <w:jc w:val="left"/>
            </w:pPr>
            <w:r>
              <w:rPr>
                <w:w w:val="98.9335650489443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r h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 xml:space="preserve">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980"/>
            <w:gridSpan w:val="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3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(7) </w:t>
            </w:r>
          </w:p>
        </w:tc>
      </w:tr>
      <w:tr>
        <w:trPr>
          <w:trHeight w:hRule="exact" w:val="360"/>
        </w:trPr>
        <w:tc>
          <w:tcPr>
            <w:tcW w:type="dxa" w:w="4800"/>
            <w:gridSpan w:val="32"/>
            <w:vMerge/>
            <w:tcBorders/>
          </w:tcPr>
          <w:p/>
        </w:tc>
        <w:tc>
          <w:tcPr>
            <w:tcW w:type="dxa" w:w="1562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have: </w:t>
            </w:r>
          </w:p>
        </w:tc>
        <w:tc>
          <w:tcPr>
            <w:tcW w:type="dxa" w:w="3000"/>
            <w:gridSpan w:val="2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6" w:after="0"/>
              <w:ind w:left="0" w:right="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600"/>
            <w:gridSpan w:val="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950" w:val="left"/>
                <w:tab w:pos="1148" w:val="left"/>
                <w:tab w:pos="1316" w:val="left"/>
                <w:tab w:pos="1668" w:val="left"/>
                <w:tab w:pos="2006" w:val="left"/>
                <w:tab w:pos="2430" w:val="left"/>
                <w:tab w:pos="3112" w:val="left"/>
                <w:tab w:pos="3222" w:val="left"/>
                <w:tab w:pos="3382" w:val="left"/>
                <w:tab w:pos="3544" w:val="left"/>
                <w:tab w:pos="4036" w:val="left"/>
              </w:tabs>
              <w:autoSpaceDE w:val="0"/>
              <w:widowControl/>
              <w:spacing w:line="228" w:lineRule="auto" w:before="48" w:after="0"/>
              <w:ind w:left="48" w:right="0" w:firstLine="0"/>
              <w:jc w:val="left"/>
            </w:pPr>
            <w:r>
              <w:rPr>
                <w:w w:val="101.482280095418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(2)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 ,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</w:t>
            </w:r>
            <w:r>
              <w:rPr>
                <w:w w:val="98.76003861427307"/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s x y g </w:t>
            </w: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qrr </w:t>
            </w:r>
            <w:r>
              <w:rPr>
                <w:w w:val="101.482280095418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w w:val="98.76003861427307"/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tabs>
                <w:tab w:pos="1328" w:val="left"/>
                <w:tab w:pos="1542" w:val="left"/>
                <w:tab w:pos="3762" w:val="left"/>
                <w:tab w:pos="3810" w:val="left"/>
                <w:tab w:pos="3988" w:val="left"/>
                <w:tab w:pos="4488" w:val="left"/>
              </w:tabs>
              <w:autoSpaceDE w:val="0"/>
              <w:widowControl/>
              <w:spacing w:line="226" w:lineRule="auto" w:before="0" w:after="0"/>
              <w:ind w:left="1272" w:right="0" w:firstLine="0"/>
              <w:jc w:val="left"/>
            </w:pP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 u</w:t>
            </w:r>
            <w:r>
              <w:rPr>
                <w:w w:val="101.48228009541829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w w:val="101.482280095418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s u</w:t>
            </w:r>
            <w:r>
              <w:rPr>
                <w:w w:val="101.48228009541829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101.4822800954182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101.482280095418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284" w:val="left"/>
                <w:tab w:pos="440" w:val="left"/>
                <w:tab w:pos="516" w:val="left"/>
                <w:tab w:pos="692" w:val="left"/>
                <w:tab w:pos="846" w:val="left"/>
                <w:tab w:pos="908" w:val="left"/>
                <w:tab w:pos="994" w:val="left"/>
                <w:tab w:pos="1264" w:val="left"/>
                <w:tab w:pos="1756" w:val="left"/>
                <w:tab w:pos="1870" w:val="left"/>
                <w:tab w:pos="1938" w:val="left"/>
                <w:tab w:pos="2152" w:val="left"/>
                <w:tab w:pos="2302" w:val="left"/>
                <w:tab w:pos="2966" w:val="left"/>
                <w:tab w:pos="3156" w:val="left"/>
                <w:tab w:pos="3312" w:val="left"/>
                <w:tab w:pos="3960" w:val="left"/>
                <w:tab w:pos="4140" w:val="left"/>
                <w:tab w:pos="4368" w:val="left"/>
                <w:tab w:pos="4476" w:val="left"/>
              </w:tabs>
              <w:autoSpaceDE w:val="0"/>
              <w:widowControl/>
              <w:spacing w:line="221" w:lineRule="auto" w:before="0" w:after="0"/>
              <w:ind w:left="156" w:right="0" w:firstLine="0"/>
              <w:jc w:val="left"/>
            </w:pP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qr 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2.244930267333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 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2.244930267333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  <w:r>
              <w:tab/>
            </w:r>
            <w:r>
              <w:rPr>
                <w:w w:val="98.94911858343309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 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  <w:r>
              <w:rPr>
                <w:w w:val="102.24493026733398"/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x y h g g </w:t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tabs>
                <w:tab w:pos="1118" w:val="left"/>
                <w:tab w:pos="1290" w:val="left"/>
                <w:tab w:pos="1632" w:val="left"/>
              </w:tabs>
              <w:autoSpaceDE w:val="0"/>
              <w:widowControl/>
              <w:spacing w:line="223" w:lineRule="auto" w:before="0" w:after="0"/>
              <w:ind w:left="1070" w:right="0" w:firstLine="0"/>
              <w:jc w:val="left"/>
            </w:pP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s u</w:t>
            </w:r>
            <w:r>
              <w:rPr>
                <w:w w:val="98.44532807668051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8.44532807668051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u</w:t>
            </w:r>
          </w:p>
        </w:tc>
        <w:tc>
          <w:tcPr>
            <w:tcW w:type="dxa" w:w="68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1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1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  <w:tab w:pos="842" w:val="left"/>
                <w:tab w:pos="1048" w:val="left"/>
              </w:tabs>
              <w:autoSpaceDE w:val="0"/>
              <w:widowControl/>
              <w:spacing w:line="252" w:lineRule="auto" w:before="12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s x y h g k g </w:t>
            </w:r>
            <w:r>
              <w:rPr>
                <w:w w:val="101.4822800954182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103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52" w:after="0"/>
              <w:ind w:left="0" w:right="0" w:firstLine="0"/>
              <w:jc w:val="left"/>
            </w:pPr>
            <w:r>
              <w:rPr>
                <w:w w:val="101.4822800954182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4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90" w:after="0"/>
              <w:ind w:left="0" w:right="0" w:firstLine="0"/>
              <w:jc w:val="left"/>
            </w:pP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</w:tr>
      <w:tr>
        <w:trPr>
          <w:trHeight w:hRule="exact" w:val="520"/>
        </w:trPr>
        <w:tc>
          <w:tcPr>
            <w:tcW w:type="dxa" w:w="150"/>
            <w:vMerge/>
            <w:tcBorders/>
          </w:tcPr>
          <w:p/>
        </w:tc>
        <w:tc>
          <w:tcPr>
            <w:tcW w:type="dxa" w:w="4800"/>
            <w:gridSpan w:val="32"/>
            <w:vMerge/>
            <w:tcBorders/>
          </w:tcPr>
          <w:p/>
        </w:tc>
        <w:tc>
          <w:tcPr>
            <w:tcW w:type="dxa" w:w="2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qr 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</w:t>
            </w:r>
          </w:p>
        </w:tc>
        <w:tc>
          <w:tcPr>
            <w:tcW w:type="dxa" w:w="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0" w:after="0"/>
              <w:ind w:left="0" w:right="0" w:firstLine="0"/>
              <w:jc w:val="center"/>
            </w:pP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 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6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0" w:right="0" w:firstLine="0"/>
              <w:jc w:val="center"/>
            </w:pPr>
            <w:r>
              <w:rPr>
                <w:w w:val="98.94911858343309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br/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s u</w:t>
            </w:r>
            <w:r>
              <w:rPr>
                <w:w w:val="98.44532807668051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43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38" w:after="0"/>
              <w:ind w:left="0" w:right="0" w:firstLine="0"/>
              <w:jc w:val="center"/>
            </w:pPr>
            <w:r>
              <w:rPr>
                <w:w w:val="98.445328076680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w w:val="102.24493026733398"/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68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0" w:after="0"/>
              <w:ind w:left="0" w:right="0" w:firstLine="0"/>
              <w:jc w:val="center"/>
            </w:pP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0" w:right="0" w:firstLine="0"/>
              <w:jc w:val="center"/>
            </w:pP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0" w:after="0"/>
              <w:ind w:left="0" w:right="0" w:firstLine="0"/>
              <w:jc w:val="center"/>
            </w:pPr>
            <w:r>
              <w:rPr>
                <w:w w:val="102.2449302673339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3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  <w:tab w:pos="830" w:val="left"/>
              </w:tabs>
              <w:autoSpaceDE w:val="0"/>
              <w:widowControl/>
              <w:spacing w:line="245" w:lineRule="auto" w:before="152" w:after="0"/>
              <w:ind w:left="28" w:right="0" w:firstLine="0"/>
              <w:jc w:val="left"/>
            </w:pPr>
            <w:r>
              <w:rPr>
                <w:w w:val="102.244930267333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x y h k g </w:t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8.4453280766805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150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4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s 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83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s x y h 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</w:p>
        </w:tc>
        <w:tc>
          <w:tcPr>
            <w:tcW w:type="dxa" w:w="1886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8" w:after="0"/>
              <w:ind w:left="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298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3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(8)</w:t>
            </w:r>
          </w:p>
        </w:tc>
      </w:tr>
      <w:tr>
        <w:trPr>
          <w:trHeight w:hRule="exact" w:val="36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0" w:right="0" w:firstLine="0"/>
              <w:jc w:val="right"/>
            </w:pP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4" w:after="0"/>
              <w:ind w:left="0" w:right="0" w:firstLine="0"/>
              <w:jc w:val="center"/>
            </w:pPr>
            <w:r>
              <w:rPr>
                <w:w w:val="96.634967510516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(3)</w:t>
            </w:r>
          </w:p>
        </w:tc>
        <w:tc>
          <w:tcPr>
            <w:tcW w:type="dxa" w:w="184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  <w:tab w:pos="964" w:val="left"/>
                <w:tab w:pos="1132" w:val="left"/>
                <w:tab w:pos="1492" w:val="left"/>
              </w:tabs>
              <w:autoSpaceDE w:val="0"/>
              <w:widowControl/>
              <w:spacing w:line="223" w:lineRule="auto" w:before="60" w:after="0"/>
              <w:ind w:left="10" w:right="0" w:firstLine="0"/>
              <w:jc w:val="left"/>
            </w:pPr>
            <w:r>
              <w:rPr>
                <w:w w:val="98.9267522638494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, )</w:t>
            </w: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</w:t>
            </w:r>
            <w:r>
              <w:rPr>
                <w:w w:val="98.79230152476917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tab/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u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410" w:firstLine="0"/>
              <w:jc w:val="right"/>
            </w:pP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 u</w:t>
            </w:r>
            <w:r>
              <w:rPr>
                <w:w w:val="96.63496751051682"/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  <w:r>
              <w:rPr>
                <w:w w:val="96.634967510516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tabs>
                <w:tab w:pos="202" w:val="left"/>
                <w:tab w:pos="360" w:val="left"/>
                <w:tab w:pos="424" w:val="left"/>
                <w:tab w:pos="512" w:val="left"/>
                <w:tab w:pos="780" w:val="left"/>
                <w:tab w:pos="1278" w:val="left"/>
                <w:tab w:pos="1394" w:val="left"/>
                <w:tab w:pos="1466" w:val="left"/>
                <w:tab w:pos="1684" w:val="left"/>
              </w:tabs>
              <w:autoSpaceDE w:val="0"/>
              <w:widowControl/>
              <w:spacing w:line="223" w:lineRule="auto" w:before="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t u</w:t>
            </w:r>
            <w:r>
              <w:rPr>
                <w:w w:val="102.02109813690186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892"/>
            <w:gridSpan w:val="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1106" w:val="left"/>
                <w:tab w:pos="1212" w:val="left"/>
                <w:tab w:pos="1380" w:val="left"/>
                <w:tab w:pos="1550" w:val="left"/>
                <w:tab w:pos="2058" w:val="left"/>
                <w:tab w:pos="2656" w:val="left"/>
                <w:tab w:pos="3012" w:val="left"/>
                <w:tab w:pos="3724" w:val="left"/>
              </w:tabs>
              <w:autoSpaceDE w:val="0"/>
              <w:widowControl/>
              <w:spacing w:line="223" w:lineRule="auto" w:before="60" w:after="0"/>
              <w:ind w:left="8" w:right="0" w:firstLine="0"/>
              <w:jc w:val="left"/>
            </w:pP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 �</w:t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t x y k </w:t>
            </w: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6.634967510516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  <w:r>
              <w:tab/>
            </w:r>
            <w:r>
              <w:rPr>
                <w:w w:val="98.79230152476917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tab/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u</w:t>
            </w: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m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1300" w:firstLine="0"/>
              <w:jc w:val="right"/>
            </w:pP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n t u</w:t>
            </w:r>
            <w:r>
              <w:rPr>
                <w:w w:val="96.63496751051682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w w:val="96.634967510516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tabs>
                <w:tab w:pos="682" w:val="left"/>
                <w:tab w:pos="876" w:val="left"/>
                <w:tab w:pos="1028" w:val="left"/>
                <w:tab w:pos="1676" w:val="left"/>
                <w:tab w:pos="1860" w:val="left"/>
                <w:tab w:pos="2062" w:val="left"/>
                <w:tab w:pos="2162" w:val="left"/>
                <w:tab w:pos="2322" w:val="left"/>
                <w:tab w:pos="2498" w:val="left"/>
                <w:tab w:pos="2586" w:val="left"/>
                <w:tab w:pos="2768" w:val="left"/>
                <w:tab w:pos="2924" w:val="left"/>
                <w:tab w:pos="2976" w:val="left"/>
                <w:tab w:pos="3054" w:val="left"/>
                <w:tab w:pos="3310" w:val="left"/>
                <w:tab w:pos="3790" w:val="left"/>
              </w:tabs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g k </w:t>
            </w: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162" w:firstLine="0"/>
              <w:jc w:val="right"/>
            </w:pP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t u</w:t>
            </w:r>
            <w:r>
              <w:rPr>
                <w:w w:val="102.02109813690186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9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0" w:right="0" w:firstLine="0"/>
              <w:jc w:val="center"/>
            </w:pP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0" w:right="0" w:firstLine="0"/>
              <w:jc w:val="center"/>
            </w:pP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n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0" w:right="0" w:firstLine="0"/>
              <w:jc w:val="center"/>
            </w:pPr>
            <w:r>
              <w:rPr>
                <w:w w:val="98.9267522638494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266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  <w:tab w:pos="872" w:val="left"/>
                <w:tab w:pos="1088" w:val="left"/>
              </w:tabs>
              <w:autoSpaceDE w:val="0"/>
              <w:widowControl/>
              <w:spacing w:line="245" w:lineRule="auto" w:before="138" w:after="0"/>
              <w:ind w:left="6" w:right="0" w:firstLine="0"/>
              <w:jc w:val="left"/>
            </w:pPr>
            <w:r>
              <w:rPr>
                <w:w w:val="98.9267522638494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t x y h g k k </w:t>
            </w:r>
            <w:r>
              <w:rPr>
                <w:w w:val="96.6349675105168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6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6" w:after="0"/>
              <w:ind w:left="6" w:right="0" w:firstLine="0"/>
              <w:jc w:val="left"/>
            </w:pPr>
            <w:r>
              <w:rPr>
                <w:w w:val="96.6349675105168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6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14" w:after="0"/>
              <w:ind w:left="0" w:right="0" w:firstLine="0"/>
              <w:jc w:val="left"/>
            </w:pP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</w:tr>
      <w:tr>
        <w:trPr>
          <w:trHeight w:hRule="exact" w:val="12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0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0"/>
            <w:gridSpan w:val="16"/>
            <w:vMerge/>
            <w:tcBorders/>
          </w:tcPr>
          <w:p/>
        </w:tc>
        <w:tc>
          <w:tcPr>
            <w:tcW w:type="dxa" w:w="3900"/>
            <w:gridSpan w:val="26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1500"/>
            <w:gridSpan w:val="10"/>
            <w:vMerge/>
            <w:tcBorders/>
          </w:tcPr>
          <w:p/>
        </w:tc>
        <w:tc>
          <w:tcPr>
            <w:tcW w:type="dxa" w:w="300"/>
            <w:gridSpan w:val="2"/>
            <w:vMerge/>
            <w:tcBorders/>
          </w:tcPr>
          <w:p/>
        </w:tc>
        <w:tc>
          <w:tcPr>
            <w:tcW w:type="dxa" w:w="450"/>
            <w:gridSpan w:val="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0"/>
            <w:vMerge/>
            <w:tcBorders/>
          </w:tcPr>
          <w:p/>
        </w:tc>
        <w:tc>
          <w:tcPr>
            <w:tcW w:type="dxa" w:w="150"/>
            <w:vMerge/>
            <w:tcBorders/>
          </w:tcPr>
          <w:p/>
        </w:tc>
        <w:tc>
          <w:tcPr>
            <w:tcW w:type="dxa" w:w="2400"/>
            <w:gridSpan w:val="16"/>
            <w:vMerge/>
            <w:tcBorders/>
          </w:tcPr>
          <w:p/>
        </w:tc>
        <w:tc>
          <w:tcPr>
            <w:tcW w:type="dxa" w:w="3900"/>
            <w:gridSpan w:val="26"/>
            <w:vMerge/>
            <w:tcBorders/>
          </w:tcPr>
          <w:p/>
        </w:tc>
        <w:tc>
          <w:tcPr>
            <w:tcW w:type="dxa" w:w="4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96" w:after="0"/>
              <w:ind w:left="0" w:right="0" w:firstLine="0"/>
              <w:jc w:val="center"/>
            </w:pPr>
            <w:r>
              <w:rPr>
                <w:w w:val="102.021098136901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68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1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97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  <w:tab w:pos="804" w:val="left"/>
              </w:tabs>
              <w:autoSpaceDE w:val="0"/>
              <w:widowControl/>
              <w:spacing w:line="247" w:lineRule="auto" w:before="110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k k </w:t>
            </w: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021098136901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450"/>
            <w:gridSpan w:val="3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67690118153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67690118153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</w:tabs>
              <w:autoSpaceDE w:val="0"/>
              <w:widowControl/>
              <w:spacing w:line="245" w:lineRule="auto" w:before="98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) </w:t>
            </w:r>
            <w:r>
              <w:br/>
            </w:r>
            <w:r>
              <w:rPr>
                <w:w w:val="101.67690118153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</w:t>
            </w:r>
          </w:p>
        </w:tc>
        <w:tc>
          <w:tcPr>
            <w:tcW w:type="dxa" w:w="45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br/>
            </w:r>
            <w:r>
              <w:rPr>
                <w:w w:val="101.67690118153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t u</w:t>
            </w:r>
            <w:r>
              <w:rPr>
                <w:w w:val="101.676901181538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1.67690118153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9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84" w:after="0"/>
              <w:ind w:left="0" w:right="0" w:firstLine="0"/>
              <w:jc w:val="center"/>
            </w:pPr>
            <w:r>
              <w:rPr>
                <w:w w:val="101.67690118153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6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2720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  <w:tab w:pos="844" w:val="left"/>
              </w:tabs>
              <w:autoSpaceDE w:val="0"/>
              <w:widowControl/>
              <w:spacing w:line="247" w:lineRule="auto" w:before="98" w:after="0"/>
              <w:ind w:left="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k </w:t>
            </w:r>
            <w:r>
              <w:rPr>
                <w:w w:val="101.67690118153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67690118153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98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3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(9)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188" w:left="568" w:header="720" w:footer="720" w:gutter="0"/>
          <w:cols w:space="720" w:num="1" w:equalWidth="0"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</w:tblGrid>
      <w:tr>
        <w:trPr>
          <w:trHeight w:hRule="exact" w:val="406"/>
        </w:trPr>
        <w:tc>
          <w:tcPr>
            <w:tcW w:type="dxa" w:w="9100"/>
            <w:gridSpan w:val="9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Suoping Li et al. /  AASRI Procedia  1 ( 2012 )  318 – 323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321</w:t>
            </w:r>
          </w:p>
        </w:tc>
      </w:tr>
      <w:tr>
        <w:trPr>
          <w:trHeight w:hRule="exact" w:val="52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2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94" w:after="0"/>
              <w:ind w:left="0" w:right="0" w:firstLine="0"/>
              <w:jc w:val="center"/>
            </w:pPr>
            <w:r>
              <w:rPr>
                <w:w w:val="96.8734423319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</w:p>
        </w:tc>
        <w:tc>
          <w:tcPr>
            <w:tcW w:type="dxa" w:w="4692"/>
            <w:gridSpan w:val="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  <w:tab w:pos="870" w:val="left"/>
                <w:tab w:pos="1086" w:val="left"/>
                <w:tab w:pos="1474" w:val="left"/>
                <w:tab w:pos="1794" w:val="left"/>
                <w:tab w:pos="2452" w:val="left"/>
                <w:tab w:pos="3094" w:val="left"/>
                <w:tab w:pos="3246" w:val="left"/>
                <w:tab w:pos="3340" w:val="left"/>
                <w:tab w:pos="3490" w:val="left"/>
                <w:tab w:pos="3644" w:val="left"/>
                <w:tab w:pos="4164" w:val="left"/>
              </w:tabs>
              <w:autoSpaceDE w:val="0"/>
              <w:widowControl/>
              <w:spacing w:line="230" w:lineRule="auto" w:before="23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, ,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 x y g k </w:t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s </w:t>
            </w:r>
            <w:r>
              <w:tab/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qrr </w:t>
            </w:r>
            <w:r>
              <w:rPr>
                <w:w w:val="96.8734423319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tabs>
                <w:tab w:pos="1042" w:val="left"/>
                <w:tab w:pos="1358" w:val="left"/>
                <w:tab w:pos="3848" w:val="left"/>
                <w:tab w:pos="3894" w:val="left"/>
                <w:tab w:pos="4060" w:val="left"/>
                <w:tab w:pos="4648" w:val="left"/>
              </w:tabs>
              <w:autoSpaceDE w:val="0"/>
              <w:widowControl/>
              <w:spacing w:line="233" w:lineRule="auto" w:before="0" w:after="0"/>
              <w:ind w:left="986" w:right="0" w:firstLine="0"/>
              <w:jc w:val="left"/>
            </w:pP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 t u</w:t>
            </w:r>
            <w:r>
              <w:rPr>
                <w:w w:val="96.87344233194986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96.8734423319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s t u</w:t>
            </w:r>
            <w:r>
              <w:rPr>
                <w:w w:val="96.87344233194986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87344233194986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 �</w:t>
            </w:r>
            <w:r>
              <w:rPr>
                <w:w w:val="96.8734423319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170" w:val="left"/>
                <w:tab w:pos="308" w:val="left"/>
                <w:tab w:pos="366" w:val="left"/>
                <w:tab w:pos="442" w:val="left"/>
                <w:tab w:pos="740" w:val="left"/>
                <w:tab w:pos="1238" w:val="left"/>
                <w:tab w:pos="1340" w:val="left"/>
                <w:tab w:pos="1404" w:val="left"/>
                <w:tab w:pos="1594" w:val="left"/>
                <w:tab w:pos="1732" w:val="left"/>
                <w:tab w:pos="2328" w:val="left"/>
                <w:tab w:pos="2500" w:val="left"/>
                <w:tab w:pos="2886" w:val="left"/>
                <w:tab w:pos="3454" w:val="left"/>
                <w:tab w:pos="3616" w:val="left"/>
                <w:tab w:pos="3822" w:val="left"/>
                <w:tab w:pos="3966" w:val="left"/>
                <w:tab w:pos="4054" w:val="left"/>
                <w:tab w:pos="4194" w:val="left"/>
                <w:tab w:pos="4350" w:val="left"/>
                <w:tab w:pos="4426" w:val="left"/>
                <w:tab w:pos="4586" w:val="left"/>
              </w:tabs>
              <w:autoSpaceDE w:val="0"/>
              <w:widowControl/>
              <w:spacing w:line="230" w:lineRule="auto" w:before="0" w:after="0"/>
              <w:ind w:left="10" w:right="0" w:firstLine="0"/>
              <w:jc w:val="left"/>
            </w:pPr>
            <w:r>
              <w:rPr>
                <w:w w:val="101.6673037880345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(1</w:t>
            </w: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r 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101.6673037880345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tab/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(2)</w:t>
            </w:r>
            <w:r>
              <w:rPr>
                <w:w w:val="101.66730378803454"/>
                <w:rFonts w:ascii="ËÎÌå" w:hAnsi="ËÎÌå" w:eastAsia="ËÎÌå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</w:t>
            </w: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 � 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m</w:t>
            </w: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t x y h g g k </w:t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l </w:t>
            </w:r>
            <w:r>
              <w:tab/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m </w:t>
            </w:r>
            <w:r>
              <w:tab/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s </w:t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qr 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101.6673037880345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(1</w:t>
            </w: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510" w:right="0" w:firstLine="0"/>
              <w:jc w:val="left"/>
            </w:pP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l m s t u</w:t>
            </w:r>
            <w:r>
              <w:rPr>
                <w:w w:val="101.44867463545366"/>
                <w:rFonts w:ascii="Symbol" w:hAnsi="Symbol" w:eastAsia="Symbol"/>
                <w:b w:val="0"/>
                <w:i w:val="0"/>
                <w:color w:val="000000"/>
                <w:sz w:val="11"/>
              </w:rPr>
              <w:t>� � � �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7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u</w:t>
            </w:r>
          </w:p>
        </w:tc>
        <w:tc>
          <w:tcPr>
            <w:tcW w:type="dxa" w:w="63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7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41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1314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  <w:tab w:pos="778" w:val="left"/>
                <w:tab w:pos="970" w:val="left"/>
                <w:tab w:pos="1166" w:val="left"/>
              </w:tabs>
              <w:autoSpaceDE w:val="0"/>
              <w:widowControl/>
              <w:spacing w:line="254" w:lineRule="auto" w:before="30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 x y h g k g k </w:t>
            </w:r>
            <w:r>
              <w:rPr>
                <w:w w:val="96.8734423319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73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30" w:after="0"/>
              <w:ind w:left="2" w:right="0" w:firstLine="0"/>
              <w:jc w:val="left"/>
            </w:pPr>
            <w:r>
              <w:rPr>
                <w:w w:val="96.8734423319498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right"/>
            </w:pP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4" w:after="0"/>
              <w:ind w:left="0" w:right="0" w:firstLine="0"/>
              <w:jc w:val="center"/>
            </w:pP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qr 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5454"/>
            <w:gridSpan w:val="54"/>
            <w:vMerge/>
            <w:tcBorders/>
          </w:tcPr>
          <w:p/>
        </w:tc>
        <w:tc>
          <w:tcPr>
            <w:tcW w:type="dxa" w:w="1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4" w:after="0"/>
              <w:ind w:left="0" w:right="0" w:firstLine="0"/>
              <w:jc w:val="center"/>
            </w:pP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r 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24" w:after="0"/>
              <w:ind w:left="0" w:right="0" w:firstLine="0"/>
              <w:jc w:val="center"/>
            </w:pPr>
            <w:r>
              <w:rPr>
                <w:w w:val="101.66730378803454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662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br/>
            </w:r>
            <w:r>
              <w:rPr>
                <w:w w:val="101.44867463545366"/>
                <w:rFonts w:ascii="Symbol" w:hAnsi="Symbol" w:eastAsia="Symbol"/>
                <w:b w:val="0"/>
                <w:i w:val="0"/>
                <w:color w:val="000000"/>
                <w:sz w:val="11"/>
              </w:rPr>
              <w:t>� � � � �</w:t>
            </w: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24" w:after="0"/>
              <w:ind w:left="0" w:right="0" w:firstLine="0"/>
              <w:jc w:val="center"/>
            </w:pP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f</w:t>
            </w:r>
          </w:p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0"/>
            <w:gridSpan w:val="10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5454"/>
            <w:gridSpan w:val="54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34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2" w:after="0"/>
              <w:ind w:left="0" w:right="0" w:firstLine="0"/>
              <w:jc w:val="center"/>
            </w:pPr>
            <w:r>
              <w:rPr>
                <w:w w:val="101.448674635453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(3)</w:t>
            </w:r>
            <w:r>
              <w:rPr>
                <w:w w:val="101.66730378803454"/>
                <w:rFonts w:ascii="ËÎÌå" w:hAnsi="ËÎÌå" w:eastAsia="ËÎÌå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</w:t>
            </w:r>
          </w:p>
        </w:tc>
        <w:tc>
          <w:tcPr>
            <w:tcW w:type="dxa" w:w="63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 � �</w:t>
            </w:r>
          </w:p>
        </w:tc>
        <w:tc>
          <w:tcPr>
            <w:tcW w:type="dxa" w:w="1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06" w:after="0"/>
              <w:ind w:left="0" w:right="0" w:firstLine="0"/>
              <w:jc w:val="center"/>
            </w:pP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n</w:t>
            </w:r>
          </w:p>
        </w:tc>
        <w:tc>
          <w:tcPr>
            <w:tcW w:type="dxa" w:w="4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101.66730378803454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</w:p>
        </w:tc>
        <w:tc>
          <w:tcPr>
            <w:tcW w:type="dxa" w:w="143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2" w:val="left"/>
                <w:tab w:pos="708" w:val="left"/>
                <w:tab w:pos="890" w:val="left"/>
                <w:tab w:pos="1034" w:val="left"/>
              </w:tabs>
              <w:autoSpaceDE w:val="0"/>
              <w:widowControl/>
              <w:spacing w:line="254" w:lineRule="auto" w:before="106" w:after="0"/>
              <w:ind w:left="0" w:right="0" w:firstLine="0"/>
              <w:jc w:val="left"/>
            </w:pPr>
            <w:r>
              <w:rPr>
                <w:w w:val="101.66730378803454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t x y h k g k </w:t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l </w:t>
            </w:r>
            <w:r>
              <w:tab/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n </w:t>
            </w:r>
            <w:r>
              <w:tab/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s </w:t>
            </w:r>
            <w:r>
              <w:rPr>
                <w:w w:val="101.448674635453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8" w:after="0"/>
              <w:ind w:left="0" w:right="18" w:firstLine="0"/>
              <w:jc w:val="right"/>
            </w:pPr>
            <w:r>
              <w:rPr>
                <w:w w:val="97.696104503813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0" w:after="0"/>
              <w:ind w:left="0" w:right="0" w:firstLine="0"/>
              <w:jc w:val="center"/>
            </w:pP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676"/>
            <w:gridSpan w:val="2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  <w:tab w:pos="330" w:val="left"/>
                <w:tab w:pos="380" w:val="left"/>
                <w:tab w:pos="456" w:val="left"/>
                <w:tab w:pos="700" w:val="left"/>
                <w:tab w:pos="852" w:val="left"/>
                <w:tab w:pos="916" w:val="left"/>
                <w:tab w:pos="1000" w:val="left"/>
                <w:tab w:pos="1242" w:val="left"/>
              </w:tabs>
              <w:autoSpaceDE w:val="0"/>
              <w:widowControl/>
              <w:spacing w:line="223" w:lineRule="auto" w:before="26" w:after="0"/>
              <w:ind w:left="2" w:right="0" w:firstLine="0"/>
              <w:jc w:val="left"/>
            </w:pPr>
            <w:r>
              <w:rPr>
                <w:w w:val="97.696104503813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97.696104503813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98.7687667210896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97.696104503813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  <w:r>
              <w:rPr>
                <w:w w:val="97.696104503813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98.7687667210896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97.696104503813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30" w:firstLine="0"/>
              <w:jc w:val="right"/>
            </w:pPr>
            <w:r>
              <w:rPr>
                <w:w w:val="98.7687667210896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s t u</w:t>
            </w:r>
            <w:r>
              <w:rPr>
                <w:w w:val="98.7687667210896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98.7687667210896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2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have: </w:t>
            </w:r>
          </w:p>
        </w:tc>
        <w:tc>
          <w:tcPr>
            <w:tcW w:type="dxa" w:w="11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0" w:after="0"/>
              <w:ind w:left="0" w:right="0" w:firstLine="0"/>
              <w:jc w:val="center"/>
            </w:pP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3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86" w:after="0"/>
              <w:ind w:left="0" w:right="0" w:firstLine="0"/>
              <w:jc w:val="center"/>
            </w:pPr>
            <w:r>
              <w:rPr>
                <w:w w:val="98.7687667210896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w w:val="97.69610450381325"/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92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8" w:after="0"/>
              <w:ind w:left="0" w:right="0" w:firstLine="0"/>
              <w:jc w:val="center"/>
            </w:pPr>
            <w:r>
              <w:rPr>
                <w:w w:val="97.69610450381325"/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 �</w:t>
            </w:r>
          </w:p>
        </w:tc>
        <w:tc>
          <w:tcPr>
            <w:tcW w:type="dxa" w:w="2580"/>
            <w:gridSpan w:val="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40" w:val="left"/>
                <w:tab w:pos="996" w:val="left"/>
              </w:tabs>
              <w:autoSpaceDE w:val="0"/>
              <w:widowControl/>
              <w:spacing w:line="247" w:lineRule="auto" w:before="100" w:after="0"/>
              <w:ind w:left="34" w:right="0" w:firstLine="0"/>
              <w:jc w:val="left"/>
            </w:pPr>
            <w:r>
              <w:rPr>
                <w:w w:val="97.696104503813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g k </w:t>
            </w:r>
            <w:r>
              <w:rPr>
                <w:w w:val="98.7687667210896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8.7687667210896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s </w:t>
            </w:r>
            <w:r>
              <w:tab/>
            </w:r>
            <w:r>
              <w:rPr>
                <w:w w:val="98.7687667210896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600"/>
            <w:gridSpan w:val="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9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77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When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</w:t>
            </w:r>
          </w:p>
        </w:tc>
        <w:tc>
          <w:tcPr>
            <w:tcW w:type="dxa" w:w="2121"/>
            <w:gridSpan w:val="2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808"/>
            <w:gridSpan w:val="8"/>
            <w:vMerge/>
            <w:tcBorders/>
          </w:tcPr>
          <w:p/>
        </w:tc>
        <w:tc>
          <w:tcPr>
            <w:tcW w:type="dxa" w:w="3636"/>
            <w:gridSpan w:val="36"/>
            <w:vMerge/>
            <w:tcBorders/>
          </w:tcPr>
          <w:p/>
        </w:tc>
        <w:tc>
          <w:tcPr>
            <w:tcW w:type="dxa" w:w="1818"/>
            <w:gridSpan w:val="18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2" w:after="0"/>
              <w:ind w:left="0" w:right="0" w:firstLine="0"/>
              <w:jc w:val="right"/>
            </w:pP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2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8" w:after="0"/>
              <w:ind w:left="0" w:right="0" w:firstLine="0"/>
              <w:jc w:val="center"/>
            </w:pPr>
            <w:r>
              <w:rPr>
                <w:w w:val="98.3309745788574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</w:p>
        </w:tc>
        <w:tc>
          <w:tcPr>
            <w:tcW w:type="dxa" w:w="5870"/>
            <w:gridSpan w:val="7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  <w:tab w:pos="940" w:val="left"/>
                <w:tab w:pos="1104" w:val="left"/>
                <w:tab w:pos="1454" w:val="left"/>
                <w:tab w:pos="1790" w:val="left"/>
                <w:tab w:pos="2210" w:val="left"/>
                <w:tab w:pos="2888" w:val="left"/>
                <w:tab w:pos="3000" w:val="left"/>
                <w:tab w:pos="3158" w:val="left"/>
                <w:tab w:pos="3318" w:val="left"/>
                <w:tab w:pos="3806" w:val="left"/>
                <w:tab w:pos="4378" w:val="left"/>
                <w:tab w:pos="4716" w:val="left"/>
                <w:tab w:pos="5390" w:val="left"/>
                <w:tab w:pos="5584" w:val="left"/>
                <w:tab w:pos="5738" w:val="left"/>
              </w:tabs>
              <w:autoSpaceDE w:val="0"/>
              <w:widowControl/>
              <w:spacing w:line="221" w:lineRule="auto" w:before="48" w:after="0"/>
              <w:ind w:left="36" w:right="0" w:firstLine="0"/>
              <w:jc w:val="left"/>
            </w:pPr>
            <w:r>
              <w:rPr>
                <w:w w:val="102.2114753723144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, , )</w:t>
            </w: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w w:val="98.78008442540323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x</w:t>
            </w: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x y g </w:t>
            </w: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qrr </w:t>
            </w:r>
            <w:r>
              <w:rPr>
                <w:w w:val="98.3309745788574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w w:val="98.78008442540323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x</w:t>
            </w: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  <w:p>
            <w:pPr>
              <w:autoSpaceDN w:val="0"/>
              <w:tabs>
                <w:tab w:pos="1118" w:val="left"/>
                <w:tab w:pos="1328" w:val="left"/>
                <w:tab w:pos="3534" w:val="left"/>
                <w:tab w:pos="3758" w:val="left"/>
                <w:tab w:pos="4254" w:val="left"/>
              </w:tabs>
              <w:autoSpaceDE w:val="0"/>
              <w:widowControl/>
              <w:spacing w:line="218" w:lineRule="auto" w:before="0" w:after="0"/>
              <w:ind w:left="1062" w:right="0" w:firstLine="0"/>
              <w:jc w:val="left"/>
            </w:pP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 x</w:t>
            </w:r>
            <w:r>
              <w:rPr>
                <w:w w:val="98.33097457885742"/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w w:val="98.3309745788574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s x</w:t>
            </w:r>
            <w:r>
              <w:rPr>
                <w:w w:val="98.33097457885742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98.3309745788574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180" w:val="left"/>
                <w:tab w:pos="258" w:val="left"/>
                <w:tab w:pos="436" w:val="left"/>
                <w:tab w:pos="592" w:val="left"/>
                <w:tab w:pos="656" w:val="left"/>
                <w:tab w:pos="742" w:val="left"/>
                <w:tab w:pos="1016" w:val="left"/>
                <w:tab w:pos="1512" w:val="left"/>
                <w:tab w:pos="1626" w:val="left"/>
                <w:tab w:pos="1696" w:val="left"/>
                <w:tab w:pos="1912" w:val="left"/>
                <w:tab w:pos="2048" w:val="left"/>
                <w:tab w:pos="2720" w:val="left"/>
                <w:tab w:pos="2912" w:val="left"/>
                <w:tab w:pos="3070" w:val="left"/>
                <w:tab w:pos="3726" w:val="left"/>
                <w:tab w:pos="3906" w:val="left"/>
                <w:tab w:pos="4138" w:val="left"/>
                <w:tab w:pos="4248" w:val="left"/>
                <w:tab w:pos="4406" w:val="left"/>
                <w:tab w:pos="4580" w:val="left"/>
                <w:tab w:pos="4666" w:val="left"/>
                <w:tab w:pos="4844" w:val="left"/>
                <w:tab w:pos="4998" w:val="left"/>
                <w:tab w:pos="5050" w:val="left"/>
                <w:tab w:pos="5128" w:val="left"/>
                <w:tab w:pos="5388" w:val="left"/>
              </w:tabs>
              <w:autoSpaceDE w:val="0"/>
              <w:widowControl/>
              <w:spacing w:line="226" w:lineRule="auto" w:before="0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w w:val="98.52878451347351"/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s x y h g g </w:t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w w:val="98.52878451347351"/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tabs>
                <w:tab w:pos="1042" w:val="left"/>
                <w:tab w:pos="1388" w:val="left"/>
                <w:tab w:pos="5204" w:val="left"/>
                <w:tab w:pos="5252" w:val="left"/>
                <w:tab w:pos="5746" w:val="left"/>
              </w:tabs>
              <w:autoSpaceDE w:val="0"/>
              <w:widowControl/>
              <w:spacing w:line="223" w:lineRule="auto" w:before="0" w:after="0"/>
              <w:ind w:left="818" w:right="0" w:firstLine="0"/>
              <w:jc w:val="left"/>
            </w:pP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s x</w:t>
            </w:r>
            <w:r>
              <w:rPr>
                <w:w w:val="101.1899232864379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s x</w:t>
            </w:r>
            <w:r>
              <w:rPr>
                <w:w w:val="101.1899232864379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204" w:val="left"/>
                <w:tab w:pos="324" w:val="left"/>
                <w:tab w:pos="512" w:val="left"/>
                <w:tab w:pos="674" w:val="left"/>
                <w:tab w:pos="726" w:val="left"/>
                <w:tab w:pos="806" w:val="left"/>
                <w:tab w:pos="1068" w:val="left"/>
                <w:tab w:pos="1232" w:val="left"/>
                <w:tab w:pos="1298" w:val="left"/>
                <w:tab w:pos="1388" w:val="left"/>
                <w:tab w:pos="1582" w:val="left"/>
                <w:tab w:pos="2010" w:val="left"/>
                <w:tab w:pos="2132" w:val="left"/>
                <w:tab w:pos="2206" w:val="left"/>
                <w:tab w:pos="2432" w:val="left"/>
                <w:tab w:pos="2572" w:val="left"/>
                <w:tab w:pos="3280" w:val="left"/>
                <w:tab w:pos="3966" w:val="left"/>
                <w:tab w:pos="4158" w:val="left"/>
                <w:tab w:pos="4272" w:val="left"/>
                <w:tab w:pos="4444" w:val="left"/>
                <w:tab w:pos="4602" w:val="left"/>
              </w:tabs>
              <w:autoSpaceDE w:val="0"/>
              <w:widowControl/>
              <w:spacing w:line="223" w:lineRule="auto" w:before="0" w:after="0"/>
              <w:ind w:left="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7.4848600534292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7.4848600534292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</w:t>
            </w:r>
            <w:r>
              <w:rPr>
                <w:w w:val="97.4848600534292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(4)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s x y h g </w:t>
            </w:r>
            <w:r>
              <w:rPr>
                <w:w w:val="97.4848600534292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7.4848600534292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7.4848600534292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0" w:right="3922" w:firstLine="0"/>
              <w:jc w:val="right"/>
            </w:pPr>
            <w:r>
              <w:rPr>
                <w:w w:val="97.4848600534292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s x</w:t>
            </w:r>
            <w:r>
              <w:rPr>
                <w:w w:val="97.48486005342923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w w:val="97.4848600534292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00" w:after="0"/>
              <w:ind w:left="0" w:right="0" w:firstLine="0"/>
              <w:jc w:val="center"/>
            </w:pPr>
            <w:r>
              <w:rPr>
                <w:w w:val="102.2114753723144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5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  <w:tab w:pos="838" w:val="left"/>
                <w:tab w:pos="1042" w:val="left"/>
              </w:tabs>
              <w:autoSpaceDE w:val="0"/>
              <w:widowControl/>
              <w:spacing w:line="242" w:lineRule="auto" w:before="122" w:after="0"/>
              <w:ind w:left="0" w:right="0" w:firstLine="0"/>
              <w:jc w:val="left"/>
            </w:pPr>
            <w:r>
              <w:rPr>
                <w:w w:val="102.211475372314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x y h g k g </w:t>
            </w:r>
            <w:r>
              <w:rPr>
                <w:w w:val="98.3309745788574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40" w:after="0"/>
              <w:ind w:left="0" w:right="0" w:firstLine="0"/>
              <w:jc w:val="center"/>
            </w:pPr>
            <w:r>
              <w:rPr>
                <w:w w:val="98.3309745788574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99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14" w:val="left"/>
              </w:tabs>
              <w:autoSpaceDE w:val="0"/>
              <w:widowControl/>
              <w:spacing w:line="247" w:lineRule="auto" w:before="54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s x y h k g </w:t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70" w:after="0"/>
              <w:ind w:left="22" w:right="0" w:firstLine="0"/>
              <w:jc w:val="left"/>
            </w:pPr>
            <w:r>
              <w:rPr>
                <w:w w:val="101.189923286437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1"/>
            <w:vMerge/>
            <w:tcBorders/>
          </w:tcPr>
          <w:p/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7171"/>
            <w:gridSpan w:val="71"/>
            <w:vMerge/>
            <w:tcBorders/>
          </w:tcPr>
          <w:p/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0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2" w:after="0"/>
              <w:ind w:left="0" w:right="0" w:firstLine="0"/>
              <w:jc w:val="center"/>
            </w:pPr>
            <w:r>
              <w:rPr>
                <w:w w:val="101.189923286437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69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1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1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7171"/>
            <w:gridSpan w:val="7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606"/>
            <w:gridSpan w:val="6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27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(11)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</w:p>
        </w:tc>
        <w:tc>
          <w:tcPr>
            <w:tcW w:type="dxa" w:w="684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, , )</w:t>
            </w:r>
          </w:p>
        </w:tc>
        <w:tc>
          <w:tcPr>
            <w:tcW w:type="dxa" w:w="24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078"/>
            <w:gridSpan w:val="6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  <w:tab w:pos="532" w:val="left"/>
                <w:tab w:pos="872" w:val="left"/>
                <w:tab w:pos="1288" w:val="left"/>
                <w:tab w:pos="1926" w:val="left"/>
                <w:tab w:pos="2028" w:val="left"/>
                <w:tab w:pos="2190" w:val="left"/>
                <w:tab w:pos="2352" w:val="left"/>
                <w:tab w:pos="2840" w:val="left"/>
                <w:tab w:pos="3412" w:val="left"/>
                <w:tab w:pos="3754" w:val="left"/>
                <w:tab w:pos="4438" w:val="left"/>
                <w:tab w:pos="4636" w:val="left"/>
                <w:tab w:pos="4794" w:val="left"/>
                <w:tab w:pos="4944" w:val="left"/>
              </w:tabs>
              <w:autoSpaceDE w:val="0"/>
              <w:widowControl/>
              <w:spacing w:line="223" w:lineRule="auto" w:before="50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</w:t>
            </w:r>
            <w:r>
              <w:rPr>
                <w:w w:val="101.33426420150265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w w:val="101.33426420150265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tabs>
                <w:tab w:pos="190" w:val="left"/>
                <w:tab w:pos="404" w:val="left"/>
                <w:tab w:pos="2572" w:val="left"/>
                <w:tab w:pos="2622" w:val="left"/>
                <w:tab w:pos="2800" w:val="left"/>
                <w:tab w:pos="3288" w:val="left"/>
              </w:tabs>
              <w:autoSpaceDE w:val="0"/>
              <w:widowControl/>
              <w:spacing w:line="223" w:lineRule="auto" w:before="0" w:after="0"/>
              <w:ind w:left="1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114" w:val="left"/>
                <w:tab w:pos="198" w:val="left"/>
                <w:tab w:pos="456" w:val="left"/>
                <w:tab w:pos="930" w:val="left"/>
                <w:tab w:pos="1042" w:val="left"/>
                <w:tab w:pos="1112" w:val="left"/>
                <w:tab w:pos="1320" w:val="left"/>
                <w:tab w:pos="1452" w:val="left"/>
                <w:tab w:pos="2106" w:val="left"/>
                <w:tab w:pos="2294" w:val="left"/>
                <w:tab w:pos="2438" w:val="left"/>
                <w:tab w:pos="3058" w:val="left"/>
                <w:tab w:pos="3234" w:val="left"/>
                <w:tab w:pos="3428" w:val="left"/>
                <w:tab w:pos="3526" w:val="left"/>
                <w:tab w:pos="3680" w:val="left"/>
                <w:tab w:pos="3848" w:val="left"/>
                <w:tab w:pos="3932" w:val="left"/>
                <w:tab w:pos="4106" w:val="left"/>
                <w:tab w:pos="4256" w:val="left"/>
                <w:tab w:pos="4308" w:val="left"/>
                <w:tab w:pos="4382" w:val="left"/>
                <w:tab w:pos="4626" w:val="left"/>
              </w:tabs>
              <w:autoSpaceDE w:val="0"/>
              <w:widowControl/>
              <w:spacing w:line="230" w:lineRule="auto" w:before="0" w:after="0"/>
              <w:ind w:left="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g k </w:t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tabs>
                <w:tab w:pos="488" w:val="left"/>
                <w:tab w:pos="810" w:val="left"/>
                <w:tab w:pos="4456" w:val="left"/>
                <w:tab w:pos="4502" w:val="left"/>
                <w:tab w:pos="4968" w:val="left"/>
              </w:tabs>
              <w:autoSpaceDE w:val="0"/>
              <w:widowControl/>
              <w:spacing w:line="230" w:lineRule="auto" w:before="0" w:after="0"/>
              <w:ind w:left="272" w:right="0" w:firstLine="0"/>
              <w:jc w:val="left"/>
            </w:pP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t x</w:t>
            </w:r>
            <w:r>
              <w:rPr>
                <w:w w:val="101.76515579223633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t x</w:t>
            </w:r>
            <w:r>
              <w:rPr>
                <w:w w:val="101.76515579223633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21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  <w:tab w:pos="848" w:val="left"/>
                <w:tab w:pos="1056" w:val="left"/>
              </w:tabs>
              <w:autoSpaceDE w:val="0"/>
              <w:widowControl/>
              <w:spacing w:line="247" w:lineRule="auto" w:before="124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g k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19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4" w:val="left"/>
                <w:tab w:pos="784" w:val="left"/>
                <w:tab w:pos="952" w:val="left"/>
              </w:tabs>
              <w:autoSpaceDE w:val="0"/>
              <w:widowControl/>
              <w:spacing w:line="257" w:lineRule="auto" w:before="564" w:after="0"/>
              <w:ind w:left="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k k </w:t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101.7651557922363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9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9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363"/>
            <w:gridSpan w:val="63"/>
            <w:vMerge/>
            <w:tcBorders/>
          </w:tcPr>
          <w:p/>
        </w:tc>
        <w:tc>
          <w:tcPr>
            <w:tcW w:type="dxa" w:w="1212"/>
            <w:gridSpan w:val="1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6363"/>
            <w:gridSpan w:val="63"/>
            <w:vMerge/>
            <w:tcBorders/>
          </w:tcPr>
          <w:p/>
        </w:tc>
        <w:tc>
          <w:tcPr>
            <w:tcW w:type="dxa" w:w="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94" w:after="0"/>
              <w:ind w:left="0" w:right="0" w:firstLine="0"/>
              <w:jc w:val="center"/>
            </w:pPr>
            <w:r>
              <w:rPr>
                <w:w w:val="101.7651557922363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62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1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6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42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0" w:right="0" w:firstLine="0"/>
              <w:jc w:val="center"/>
            </w:pPr>
            <w:r>
              <w:rPr>
                <w:w w:val="101.18812437980407"/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</w:t>
            </w:r>
          </w:p>
        </w:tc>
        <w:tc>
          <w:tcPr>
            <w:tcW w:type="dxa" w:w="892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  <w:tab w:pos="808" w:val="left"/>
              </w:tabs>
              <w:autoSpaceDE w:val="0"/>
              <w:widowControl/>
              <w:spacing w:line="245" w:lineRule="auto" w:before="9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94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26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1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(12)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2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2" w:after="0"/>
              <w:ind w:left="0" w:right="0" w:firstLine="0"/>
              <w:jc w:val="center"/>
            </w:pPr>
            <w:r>
              <w:rPr>
                <w:w w:val="96.90450827280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</w:p>
        </w:tc>
        <w:tc>
          <w:tcPr>
            <w:tcW w:type="dxa" w:w="4884"/>
            <w:gridSpan w:val="5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  <w:tab w:pos="904" w:val="left"/>
                <w:tab w:pos="1124" w:val="left"/>
                <w:tab w:pos="1522" w:val="left"/>
                <w:tab w:pos="1850" w:val="left"/>
                <w:tab w:pos="2526" w:val="left"/>
                <w:tab w:pos="3184" w:val="left"/>
                <w:tab w:pos="3342" w:val="left"/>
                <w:tab w:pos="3438" w:val="left"/>
                <w:tab w:pos="3592" w:val="left"/>
                <w:tab w:pos="3750" w:val="left"/>
                <w:tab w:pos="4284" w:val="left"/>
              </w:tabs>
              <w:autoSpaceDE w:val="0"/>
              <w:widowControl/>
              <w:spacing w:line="226" w:lineRule="auto" w:before="6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, , 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 x y g k </w:t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s </w:t>
            </w:r>
            <w:r>
              <w:tab/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qrr </w:t>
            </w:r>
            <w:r>
              <w:rPr>
                <w:w w:val="96.90450827280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tabs>
                <w:tab w:pos="1080" w:val="left"/>
                <w:tab w:pos="1402" w:val="left"/>
                <w:tab w:pos="3960" w:val="left"/>
                <w:tab w:pos="4178" w:val="left"/>
                <w:tab w:pos="4780" w:val="left"/>
              </w:tabs>
              <w:autoSpaceDE w:val="0"/>
              <w:widowControl/>
              <w:spacing w:line="223" w:lineRule="auto" w:before="0" w:after="0"/>
              <w:ind w:left="1022" w:right="0" w:firstLine="0"/>
              <w:jc w:val="left"/>
            </w:pP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 t x</w:t>
            </w:r>
            <w:r>
              <w:rPr>
                <w:w w:val="96.9045082728068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rPr>
                <w:w w:val="96.90450827280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s t x</w:t>
            </w:r>
            <w:r>
              <w:rPr>
                <w:w w:val="96.9045082728068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 �</w:t>
            </w:r>
            <w:r>
              <w:rPr>
                <w:w w:val="96.90450827280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168" w:val="left"/>
                <w:tab w:pos="306" w:val="left"/>
                <w:tab w:pos="362" w:val="left"/>
                <w:tab w:pos="440" w:val="left"/>
                <w:tab w:pos="736" w:val="left"/>
                <w:tab w:pos="1230" w:val="left"/>
                <w:tab w:pos="1332" w:val="left"/>
                <w:tab w:pos="1394" w:val="left"/>
                <w:tab w:pos="1586" w:val="left"/>
                <w:tab w:pos="1706" w:val="left"/>
                <w:tab w:pos="2302" w:val="left"/>
                <w:tab w:pos="2472" w:val="left"/>
                <w:tab w:pos="2856" w:val="left"/>
                <w:tab w:pos="3422" w:val="left"/>
                <w:tab w:pos="3582" w:val="left"/>
                <w:tab w:pos="3788" w:val="left"/>
                <w:tab w:pos="3930" w:val="left"/>
                <w:tab w:pos="4018" w:val="left"/>
                <w:tab w:pos="4158" w:val="left"/>
                <w:tab w:pos="4314" w:val="left"/>
                <w:tab w:pos="4388" w:val="left"/>
                <w:tab w:pos="4548" w:val="left"/>
                <w:tab w:pos="4684" w:val="left"/>
                <w:tab w:pos="4732" w:val="left"/>
                <w:tab w:pos="4798" w:val="left"/>
              </w:tabs>
              <w:autoSpaceDE w:val="0"/>
              <w:widowControl/>
              <w:spacing w:line="228" w:lineRule="auto" w:before="0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)</w:t>
            </w:r>
            <w:r>
              <w:tab/>
            </w:r>
            <w:r>
              <w:rPr>
                <w:w w:val="98.42819345408472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(2)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t x y h g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)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50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l m s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1"/>
              </w:rPr>
              <w:t>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24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x</w:t>
            </w:r>
          </w:p>
        </w:tc>
        <w:tc>
          <w:tcPr>
            <w:tcW w:type="dxa" w:w="662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 �</w:t>
            </w:r>
          </w:p>
        </w:tc>
        <w:tc>
          <w:tcPr>
            <w:tcW w:type="dxa" w:w="17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42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1364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8" w:val="left"/>
                <w:tab w:pos="798" w:val="left"/>
                <w:tab w:pos="996" w:val="left"/>
                <w:tab w:pos="1196" w:val="left"/>
              </w:tabs>
              <w:autoSpaceDE w:val="0"/>
              <w:widowControl/>
              <w:spacing w:line="247" w:lineRule="auto" w:before="13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 x y h g k g k </w:t>
            </w:r>
            <w:r>
              <w:rPr>
                <w:w w:val="96.90450827280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s</w:t>
            </w:r>
          </w:p>
        </w:tc>
        <w:tc>
          <w:tcPr>
            <w:tcW w:type="dxa" w:w="4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54" w:after="0"/>
              <w:ind w:left="0" w:right="0" w:firstLine="0"/>
              <w:jc w:val="left"/>
            </w:pPr>
            <w:r>
              <w:rPr>
                <w:w w:val="96.904508272806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5757"/>
            <w:gridSpan w:val="57"/>
            <w:vMerge/>
            <w:tcBorders/>
          </w:tcPr>
          <w:p/>
        </w:tc>
        <w:tc>
          <w:tcPr>
            <w:tcW w:type="dxa" w:w="606"/>
            <w:gridSpan w:val="6"/>
            <w:vMerge/>
            <w:tcBorders/>
          </w:tcPr>
          <w:p/>
        </w:tc>
        <w:tc>
          <w:tcPr>
            <w:tcW w:type="dxa" w:w="808"/>
            <w:gridSpan w:val="8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808"/>
            <w:gridSpan w:val="8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5757"/>
            <w:gridSpan w:val="57"/>
            <w:vMerge/>
            <w:tcBorders/>
          </w:tcPr>
          <w:p/>
        </w:tc>
        <w:tc>
          <w:tcPr>
            <w:tcW w:type="dxa" w:w="63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w w:val="98.42819345408472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1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f</w:t>
            </w:r>
          </w:p>
        </w:tc>
        <w:tc>
          <w:tcPr>
            <w:tcW w:type="dxa" w:w="40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(3)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x</w:t>
            </w:r>
          </w:p>
        </w:tc>
        <w:tc>
          <w:tcPr>
            <w:tcW w:type="dxa" w:w="5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 � �</w:t>
            </w:r>
          </w:p>
        </w:tc>
        <w:tc>
          <w:tcPr>
            <w:tcW w:type="dxa" w:w="1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n</w:t>
            </w:r>
          </w:p>
        </w:tc>
        <w:tc>
          <w:tcPr>
            <w:tcW w:type="dxa" w:w="4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</w:p>
        </w:tc>
        <w:tc>
          <w:tcPr>
            <w:tcW w:type="dxa" w:w="100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  <w:tab w:pos="706" w:val="left"/>
                <w:tab w:pos="888" w:val="left"/>
              </w:tabs>
              <w:autoSpaceDE w:val="0"/>
              <w:widowControl/>
              <w:spacing w:line="252" w:lineRule="auto" w:before="12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t x y h k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s</w:t>
            </w:r>
          </w:p>
        </w:tc>
        <w:tc>
          <w:tcPr>
            <w:tcW w:type="dxa" w:w="4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4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10" w:firstLine="0"/>
              <w:jc w:val="right"/>
            </w:pPr>
            <w:r>
              <w:rPr>
                <w:w w:val="101.378722417922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378722417922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4918158849080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378722417922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4918158849080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64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223" w:lineRule="auto" w:before="16" w:after="0"/>
              <w:ind w:left="0" w:right="0" w:firstLine="0"/>
              <w:jc w:val="left"/>
            </w:pPr>
            <w:r>
              <w:rPr>
                <w:w w:val="101.3787224179222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w w:val="102.4918158849080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s t x</w:t>
            </w:r>
            <w:r>
              <w:rPr>
                <w:w w:val="102.49181588490804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  <w:r>
              <w:rPr>
                <w:w w:val="102.4918158849080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2" w:after="0"/>
              <w:ind w:left="0" w:right="0" w:firstLine="0"/>
              <w:jc w:val="center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78" w:after="0"/>
              <w:ind w:left="0" w:right="0" w:firstLine="0"/>
              <w:jc w:val="center"/>
            </w:pPr>
            <w:r>
              <w:rPr>
                <w:w w:val="102.4918158849080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  <w:r>
              <w:rPr>
                <w:w w:val="101.37872241792225"/>
                <w:rFonts w:ascii="ËÎÌå" w:hAnsi="ËÎÌå" w:eastAsia="ËÎÌå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97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37872241792225"/>
                <w:rFonts w:ascii="Symbol" w:hAnsi="Symbol" w:eastAsia="Symbol"/>
                <w:b w:val="0"/>
                <w:i w:val="0"/>
                <w:color w:val="000000"/>
                <w:sz w:val="21"/>
              </w:rPr>
              <w:t>� � � �</w:t>
            </w:r>
          </w:p>
        </w:tc>
        <w:tc>
          <w:tcPr>
            <w:tcW w:type="dxa" w:w="1072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  <w:tab w:pos="852" w:val="left"/>
                <w:tab w:pos="1016" w:val="left"/>
              </w:tabs>
              <w:autoSpaceDE w:val="0"/>
              <w:widowControl/>
              <w:spacing w:line="245" w:lineRule="auto" w:before="92" w:after="0"/>
              <w:ind w:left="10" w:right="0" w:firstLine="0"/>
              <w:jc w:val="left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t x y h g k </w:t>
            </w:r>
            <w:r>
              <w:rPr>
                <w:w w:val="102.4918158849080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4918158849080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s </w:t>
            </w:r>
            <w:r>
              <w:tab/>
            </w:r>
            <w:r>
              <w:rPr>
                <w:w w:val="102.4918158849080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37872241792225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162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0" w:right="0" w:firstLine="0"/>
              <w:jc w:val="left"/>
            </w:pPr>
            <w:r>
              <w:rPr>
                <w:w w:val="101.3787224179222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</w:t>
            </w:r>
            <w:r>
              <w:rPr>
                <w:w w:val="102.4918158849080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26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(13)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1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9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pg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2" w:after="0"/>
              <w:ind w:left="0" w:right="0" w:firstLine="0"/>
              <w:jc w:val="center"/>
            </w:pP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31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98" w:after="0"/>
              <w:ind w:left="0" w:right="0" w:firstLine="0"/>
              <w:jc w:val="center"/>
            </w:pPr>
            <w:r>
              <w:rPr>
                <w:w w:val="98.43390538142278"/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9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06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1042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n s x</w:t>
            </w:r>
            <w:r>
              <w:rPr>
                <w:w w:val="98.43390538142278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336" w:val="left"/>
                <w:tab w:pos="558" w:val="left"/>
              </w:tabs>
              <w:autoSpaceDE w:val="0"/>
              <w:widowControl/>
              <w:spacing w:line="245" w:lineRule="auto" w:before="282" w:after="0"/>
              <w:ind w:left="3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g </w:t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2" w:after="0"/>
              <w:ind w:left="0" w:right="0" w:firstLine="0"/>
              <w:jc w:val="center"/>
            </w:pP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1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66"/>
            <w:gridSpan w:val="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21" w:lineRule="auto" w:before="204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98" w:right="0" w:firstLine="0"/>
              <w:jc w:val="left"/>
            </w:pP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s x</w:t>
            </w:r>
            <w:r>
              <w:rPr>
                <w:w w:val="98.43390538142278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68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  <w:tab w:pos="310" w:val="left"/>
              </w:tabs>
              <w:autoSpaceDE w:val="0"/>
              <w:widowControl/>
              <w:spacing w:line="245" w:lineRule="auto" w:before="282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g </w:t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2558"/>
            <w:gridSpan w:val="1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2" w:after="0"/>
              <w:ind w:left="0" w:right="0" w:firstLine="0"/>
              <w:jc w:val="left"/>
            </w:pPr>
            <w:r>
              <w:rPr>
                <w:w w:val="98.43390538142278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8.4339053814227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212"/>
            <w:gridSpan w:val="12"/>
            <w:vMerge/>
            <w:tcBorders/>
          </w:tcPr>
          <w:p/>
        </w:tc>
        <w:tc>
          <w:tcPr>
            <w:tcW w:type="dxa" w:w="606"/>
            <w:gridSpan w:val="6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414"/>
            <w:gridSpan w:val="14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  <w:tc>
          <w:tcPr>
            <w:tcW w:type="dxa" w:w="1717"/>
            <w:gridSpan w:val="17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8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2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322" w:val="left"/>
              </w:tabs>
              <w:autoSpaceDE w:val="0"/>
              <w:widowControl/>
              <w:spacing w:line="245" w:lineRule="auto" w:before="90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r </w:t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81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n s x</w:t>
            </w:r>
            <w:r>
              <w:rPr>
                <w:w w:val="98.38025753314679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0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  <w:tab w:pos="296" w:val="left"/>
              </w:tabs>
              <w:autoSpaceDE w:val="0"/>
              <w:widowControl/>
              <w:spacing w:line="245" w:lineRule="auto" w:before="90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k g </w:t>
            </w: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18" w:after="0"/>
              <w:ind w:left="0" w:right="0" w:firstLine="0"/>
              <w:jc w:val="center"/>
            </w:pP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1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)(1</w:t>
            </w:r>
          </w:p>
        </w:tc>
        <w:tc>
          <w:tcPr>
            <w:tcW w:type="dxa" w:w="1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7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s x</w:t>
            </w:r>
            <w:r>
              <w:rPr>
                <w:w w:val="98.38025753314679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w w:val="98.38025753314679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</w:t>
            </w: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</w:tc>
        <w:tc>
          <w:tcPr>
            <w:tcW w:type="dxa" w:w="29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18" w:after="0"/>
              <w:ind w:left="6" w:right="0" w:firstLine="0"/>
              <w:jc w:val="left"/>
            </w:pPr>
            <w:r>
              <w:rPr>
                <w:w w:val="98.38025753314679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26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1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(14)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58" w:firstLine="0"/>
              <w:jc w:val="right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w w:val="101.2702248313210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0" w:right="0" w:firstLine="0"/>
              <w:jc w:val="center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pk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2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w w:val="101.2702248313210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0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1042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1.26494205359258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n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83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  <w:tab w:pos="330" w:val="left"/>
                <w:tab w:pos="552" w:val="left"/>
                <w:tab w:pos="742" w:val="left"/>
              </w:tabs>
              <w:autoSpaceDE w:val="0"/>
              <w:widowControl/>
              <w:spacing w:line="242" w:lineRule="auto" w:before="82" w:after="0"/>
              <w:ind w:left="28" w:right="0" w:firstLine="0"/>
              <w:jc w:val="left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w w:val="101.2702248313210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4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0" w:right="0" w:firstLine="0"/>
              <w:jc w:val="center"/>
            </w:pPr>
            <w:r>
              <w:rPr>
                <w:w w:val="101.270224831321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0" w:firstLine="0"/>
              <w:jc w:val="center"/>
            </w:pPr>
            <w:r>
              <w:rPr>
                <w:w w:val="101.2702248313210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896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18" w:lineRule="auto" w:before="4" w:after="0"/>
              <w:ind w:left="0" w:right="0" w:firstLine="0"/>
              <w:jc w:val="left"/>
            </w:pPr>
            <w:r>
              <w:rPr>
                <w:w w:val="101.270224831321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w w:val="101.26494205359258"/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218" w:lineRule="auto" w:before="0" w:after="0"/>
              <w:ind w:left="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196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  <w:tab w:pos="342" w:val="left"/>
                <w:tab w:pos="560" w:val="left"/>
              </w:tabs>
              <w:autoSpaceDE w:val="0"/>
              <w:widowControl/>
              <w:spacing w:line="242" w:lineRule="auto" w:before="82" w:after="0"/>
              <w:ind w:left="38" w:right="0" w:firstLine="0"/>
              <w:jc w:val="left"/>
            </w:pPr>
            <w:r>
              <w:rPr>
                <w:w w:val="101.2702248313210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4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0" w:firstLine="0"/>
              <w:jc w:val="right"/>
            </w:pPr>
            <w:r>
              <w:rPr>
                <w:w w:val="98.26018291970958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q</w:t>
            </w:r>
          </w:p>
        </w:tc>
        <w:tc>
          <w:tcPr>
            <w:tcW w:type="dxa" w:w="1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0" w:firstLine="0"/>
              <w:jc w:val="center"/>
            </w:pPr>
            <w:r>
              <w:rPr>
                <w:w w:val="98.26018291970958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0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" w:val="left"/>
                <w:tab w:pos="316" w:val="left"/>
              </w:tabs>
              <w:autoSpaceDE w:val="0"/>
              <w:widowControl/>
              <w:spacing w:line="245" w:lineRule="auto" w:before="78" w:after="0"/>
              <w:ind w:left="18" w:right="0" w:firstLine="0"/>
              <w:jc w:val="left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828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n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7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  <w:tab w:pos="306" w:val="left"/>
                <w:tab w:pos="496" w:val="left"/>
              </w:tabs>
              <w:autoSpaceDE w:val="0"/>
              <w:widowControl/>
              <w:spacing w:line="245" w:lineRule="auto" w:before="78" w:after="0"/>
              <w:ind w:left="30" w:right="0" w:firstLine="0"/>
              <w:jc w:val="left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h k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0" w:firstLine="0"/>
              <w:jc w:val="center"/>
            </w:pPr>
            <w:r>
              <w:rPr>
                <w:w w:val="98.26018291970958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q</w:t>
            </w:r>
          </w:p>
        </w:tc>
        <w:tc>
          <w:tcPr>
            <w:tcW w:type="dxa" w:w="1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0" w:firstLine="0"/>
              <w:jc w:val="center"/>
            </w:pPr>
            <w:r>
              <w:rPr>
                <w:w w:val="98.26018291970958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)(1</w:t>
            </w:r>
          </w:p>
        </w:tc>
        <w:tc>
          <w:tcPr>
            <w:tcW w:type="dxa" w:w="1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4" w:after="0"/>
              <w:ind w:left="0" w:right="0" w:firstLine="0"/>
              <w:jc w:val="center"/>
            </w:pPr>
            <w:r>
              <w:rPr>
                <w:w w:val="98.26018291970958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9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8" w:after="0"/>
              <w:ind w:left="0" w:right="0" w:firstLine="0"/>
              <w:jc w:val="center"/>
            </w:pPr>
            <w:r>
              <w:rPr>
                <w:w w:val="98.26018291970958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69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2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  <w:tab w:pos="270" w:val="left"/>
              </w:tabs>
              <w:autoSpaceDE w:val="0"/>
              <w:widowControl/>
              <w:spacing w:line="245" w:lineRule="auto" w:before="78" w:after="0"/>
              <w:ind w:left="0" w:right="0" w:firstLine="0"/>
              <w:jc w:val="left"/>
            </w:pPr>
            <w:r>
              <w:rPr>
                <w:w w:val="98.260182919709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h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26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1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(15)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</w:t>
            </w:r>
          </w:p>
        </w:tc>
        <w:tc>
          <w:tcPr>
            <w:tcW w:type="dxa" w:w="682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 t</w:t>
            </w:r>
            <w:r>
              <w:rPr>
                <w:w w:val="97.70730091975285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40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  <w:tab w:pos="326" w:val="left"/>
              </w:tabs>
              <w:autoSpaceDE w:val="0"/>
              <w:widowControl/>
              <w:spacing w:line="240" w:lineRule="auto" w:before="82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g k </w:t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s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4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1194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  <w:r>
              <w:br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n s t</w:t>
            </w:r>
            <w:r>
              <w:rPr>
                <w:w w:val="97.70730091975285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 �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992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  <w:tab w:pos="300" w:val="left"/>
                <w:tab w:pos="522" w:val="left"/>
                <w:tab w:pos="746" w:val="left"/>
                <w:tab w:pos="920" w:val="left"/>
              </w:tabs>
              <w:autoSpaceDE w:val="0"/>
              <w:widowControl/>
              <w:spacing w:line="240" w:lineRule="auto" w:before="82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g k </w:t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n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s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7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074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18" w:lineRule="auto" w:before="4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216" w:lineRule="auto" w:before="0" w:after="0"/>
              <w:ind w:left="82" w:right="0" w:firstLine="0"/>
              <w:jc w:val="left"/>
            </w:pP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m s t</w:t>
            </w:r>
            <w:r>
              <w:rPr>
                <w:w w:val="97.70730091975285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w w:val="97.707300919752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122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324" w:val="left"/>
                <w:tab w:pos="578" w:val="left"/>
                <w:tab w:pos="752" w:val="left"/>
              </w:tabs>
              <w:autoSpaceDE w:val="0"/>
              <w:widowControl/>
              <w:spacing w:line="240" w:lineRule="auto" w:before="82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g k </w:t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s </w:t>
            </w:r>
            <w:r>
              <w:tab/>
            </w:r>
            <w:r>
              <w:rPr>
                <w:w w:val="97.7073009197528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532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right"/>
            </w:pPr>
            <w:r>
              <w:rPr>
                <w:w w:val="101.5378605235706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5378605235706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" w:val="left"/>
                <w:tab w:pos="316" w:val="left"/>
              </w:tabs>
              <w:autoSpaceDE w:val="0"/>
              <w:widowControl/>
              <w:spacing w:line="242" w:lineRule="auto" w:before="94" w:after="0"/>
              <w:ind w:left="22" w:right="0" w:firstLine="0"/>
              <w:jc w:val="left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0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w w:val="98.5462974099552"/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298" w:val="left"/>
                <w:tab w:pos="522" w:val="left"/>
                <w:tab w:pos="698" w:val="left"/>
              </w:tabs>
              <w:autoSpaceDE w:val="0"/>
              <w:widowControl/>
              <w:spacing w:line="242" w:lineRule="auto" w:before="94" w:after="0"/>
              <w:ind w:left="24" w:right="0" w:firstLine="0"/>
              <w:jc w:val="left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k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s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5378605235706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5378605235706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7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)(1</w:t>
            </w:r>
          </w:p>
        </w:tc>
        <w:tc>
          <w:tcPr>
            <w:tcW w:type="dxa" w:w="1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0" w:after="0"/>
              <w:ind w:left="0" w:right="0" w:firstLine="0"/>
              <w:jc w:val="center"/>
            </w:pPr>
            <w:r>
              <w:rPr>
                <w:w w:val="101.53786052357067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7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4" w:after="0"/>
              <w:ind w:left="0" w:right="0" w:firstLine="0"/>
              <w:jc w:val="center"/>
            </w:pPr>
            <w:r>
              <w:rPr>
                <w:w w:val="101.53786052357067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784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w w:val="98.5462974099552"/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 s t 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326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342" w:val="left"/>
                <w:tab w:pos="518" w:val="left"/>
              </w:tabs>
              <w:autoSpaceDE w:val="0"/>
              <w:widowControl/>
              <w:spacing w:line="242" w:lineRule="auto" w:before="94" w:after="0"/>
              <w:ind w:left="36" w:right="0" w:firstLine="0"/>
              <w:jc w:val="left"/>
            </w:pPr>
            <w:r>
              <w:rPr>
                <w:w w:val="101.53786052357067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h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s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27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(16)</w:t>
            </w:r>
          </w:p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100"/>
            <w:gridSpan w:val="9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6" w:val="left"/>
                <w:tab w:pos="1644" w:val="left"/>
                <w:tab w:pos="1646" w:val="left"/>
              </w:tabs>
              <w:autoSpaceDE w:val="0"/>
              <w:widowControl/>
              <w:spacing w:line="238" w:lineRule="auto" w:before="2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Assume that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7.9771180586381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tab/>
            </w:r>
            <w:r>
              <w:rPr>
                <w:w w:val="97.9771180586381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tabs>
                <w:tab w:pos="1878" w:val="left"/>
                <w:tab w:pos="2474" w:val="left"/>
                <w:tab w:pos="2746" w:val="left"/>
                <w:tab w:pos="2814" w:val="left"/>
                <w:tab w:pos="3022" w:val="left"/>
                <w:tab w:pos="3024" w:val="left"/>
              </w:tabs>
              <w:autoSpaceDE w:val="0"/>
              <w:widowControl/>
              <w:spacing w:line="245" w:lineRule="auto" w:before="0" w:after="0"/>
              <w:ind w:left="1784" w:right="5904" w:firstLine="0"/>
              <w:jc w:val="left"/>
            </w:pPr>
            <w:r>
              <w:rPr>
                <w:w w:val="98.1796465421977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u x y 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, , )</w:t>
            </w:r>
            <w:r>
              <w:rPr>
                <w:w w:val="98.17964654219779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7.9771180586381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br/>
            </w:r>
            <w:r>
              <w:tab/>
            </w:r>
            <w:r>
              <w:rPr>
                <w:w w:val="97.9771180586381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4458" w:firstLine="0"/>
              <w:jc w:val="right"/>
            </w:pPr>
            <w:r>
              <w:rPr>
                <w:w w:val="98.1796465421977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w w:val="97.9771180586381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(2) 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, , )</w:t>
            </w:r>
            <w:r>
              <w:rPr>
                <w:w w:val="98.17964654219779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7.9771180586381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w w:val="97.9771180586381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2924" w:firstLine="0"/>
              <w:jc w:val="right"/>
            </w:pPr>
            <w:r>
              <w:rPr>
                <w:w w:val="98.1796465421977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w w:val="97.9771180586381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(3) 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, , )</w:t>
            </w:r>
            <w:r>
              <w:rPr>
                <w:w w:val="98.17964654219779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7.9771180586381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w w:val="97.9771180586381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92" w:firstLine="0"/>
              <w:jc w:val="right"/>
            </w:pPr>
            <w:r>
              <w:rPr>
                <w:w w:val="98.1796465421977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w w:val="97.9771180586381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(4) </w:t>
            </w:r>
            <w:r>
              <w:rPr>
                <w:w w:val="98.1796465421977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, , )</w:t>
            </w:r>
            <w:r>
              <w:rPr>
                <w:w w:val="98.17964654219779"/>
                <w:rFonts w:ascii="Symbol" w:hAnsi="Symbol" w:eastAsia="Symbol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By summing (5) </w:t>
            </w:r>
          </w:p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(6), (8) and (11) , (9) and (12) , (10) and (13) 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from 0 to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respectively, and solving  the equation </w:t>
            </w:r>
          </w:p>
        </w:tc>
        <w:tc>
          <w:tcPr>
            <w:tcW w:type="dxa" w:w="1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" w:after="15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group, we can easily obtain: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316"/>
        </w:trPr>
        <w:tc>
          <w:tcPr>
            <w:tcW w:type="dxa" w:w="1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1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Theorem 1.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When </w:t>
            </w:r>
          </w:p>
        </w:tc>
        <w:tc>
          <w:tcPr>
            <w:tcW w:type="dxa" w:w="5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972"/>
            <w:gridSpan w:val="2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, the joint distribution of the surplus just before ruin and deficit at ruin of surplus </w:t>
            </w:r>
          </w:p>
        </w:tc>
      </w:tr>
      <w:tr>
        <w:trPr>
          <w:trHeight w:hRule="exact" w:val="220"/>
        </w:trPr>
        <w:tc>
          <w:tcPr>
            <w:tcW w:type="dxa" w:w="9240"/>
            <w:gridSpan w:val="2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process (1) is </w:t>
            </w:r>
          </w:p>
        </w:tc>
      </w:tr>
      <w:tr>
        <w:trPr>
          <w:trHeight w:hRule="exact" w:val="294"/>
        </w:trPr>
        <w:tc>
          <w:tcPr>
            <w:tcW w:type="dxa" w:w="122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4" w:after="0"/>
              <w:ind w:left="0" w:right="22" w:firstLine="0"/>
              <w:jc w:val="righ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</w:t>
            </w:r>
          </w:p>
        </w:tc>
        <w:tc>
          <w:tcPr>
            <w:tcW w:type="dxa" w:w="7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6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(0, , )</w:t>
            </w:r>
          </w:p>
        </w:tc>
        <w:tc>
          <w:tcPr>
            <w:tcW w:type="dxa" w:w="24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0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</w:t>
            </w:r>
          </w:p>
        </w:tc>
        <w:tc>
          <w:tcPr>
            <w:tcW w:type="dxa" w:w="1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7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  <w:tab w:pos="680" w:val="left"/>
              </w:tabs>
              <w:autoSpaceDE w:val="0"/>
              <w:widowControl/>
              <w:spacing w:line="242" w:lineRule="auto" w:before="30" w:after="0"/>
              <w:ind w:left="24" w:right="0" w:firstLine="0"/>
              <w:jc w:val="lef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D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1 2 </w:t>
            </w:r>
            <w:r>
              <w:tab/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0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4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454" w:val="left"/>
              </w:tabs>
              <w:autoSpaceDE w:val="0"/>
              <w:widowControl/>
              <w:spacing w:line="242" w:lineRule="auto" w:before="30" w:after="0"/>
              <w:ind w:left="30" w:right="0" w:firstLine="0"/>
              <w:jc w:val="lef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D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20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60"/>
            <w:gridSpan w:val="2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" w:val="left"/>
                <w:tab w:pos="320" w:val="left"/>
                <w:tab w:pos="568" w:val="left"/>
              </w:tabs>
              <w:autoSpaceDE w:val="0"/>
              <w:widowControl/>
              <w:spacing w:line="242" w:lineRule="auto" w:before="30" w:after="0"/>
              <w:ind w:left="22" w:right="0" w:firstLine="0"/>
              <w:jc w:val="lef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r D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q</w:t>
            </w:r>
          </w:p>
        </w:tc>
        <w:tc>
          <w:tcPr>
            <w:tcW w:type="dxa" w:w="20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(1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8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" w:after="0"/>
              <w:ind w:left="0" w:right="0" w:firstLine="0"/>
              <w:jc w:val="center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)(1</w:t>
            </w:r>
          </w:p>
        </w:tc>
        <w:tc>
          <w:tcPr>
            <w:tcW w:type="dxa" w:w="160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56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446" w:val="left"/>
              </w:tabs>
              <w:autoSpaceDE w:val="0"/>
              <w:widowControl/>
              <w:spacing w:line="242" w:lineRule="auto" w:before="30" w:after="0"/>
              <w:ind w:left="20" w:right="0" w:firstLine="0"/>
              <w:jc w:val="lef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r D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264"/>
            <w:tcBorders>
              <w:bottom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23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(17) </w:t>
            </w:r>
          </w:p>
        </w:tc>
      </w:tr>
      <w:tr>
        <w:trPr>
          <w:trHeight w:hRule="exact" w:val="276"/>
        </w:trPr>
        <w:tc>
          <w:tcPr>
            <w:tcW w:type="dxa" w:w="122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4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gridSpan w:val="2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2" w:after="0"/>
              <w:ind w:left="0" w:right="20" w:firstLine="0"/>
              <w:jc w:val="right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p p</w:t>
            </w:r>
          </w:p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w w:val="101.23154033314098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20"/>
            <w:gridSpan w:val="3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w w:val="101.2315403331409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qrr </w:t>
            </w:r>
            <w:r>
              <w:rPr>
                <w:w w:val="98.8866806030273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60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22" w:after="0"/>
              <w:ind w:left="30" w:right="0" w:firstLine="0"/>
              <w:jc w:val="left"/>
            </w:pPr>
            <w:r>
              <w:rPr>
                <w:w w:val="101.2315403331409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8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56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top w:sz="4.34399986267089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168" w:left="680" w:header="720" w:footer="720" w:gutter="0"/>
          <w:cols w:space="720" w:num="1" w:equalWidth="0">
            <w:col w:w="9558" w:space="0"/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</w:tblGrid>
      <w:tr>
        <w:trPr>
          <w:trHeight w:hRule="exact" w:val="346"/>
        </w:trPr>
        <w:tc>
          <w:tcPr>
            <w:tcW w:type="dxa" w:w="2704"/>
            <w:gridSpan w:val="25"/>
            <w:tcBorders>
              <w:end w:sz="4.20800018310546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</w:t>
            </w:r>
          </w:p>
        </w:tc>
        <w:tc>
          <w:tcPr>
            <w:tcW w:type="dxa" w:w="6656"/>
            <w:gridSpan w:val="54"/>
            <w:tcBorders>
              <w:start w:sz="4.20800018310546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Suoping Li et al. /  AASRI Procedia  1 ( 2012 )  318 – 323 </w:t>
            </w:r>
          </w:p>
        </w:tc>
      </w:tr>
      <w:tr>
        <w:trPr>
          <w:trHeight w:hRule="exact" w:val="540"/>
        </w:trPr>
        <w:tc>
          <w:tcPr>
            <w:tcW w:type="dxa" w:w="79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1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Where </w:t>
            </w:r>
          </w:p>
        </w:tc>
        <w:tc>
          <w:tcPr>
            <w:tcW w:type="dxa" w:w="8564"/>
            <w:gridSpan w:val="7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  <w:tab w:pos="524" w:val="left"/>
                <w:tab w:pos="876" w:val="left"/>
                <w:tab w:pos="1228" w:val="left"/>
              </w:tabs>
              <w:autoSpaceDE w:val="0"/>
              <w:widowControl/>
              <w:spacing w:line="252" w:lineRule="auto" w:before="176" w:after="0"/>
              <w:ind w:left="28" w:right="0" w:firstLine="0"/>
              <w:jc w:val="left"/>
            </w:pPr>
            <w:r>
              <w:rPr>
                <w:w w:val="97.8853059851605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 D D D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 are given by(7), (14), (15), (16), respectively.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3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4</w:t>
            </w:r>
          </w:p>
        </w:tc>
      </w:tr>
      <w:tr>
        <w:trPr>
          <w:trHeight w:hRule="exact" w:val="340"/>
        </w:trPr>
        <w:tc>
          <w:tcPr>
            <w:tcW w:type="dxa" w:w="1956"/>
            <w:gridSpan w:val="1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Through summing on</w:t>
            </w:r>
          </w:p>
        </w:tc>
        <w:tc>
          <w:tcPr>
            <w:tcW w:type="dxa" w:w="30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8" w:after="0"/>
              <w:ind w:left="0" w:right="0" w:firstLine="0"/>
              <w:jc w:val="center"/>
            </w:pPr>
            <w:r>
              <w:rPr>
                <w:w w:val="102.0724341982886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T</w:t>
            </w:r>
          </w:p>
        </w:tc>
        <w:tc>
          <w:tcPr>
            <w:tcW w:type="dxa" w:w="4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w w:val="102.07243419828869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15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8" w:after="0"/>
              <w:ind w:left="0" w:right="0" w:firstLine="0"/>
              <w:jc w:val="center"/>
            </w:pPr>
            <w:r>
              <w:rPr>
                <w:w w:val="102.0724341982886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w w:val="102.0724341982886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8" w:after="0"/>
              <w:ind w:left="0" w:right="0" w:firstLine="0"/>
              <w:jc w:val="center"/>
            </w:pPr>
            <w:r>
              <w:rPr>
                <w:w w:val="102.0724341982886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0}</w:t>
            </w:r>
          </w:p>
        </w:tc>
        <w:tc>
          <w:tcPr>
            <w:tcW w:type="dxa" w:w="942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2" w:after="0"/>
              <w:ind w:left="0" w:right="0" w:firstLine="0"/>
              <w:jc w:val="center"/>
            </w:pPr>
            <w:r>
              <w:rPr>
                <w:w w:val="102.0724341982886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 xml:space="preserve"> � �</w:t>
            </w:r>
          </w:p>
        </w:tc>
        <w:tc>
          <w:tcPr>
            <w:tcW w:type="dxa" w:w="2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16" w:right="0" w:firstLine="0"/>
              <w:jc w:val="left"/>
            </w:pPr>
            <w:r>
              <w:rPr>
                <w:w w:val="103.37536334991455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3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8" w:after="0"/>
              <w:ind w:left="0" w:right="0" w:firstLine="0"/>
              <w:jc w:val="center"/>
            </w:pPr>
            <w:r>
              <w:rPr>
                <w:w w:val="102.0724341982886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68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8" w:after="0"/>
              <w:ind w:left="0" w:right="0" w:firstLine="0"/>
              <w:jc w:val="center"/>
            </w:pPr>
            <w:r>
              <w:rPr>
                <w:w w:val="102.0724341982886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(0, , )</w:t>
            </w:r>
          </w:p>
        </w:tc>
        <w:tc>
          <w:tcPr>
            <w:tcW w:type="dxa" w:w="4100"/>
            <w:gridSpan w:val="2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have: </w:t>
            </w:r>
          </w:p>
        </w:tc>
      </w:tr>
      <w:tr>
        <w:trPr>
          <w:trHeight w:hRule="exact" w:val="320"/>
        </w:trPr>
        <w:tc>
          <w:tcPr>
            <w:tcW w:type="dxa" w:w="2091"/>
            <w:gridSpan w:val="17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615"/>
            <w:gridSpan w:val="5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353"/>
            <w:gridSpan w:val="11"/>
            <w:vMerge/>
            <w:tcBorders/>
          </w:tcPr>
          <w:p/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w w:val="103.3753633499145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103.37536334991455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3753633499145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738"/>
            <w:gridSpan w:val="6"/>
            <w:vMerge/>
            <w:tcBorders/>
          </w:tcPr>
          <w:p/>
        </w:tc>
        <w:tc>
          <w:tcPr>
            <w:tcW w:type="dxa" w:w="3321"/>
            <w:gridSpan w:val="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15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Theorem 2. 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When </w:t>
            </w:r>
          </w:p>
        </w:tc>
        <w:tc>
          <w:tcPr>
            <w:tcW w:type="dxa" w:w="54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7096"/>
            <w:gridSpan w:val="5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, the ruin probability is </w:t>
            </w:r>
          </w:p>
        </w:tc>
      </w:tr>
      <w:tr>
        <w:trPr>
          <w:trHeight w:hRule="exact" w:val="296"/>
        </w:trPr>
        <w:tc>
          <w:tcPr>
            <w:tcW w:type="dxa" w:w="848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0" w:right="44" w:firstLine="0"/>
              <w:jc w:val="right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 T</w:t>
            </w:r>
          </w:p>
        </w:tc>
        <w:tc>
          <w:tcPr>
            <w:tcW w:type="dxa" w:w="45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0" w:right="0" w:firstLine="0"/>
              <w:jc w:val="center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0" w:right="0" w:firstLine="0"/>
              <w:jc w:val="center"/>
            </w:pPr>
            <w:r>
              <w:rPr>
                <w:w w:val="97.9626365329908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0}</w:t>
            </w:r>
          </w:p>
        </w:tc>
        <w:tc>
          <w:tcPr>
            <w:tcW w:type="dxa" w:w="18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left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0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24" w:after="0"/>
              <w:ind w:left="0" w:right="0" w:firstLine="0"/>
              <w:jc w:val="center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 p</w:t>
            </w:r>
          </w:p>
        </w:tc>
        <w:tc>
          <w:tcPr>
            <w:tcW w:type="dxa" w:w="578"/>
            <w:gridSpan w:val="6"/>
            <w:tcBorders>
              <w:bottom w:sz="4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2" w:after="0"/>
              <w:ind w:left="82" w:right="0" w:firstLine="0"/>
              <w:jc w:val="left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q</w:t>
            </w:r>
          </w:p>
        </w:tc>
        <w:tc>
          <w:tcPr>
            <w:tcW w:type="dxa" w:w="138"/>
            <w:tcBorders>
              <w:bottom w:sz="4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[</w:t>
            </w: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17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Y</w:t>
            </w:r>
          </w:p>
        </w:tc>
        <w:tc>
          <w:tcPr>
            <w:tcW w:type="dxa" w:w="2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right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Z</w:t>
            </w:r>
          </w:p>
        </w:tc>
        <w:tc>
          <w:tcPr>
            <w:tcW w:type="dxa" w:w="5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0" w:right="0" w:firstLine="0"/>
              <w:jc w:val="center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</w:t>
            </w:r>
          </w:p>
        </w:tc>
        <w:tc>
          <w:tcPr>
            <w:tcW w:type="dxa" w:w="19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0" w:right="0" w:firstLine="0"/>
              <w:jc w:val="center"/>
            </w:pPr>
            <w:r>
              <w:rPr>
                <w:w w:val="97.9626365329908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38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2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3452"/>
            <w:gridSpan w:val="1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2" w:after="0"/>
              <w:ind w:left="20" w:right="0" w:firstLine="0"/>
              <w:jc w:val="left"/>
            </w:pPr>
            <w:r>
              <w:rPr>
                <w:w w:val="97.9626365329908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)]</w:t>
            </w:r>
          </w:p>
        </w:tc>
      </w:tr>
      <w:tr>
        <w:trPr>
          <w:trHeight w:hRule="exact" w:val="384"/>
        </w:trPr>
        <w:tc>
          <w:tcPr>
            <w:tcW w:type="dxa" w:w="1107"/>
            <w:gridSpan w:val="9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162"/>
            <w:gridSpan w:val="2"/>
            <w:tcBorders>
              <w:top w:sz="4.400000095367432" w:val="single" w:color="#000000"/>
              <w:end w:sz="4.20800018310546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w w:val="97.9626365329908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16"/>
            <w:gridSpan w:val="4"/>
            <w:tcBorders>
              <w:start w:sz="4.208000183105469" w:val="single" w:color="#000000"/>
              <w:top w:sz="4.4000000953674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w w:val="97.9626365329908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138"/>
            <w:tcBorders>
              <w:top w:sz="4.4000000953674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w w:val="97.9626365329908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2337"/>
            <w:gridSpan w:val="1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38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15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Recursive formula in complex case </w:t>
            </w:r>
          </w:p>
        </w:tc>
        <w:tc>
          <w:tcPr>
            <w:tcW w:type="dxa" w:w="5980"/>
            <w:gridSpan w:val="4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74" w:right="0" w:firstLine="0"/>
              <w:jc w:val="left"/>
            </w:pPr>
            <w:r>
              <w:rPr>
                <w:w w:val="101.6592843191964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  <w:r>
              <w:rPr>
                <w:w w:val="101.65928431919642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6592843191964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</w:tr>
      <w:tr>
        <w:trPr>
          <w:trHeight w:hRule="exact" w:val="380"/>
        </w:trPr>
        <w:tc>
          <w:tcPr>
            <w:tcW w:type="dxa" w:w="2704"/>
            <w:gridSpan w:val="25"/>
            <w:tcBorders>
              <w:end w:sz="4.20800018310546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Now with the initial value</w:t>
            </w:r>
          </w:p>
        </w:tc>
        <w:tc>
          <w:tcPr>
            <w:tcW w:type="dxa" w:w="4756"/>
            <w:gridSpan w:val="47"/>
            <w:tcBorders>
              <w:start w:sz="4.20800018310546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0" w:right="0" w:firstLine="0"/>
              <w:jc w:val="center"/>
            </w:pPr>
            <w:r>
              <w:rPr>
                <w:w w:val="101.8166195262562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</w:t>
            </w:r>
            <w:r>
              <w:rPr>
                <w:w w:val="101.8166195262562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(0, , ) </w:t>
            </w:r>
            <w:r>
              <w:rPr>
                <w:w w:val="101.8166195262562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we are to find the recursive formula for</w:t>
            </w:r>
          </w:p>
        </w:tc>
        <w:tc>
          <w:tcPr>
            <w:tcW w:type="dxa" w:w="19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52" w:right="0" w:firstLine="0"/>
              <w:jc w:val="left"/>
            </w:pPr>
            <w:r>
              <w:rPr>
                <w:w w:val="101.91835923628373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f u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When </w:t>
            </w:r>
          </w:p>
        </w:tc>
      </w:tr>
      <w:tr>
        <w:trPr>
          <w:trHeight w:hRule="exact" w:val="320"/>
        </w:trPr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�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3740"/>
            <w:gridSpan w:val="3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consider the generating functions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</w:p>
        </w:tc>
        <w:tc>
          <w:tcPr>
            <w:tcW w:type="dxa" w:w="34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97.6488840012323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  <w:r>
              <w:rPr>
                <w:w w:val="98.9297469456990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(2)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102.1028804779052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w w:val="98.3164707819620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(3)</w:t>
            </w:r>
          </w:p>
        </w:tc>
        <w:tc>
          <w:tcPr>
            <w:tcW w:type="dxa" w:w="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3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97.7755410330636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(4)</w:t>
            </w:r>
          </w:p>
        </w:tc>
        <w:tc>
          <w:tcPr>
            <w:tcW w:type="dxa" w:w="36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</w:tr>
      <w:tr>
        <w:trPr>
          <w:trHeight w:hRule="exact" w:val="540"/>
        </w:trPr>
        <w:tc>
          <w:tcPr>
            <w:tcW w:type="dxa" w:w="3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0" w:right="4" w:firstLine="0"/>
              <w:jc w:val="right"/>
            </w:pPr>
            <w:r>
              <w:rPr>
                <w:w w:val="97.7523899078369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w w:val="97.75238990783691"/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90" w:after="0"/>
              <w:ind w:left="0" w:right="0" w:firstLine="0"/>
              <w:jc w:val="center"/>
            </w:pPr>
            <w:r>
              <w:rPr>
                <w:w w:val="102.5905695828524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w w:val="97.7523899078369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41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</w:tabs>
              <w:autoSpaceDE w:val="0"/>
              <w:widowControl/>
              <w:spacing w:line="245" w:lineRule="auto" w:before="54" w:after="0"/>
              <w:ind w:left="24" w:right="0" w:firstLine="0"/>
              <w:jc w:val="left"/>
            </w:pPr>
            <w:r>
              <w:tab/>
            </w:r>
            <w:r>
              <w:rPr>
                <w:w w:val="102.5905695828524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97.75238990783691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12350726949757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16" w:lineRule="auto" w:before="0" w:after="0"/>
              <w:ind w:left="0" w:right="6" w:firstLine="0"/>
              <w:jc w:val="right"/>
            </w:pPr>
            <w:r>
              <w:rPr>
                <w:w w:val="102.5905695828524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w w:val="102.59056958285244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2.5905695828524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92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8" w:after="0"/>
              <w:ind w:left="0" w:right="0" w:firstLine="0"/>
              <w:jc w:val="center"/>
            </w:pPr>
            <w:r>
              <w:rPr>
                <w:w w:val="97.7523899078369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 u x y z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6" w:after="0"/>
              <w:ind w:left="0" w:right="0" w:firstLine="0"/>
              <w:jc w:val="center"/>
            </w:pPr>
            <w:r>
              <w:rPr>
                <w:w w:val="102.5905695828524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</w:p>
        </w:tc>
        <w:tc>
          <w:tcPr>
            <w:tcW w:type="dxa" w:w="1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w w:val="101.61090650056536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M</w:t>
            </w:r>
            <w:r>
              <w:rPr>
                <w:w w:val="101.61090650056536"/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86" w:after="0"/>
              <w:ind w:left="0" w:right="0" w:firstLine="0"/>
              <w:jc w:val="center"/>
            </w:pPr>
            <w:r>
              <w:rPr>
                <w:w w:val="101.307816938920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72" w:after="0"/>
              <w:ind w:left="0" w:right="0" w:firstLine="0"/>
              <w:jc w:val="center"/>
            </w:pPr>
            <w:r>
              <w:rPr>
                <w:w w:val="101.61090650056536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)</w:t>
            </w:r>
          </w:p>
        </w:tc>
        <w:tc>
          <w:tcPr>
            <w:tcW w:type="dxa" w:w="4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" w:val="left"/>
              </w:tabs>
              <w:autoSpaceDE w:val="0"/>
              <w:widowControl/>
              <w:spacing w:line="245" w:lineRule="auto" w:before="46" w:after="0"/>
              <w:ind w:left="42" w:right="0" w:firstLine="0"/>
              <w:jc w:val="left"/>
            </w:pPr>
            <w:r>
              <w:tab/>
            </w:r>
            <w:r>
              <w:rPr>
                <w:w w:val="101.30781693892045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101.61090650056536"/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right"/>
            </w:pPr>
            <w:r>
              <w:rPr>
                <w:w w:val="101.307816938920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w w:val="101.30781693892045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307816938920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72" w:after="0"/>
              <w:ind w:left="0" w:right="0" w:firstLine="0"/>
              <w:jc w:val="center"/>
            </w:pPr>
            <w:r>
              <w:rPr>
                <w:w w:val="101.61090650056536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f</w:t>
            </w:r>
          </w:p>
        </w:tc>
        <w:tc>
          <w:tcPr>
            <w:tcW w:type="dxa" w:w="2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0" w:after="0"/>
              <w:ind w:left="0" w:right="0" w:firstLine="0"/>
              <w:jc w:val="center"/>
            </w:pPr>
            <w:r>
              <w:rPr>
                <w:w w:val="101.307816938920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(2)</w:t>
            </w:r>
          </w:p>
        </w:tc>
        <w:tc>
          <w:tcPr>
            <w:tcW w:type="dxa" w:w="712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72" w:after="0"/>
              <w:ind w:left="0" w:right="0" w:firstLine="0"/>
              <w:jc w:val="center"/>
            </w:pPr>
            <w:r>
              <w:rPr>
                <w:w w:val="101.61090650056536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( , , ) </w:t>
            </w:r>
            <w:r>
              <w:rPr>
                <w:w w:val="101.61090650056536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 x y z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0" w:after="0"/>
              <w:ind w:left="0" w:right="0" w:firstLine="0"/>
              <w:jc w:val="center"/>
            </w:pPr>
            <w:r>
              <w:rPr>
                <w:w w:val="101.307816938920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</w:p>
        </w:tc>
        <w:tc>
          <w:tcPr>
            <w:tcW w:type="dxa" w:w="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w w:val="97.509965896606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w w:val="97.50996589660645"/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6" w:after="0"/>
              <w:ind w:left="0" w:right="0" w:firstLine="0"/>
              <w:jc w:val="center"/>
            </w:pPr>
            <w:r>
              <w:rPr>
                <w:w w:val="102.3354183543812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72" w:after="0"/>
              <w:ind w:left="0" w:right="0" w:firstLine="0"/>
              <w:jc w:val="center"/>
            </w:pPr>
            <w:r>
              <w:rPr>
                <w:w w:val="97.5099658966064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44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245" w:lineRule="auto" w:before="46" w:after="0"/>
              <w:ind w:left="36" w:right="0" w:firstLine="0"/>
              <w:jc w:val="left"/>
            </w:pPr>
            <w:r>
              <w:tab/>
            </w:r>
            <w:r>
              <w:rPr>
                <w:w w:val="102.33541835438122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97.5099658966064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18" w:lineRule="auto" w:before="0" w:after="0"/>
              <w:ind w:left="0" w:right="38" w:firstLine="0"/>
              <w:jc w:val="right"/>
            </w:pPr>
            <w:r>
              <w:rPr>
                <w:w w:val="102.33541835438122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w w:val="102.33541835438122"/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2.3354183543812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72" w:after="0"/>
              <w:ind w:left="0" w:right="0" w:firstLine="0"/>
              <w:jc w:val="center"/>
            </w:pPr>
            <w:r>
              <w:rPr>
                <w:w w:val="97.509965896606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60" w:after="0"/>
              <w:ind w:left="0" w:right="0" w:firstLine="0"/>
              <w:jc w:val="center"/>
            </w:pPr>
            <w:r>
              <w:rPr>
                <w:w w:val="102.3354183543812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(3)</w:t>
            </w:r>
          </w:p>
        </w:tc>
        <w:tc>
          <w:tcPr>
            <w:tcW w:type="dxa" w:w="71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72" w:after="0"/>
              <w:ind w:left="0" w:right="0" w:firstLine="0"/>
              <w:jc w:val="center"/>
            </w:pPr>
            <w:r>
              <w:rPr>
                <w:w w:val="97.5099658966064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, , ) </w:t>
            </w:r>
            <w:r>
              <w:rPr>
                <w:w w:val="97.509965896606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u x y z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60" w:after="0"/>
              <w:ind w:left="0" w:right="0" w:firstLine="0"/>
              <w:jc w:val="center"/>
            </w:pPr>
            <w:r>
              <w:rPr>
                <w:w w:val="102.33541835438122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</w:p>
        </w:tc>
        <w:tc>
          <w:tcPr>
            <w:tcW w:type="dxa" w:w="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1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M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 )</w:t>
            </w:r>
          </w:p>
        </w:tc>
        <w:tc>
          <w:tcPr>
            <w:tcW w:type="dxa" w:w="41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" w:val="left"/>
              </w:tabs>
              <w:autoSpaceDE w:val="0"/>
              <w:widowControl/>
              <w:spacing w:line="245" w:lineRule="auto" w:before="32" w:after="0"/>
              <w:ind w:left="22" w:right="0" w:firstLine="0"/>
              <w:jc w:val="left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42487798418318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f</w:t>
            </w:r>
          </w:p>
        </w:tc>
        <w:tc>
          <w:tcPr>
            <w:tcW w:type="dxa" w:w="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(4)</w:t>
            </w:r>
          </w:p>
        </w:tc>
        <w:tc>
          <w:tcPr>
            <w:tcW w:type="dxa" w:w="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( , ,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 x y z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u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540"/>
        </w:trPr>
        <w:tc>
          <w:tcPr>
            <w:tcW w:type="dxa" w:w="9360"/>
            <w:gridSpan w:val="7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Multiply both sides of (5) and (6), (8) and (11), (9) and (12), (10) and (13) by </w:t>
            </w:r>
            <w:r>
              <w:rPr>
                <w:w w:val="102.9503822326660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z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and sum every equation 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over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from 0 to 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obtain four equations. By combining these equations, it holds that: </w:t>
            </w:r>
          </w:p>
        </w:tc>
      </w:tr>
      <w:tr>
        <w:trPr>
          <w:trHeight w:hRule="exact" w:val="32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right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</w:p>
        </w:tc>
        <w:tc>
          <w:tcPr>
            <w:tcW w:type="dxa" w:w="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</w:t>
            </w:r>
          </w:p>
        </w:tc>
        <w:tc>
          <w:tcPr>
            <w:tcW w:type="dxa" w:w="1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344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" w:val="left"/>
                <w:tab w:pos="386" w:val="left"/>
                <w:tab w:pos="1098" w:val="left"/>
              </w:tabs>
              <w:autoSpaceDE w:val="0"/>
              <w:widowControl/>
              <w:spacing w:line="310" w:lineRule="auto" w:before="4" w:after="0"/>
              <w:ind w:left="24" w:right="0" w:firstLine="0"/>
              <w:jc w:val="left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qrr h z g z k z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1 2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2" w:firstLine="0"/>
              <w:jc w:val="right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70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  <w:tab w:pos="288" w:val="left"/>
              </w:tabs>
              <w:autoSpaceDE w:val="0"/>
              <w:widowControl/>
              <w:spacing w:line="310" w:lineRule="auto" w:before="4" w:after="0"/>
              <w:ind w:left="44" w:right="0" w:firstLine="0"/>
              <w:jc w:val="left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h z 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5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  <w:tab w:pos="264" w:val="left"/>
                <w:tab w:pos="612" w:val="left"/>
              </w:tabs>
              <w:autoSpaceDE w:val="0"/>
              <w:widowControl/>
              <w:spacing w:line="310" w:lineRule="auto" w:before="4" w:after="0"/>
              <w:ind w:left="40" w:right="0" w:firstLine="0"/>
              <w:jc w:val="left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h z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 </w:t>
            </w: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6477079845610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7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286" w:val="left"/>
                <w:tab w:pos="998" w:val="left"/>
                <w:tab w:pos="1452" w:val="left"/>
              </w:tabs>
              <w:autoSpaceDE w:val="0"/>
              <w:widowControl/>
              <w:spacing w:line="310" w:lineRule="auto" w:before="4" w:after="0"/>
              <w:ind w:left="40" w:right="0" w:firstLine="0"/>
              <w:jc w:val="left"/>
            </w:pPr>
            <w:r>
              <w:rPr>
                <w:w w:val="98.6477079845610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h z g z k z M z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tab/>
            </w:r>
            <w:r>
              <w:rPr>
                <w:w w:val="98.64770798456102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8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98.6477079845610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</w:tr>
      <w:tr>
        <w:trPr>
          <w:trHeight w:hRule="exact" w:val="220"/>
        </w:trPr>
        <w:tc>
          <w:tcPr>
            <w:tcW w:type="dxa" w:w="56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4" w:after="0"/>
              <w:ind w:left="0" w:right="46" w:firstLine="0"/>
              <w:jc w:val="right"/>
            </w:pPr>
            <w:r>
              <w:rPr>
                <w:w w:val="101.5023458571661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23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pf</w:t>
            </w:r>
          </w:p>
        </w:tc>
        <w:tc>
          <w:tcPr>
            <w:tcW w:type="dxa" w:w="728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(0, , )</w:t>
            </w:r>
          </w:p>
        </w:tc>
        <w:tc>
          <w:tcPr>
            <w:tcW w:type="dxa" w:w="1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4" w:after="0"/>
              <w:ind w:left="0" w:right="0" w:firstLine="0"/>
              <w:jc w:val="center"/>
            </w:pPr>
            <w:r>
              <w:rPr>
                <w:w w:val="101.502345857166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2.531075477600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8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22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4" w:after="0"/>
              <w:ind w:left="0" w:right="0" w:firstLine="0"/>
              <w:jc w:val="center"/>
            </w:pPr>
            <w:r>
              <w:rPr>
                <w:w w:val="101.502345857166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4" w:after="0"/>
              <w:ind w:left="0" w:right="0" w:firstLine="0"/>
              <w:jc w:val="center"/>
            </w:pPr>
            <w:r>
              <w:rPr>
                <w:w w:val="102.531075477600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06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0" w:right="0" w:firstLine="0"/>
              <w:jc w:val="center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 ( ) ( )[</w:t>
            </w:r>
            <w:r>
              <w:rPr>
                <w:w w:val="101.5023458571661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" w:after="0"/>
              <w:ind w:left="0" w:right="0" w:firstLine="0"/>
              <w:jc w:val="center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27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pf</w:t>
            </w:r>
          </w:p>
        </w:tc>
        <w:tc>
          <w:tcPr>
            <w:tcW w:type="dxa" w:w="774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(0, , )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4" w:after="0"/>
              <w:ind w:left="0" w:right="0" w:firstLine="0"/>
              <w:jc w:val="center"/>
            </w:pPr>
            <w:r>
              <w:rPr>
                <w:w w:val="101.502345857166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z </w:t>
            </w:r>
            <w:r>
              <w:rPr>
                <w:w w:val="102.531075477600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2" w:after="0"/>
              <w:ind w:left="0" w:right="0" w:firstLine="0"/>
              <w:jc w:val="center"/>
            </w:pPr>
            <w:r>
              <w:rPr>
                <w:w w:val="102.531075477600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26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4" w:after="0"/>
              <w:ind w:left="0" w:right="0" w:firstLine="0"/>
              <w:jc w:val="center"/>
            </w:pPr>
            <w:r>
              <w:rPr>
                <w:w w:val="101.502345857166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754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g z D z </w:t>
            </w:r>
            <w:r>
              <w:rPr>
                <w:w w:val="102.531075477600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2" w:after="0"/>
              <w:ind w:left="0" w:right="0" w:firstLine="0"/>
              <w:jc w:val="center"/>
            </w:pPr>
            <w:r>
              <w:rPr>
                <w:w w:val="102.531075477600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249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46" w:after="0"/>
              <w:ind w:left="4" w:right="0" w:firstLine="0"/>
              <w:jc w:val="left"/>
            </w:pP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</w:tr>
      <w:tr>
        <w:trPr>
          <w:trHeight w:hRule="exact" w:val="300"/>
        </w:trPr>
        <w:tc>
          <w:tcPr>
            <w:tcW w:type="dxa" w:w="615"/>
            <w:gridSpan w:val="5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738"/>
            <w:gridSpan w:val="6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353"/>
            <w:gridSpan w:val="11"/>
            <w:vMerge/>
            <w:tcBorders/>
          </w:tcPr>
          <w:p/>
        </w:tc>
        <w:tc>
          <w:tcPr>
            <w:tcW w:type="dxa" w:w="5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0" w:right="0" w:firstLine="0"/>
              <w:jc w:val="center"/>
            </w:pPr>
            <w:r>
              <w:rPr>
                <w:w w:val="101.50234585716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zk z</w:t>
            </w:r>
            <w:r>
              <w:rPr>
                <w:w w:val="101.5023458571661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502345857166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984"/>
            <w:gridSpan w:val="8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615"/>
            <w:gridSpan w:val="5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738"/>
            <w:gridSpan w:val="6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353"/>
            <w:gridSpan w:val="1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38" w:after="0"/>
              <w:ind w:left="0" w:right="0" w:firstLine="0"/>
              <w:jc w:val="right"/>
            </w:pPr>
            <w:r>
              <w:rPr>
                <w:w w:val="97.98375834589419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8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0" w:right="0" w:firstLine="0"/>
              <w:jc w:val="center"/>
            </w:pP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38" w:after="0"/>
              <w:ind w:left="0" w:right="0" w:firstLine="0"/>
              <w:jc w:val="center"/>
            </w:pPr>
            <w:r>
              <w:rPr>
                <w:w w:val="97.98375834589419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64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90" w:val="left"/>
                <w:tab w:pos="324" w:val="left"/>
                <w:tab w:pos="768" w:val="left"/>
              </w:tabs>
              <w:autoSpaceDE w:val="0"/>
              <w:widowControl/>
              <w:spacing w:line="278" w:lineRule="auto" w:before="100" w:after="0"/>
              <w:ind w:left="40" w:right="0" w:firstLine="0"/>
              <w:jc w:val="left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h z k z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 ( ) ( )[</w:t>
            </w:r>
            <w:r>
              <w:rPr>
                <w:w w:val="97.98375834589419"/>
                <w:rFonts w:ascii="MTExtra" w:hAnsi="MTExtra" w:eastAsia="MTExtra"/>
                <w:b w:val="0"/>
                <w:i w:val="0"/>
                <w:color w:val="000000"/>
                <w:sz w:val="23"/>
              </w:rPr>
              <w:t>�</w:t>
            </w:r>
            <w:r>
              <w:tab/>
            </w:r>
            <w:r>
              <w:rPr>
                <w:w w:val="97.98375834589419"/>
                <w:rFonts w:ascii="MTExtra" w:hAnsi="MTExtra" w:eastAsia="MTExtra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592"/>
            <w:gridSpan w:val="7"/>
            <w:tcBorders>
              <w:bottom w:sz="4.36000013351440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2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0" w:right="0" w:firstLine="0"/>
              <w:jc w:val="center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pf</w:t>
            </w:r>
          </w:p>
        </w:tc>
        <w:tc>
          <w:tcPr>
            <w:tcW w:type="dxa" w:w="828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0" w:right="0" w:firstLine="0"/>
              <w:jc w:val="center"/>
            </w:pP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(0, , )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38" w:after="0"/>
              <w:ind w:left="0" w:right="0" w:firstLine="0"/>
              <w:jc w:val="center"/>
            </w:pPr>
            <w:r>
              <w:rPr>
                <w:w w:val="97.98375834589419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D z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0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1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38" w:after="0"/>
              <w:ind w:left="0" w:right="0" w:firstLine="0"/>
              <w:jc w:val="center"/>
            </w:pPr>
            <w:r>
              <w:rPr>
                <w:w w:val="97.98375834589419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84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0" w:right="0" w:firstLine="0"/>
              <w:jc w:val="center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 z D z</w:t>
            </w:r>
            <w:r>
              <w:rPr>
                <w:w w:val="97.98375834589419"/>
                <w:rFonts w:ascii="MTExtra" w:hAnsi="MTExtra" w:eastAsia="MTExtra"/>
                <w:b w:val="0"/>
                <w:i w:val="0"/>
                <w:color w:val="000000"/>
                <w:sz w:val="23"/>
              </w:rPr>
              <w:t>�</w:t>
            </w:r>
          </w:p>
          <w:p>
            <w:pPr>
              <w:autoSpaceDN w:val="0"/>
              <w:autoSpaceDE w:val="0"/>
              <w:widowControl/>
              <w:spacing w:line="202" w:lineRule="auto" w:before="0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3620"/>
            <w:gridSpan w:val="2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42" w:right="0" w:firstLine="0"/>
              <w:jc w:val="left"/>
            </w:pP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]</w:t>
            </w:r>
          </w:p>
        </w:tc>
      </w:tr>
      <w:tr>
        <w:trPr>
          <w:trHeight w:hRule="exact" w:val="256"/>
        </w:trPr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492"/>
            <w:gridSpan w:val="4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230"/>
            <w:gridSpan w:val="10"/>
            <w:vMerge/>
            <w:tcBorders/>
          </w:tcPr>
          <w:p/>
        </w:tc>
        <w:tc>
          <w:tcPr>
            <w:tcW w:type="dxa" w:w="592"/>
            <w:gridSpan w:val="7"/>
            <w:tcBorders>
              <w:top w:sz="4.36000013351440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98375834589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zg z </w:t>
            </w:r>
            <w:r>
              <w:rPr>
                <w:w w:val="97.98375834589419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 )</w:t>
            </w:r>
          </w:p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107"/>
            <w:gridSpan w:val="9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615"/>
            <w:gridSpan w:val="5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984"/>
            <w:gridSpan w:val="8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2583"/>
            <w:gridSpan w:val="2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66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right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20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center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center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22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92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h z </w:t>
            </w: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 ( )[</w:t>
            </w:r>
            <w:r>
              <w:rPr>
                <w:w w:val="101.10546293712797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2"/>
            <w:gridSpan w:val="2"/>
            <w:tcBorders>
              <w:end w:sz="4.208000183105469" w:val="single" w:color="#000000"/>
              <w:bottom w:sz="4.24800014495849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center"/>
            </w:pP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296"/>
            <w:gridSpan w:val="3"/>
            <w:vMerge w:val="restart"/>
            <w:tcBorders>
              <w:start w:sz="4.20800018310546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pf</w:t>
            </w:r>
          </w:p>
        </w:tc>
        <w:tc>
          <w:tcPr>
            <w:tcW w:type="dxa" w:w="72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(0, , )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center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z </w:t>
            </w: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14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4" w:after="0"/>
              <w:ind w:left="0" w:right="0" w:firstLine="0"/>
              <w:jc w:val="center"/>
            </w:pPr>
            <w:r>
              <w:rPr>
                <w:w w:val="102.475651105244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3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center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5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g z k z D z</w:t>
            </w:r>
            <w:r>
              <w:rPr>
                <w:w w:val="101.10546293712797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06" w:lineRule="auto" w:before="0" w:after="0"/>
              <w:ind w:left="0" w:right="118" w:firstLine="0"/>
              <w:jc w:val="right"/>
            </w:pP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4" w:after="0"/>
              <w:ind w:left="0" w:right="0" w:firstLine="0"/>
              <w:jc w:val="center"/>
            </w:pPr>
            <w:r>
              <w:rPr>
                <w:w w:val="102.475651105244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  <w:tc>
          <w:tcPr>
            <w:tcW w:type="dxa" w:w="1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6" w:after="0"/>
              <w:ind w:left="0" w:right="0" w:firstLine="0"/>
              <w:jc w:val="center"/>
            </w:pPr>
            <w:r>
              <w:rPr>
                <w:w w:val="101.1054629371279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z </w:t>
            </w: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4" w:after="0"/>
              <w:ind w:left="0" w:right="0" w:firstLine="0"/>
              <w:jc w:val="center"/>
            </w:pPr>
            <w:r>
              <w:rPr>
                <w:w w:val="102.475651105244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112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2" w:after="0"/>
              <w:ind w:left="30" w:right="0" w:firstLine="0"/>
              <w:jc w:val="left"/>
            </w:pPr>
            <w:r>
              <w:rPr>
                <w:w w:val="102.47565110524495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2.4756511052449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628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3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(18)</w:t>
            </w:r>
          </w:p>
        </w:tc>
      </w:tr>
      <w:tr>
        <w:trPr>
          <w:trHeight w:hRule="exact" w:val="232"/>
        </w:trPr>
        <w:tc>
          <w:tcPr>
            <w:tcW w:type="dxa" w:w="738"/>
            <w:gridSpan w:val="6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861"/>
            <w:gridSpan w:val="7"/>
            <w:vMerge/>
            <w:tcBorders/>
          </w:tcPr>
          <w:p/>
        </w:tc>
        <w:tc>
          <w:tcPr>
            <w:tcW w:type="dxa" w:w="162"/>
            <w:gridSpan w:val="2"/>
            <w:tcBorders>
              <w:top w:sz="4.248000144958496" w:val="single" w:color="#000000"/>
              <w:end w:sz="4.20800018310546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8" w:after="0"/>
              <w:ind w:left="0" w:right="0" w:firstLine="0"/>
              <w:jc w:val="center"/>
            </w:pPr>
            <w:r>
              <w:rPr>
                <w:w w:val="101.1054629371279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z</w:t>
            </w:r>
          </w:p>
        </w:tc>
        <w:tc>
          <w:tcPr>
            <w:tcW w:type="dxa" w:w="369"/>
            <w:gridSpan w:val="3"/>
            <w:vMerge/>
            <w:tcBorders>
              <w:start w:sz="4.208000183105469" w:val="single" w:color="#000000"/>
            </w:tcBorders>
          </w:tcPr>
          <w:p/>
        </w:tc>
        <w:tc>
          <w:tcPr>
            <w:tcW w:type="dxa" w:w="861"/>
            <w:gridSpan w:val="7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615"/>
            <w:gridSpan w:val="5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246"/>
            <w:gridSpan w:val="2"/>
            <w:vMerge/>
            <w:tcBorders/>
          </w:tcPr>
          <w:p/>
        </w:tc>
        <w:tc>
          <w:tcPr>
            <w:tcW w:type="dxa" w:w="1599"/>
            <w:gridSpan w:val="1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369"/>
            <w:gridSpan w:val="3"/>
            <w:vMerge/>
            <w:tcBorders/>
          </w:tcPr>
          <w:p/>
        </w:tc>
        <w:tc>
          <w:tcPr>
            <w:tcW w:type="dxa" w:w="123"/>
            <w:vMerge/>
            <w:tcBorders/>
          </w:tcPr>
          <w:p/>
        </w:tc>
        <w:tc>
          <w:tcPr>
            <w:tcW w:type="dxa" w:w="861"/>
            <w:gridSpan w:val="7"/>
            <w:vMerge/>
            <w:tcBorders/>
          </w:tcPr>
          <w:p/>
        </w:tc>
        <w:tc>
          <w:tcPr>
            <w:tcW w:type="dxa" w:w="738"/>
            <w:gridSpan w:val="6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856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Then compare the coefficients of </w:t>
            </w:r>
          </w:p>
        </w:tc>
        <w:tc>
          <w:tcPr>
            <w:tcW w:type="dxa" w:w="6504"/>
            <w:gridSpan w:val="5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2" w:right="0" w:firstLine="0"/>
              <w:jc w:val="left"/>
            </w:pPr>
            <w:r>
              <w:rPr>
                <w:w w:val="103.3655711582728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z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of both sides of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(18), we have: 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16"/>
        <w:ind w:left="188" w:right="576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Theorem 3.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Let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u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u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is a positive valued integer) be the initial reserve of the surplus process (1), then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joint distribution of the surplus just before ruin and deficit at ruin satisfies the following recursive formula: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</w:tblGrid>
      <w:tr>
        <w:trPr>
          <w:trHeight w:hRule="exact" w:val="536"/>
        </w:trPr>
        <w:tc>
          <w:tcPr>
            <w:tcW w:type="dxa" w:w="1114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152" w:right="0" w:firstLine="0"/>
              <w:jc w:val="left"/>
            </w:pP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pf u x y</w:t>
            </w:r>
          </w:p>
        </w:tc>
        <w:tc>
          <w:tcPr>
            <w:tcW w:type="dxa" w:w="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27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18" w:after="0"/>
              <w:ind w:left="0" w:right="0" w:firstLine="0"/>
              <w:jc w:val="center"/>
            </w:pPr>
            <w:r>
              <w:rPr>
                <w:w w:val="98.823265407396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3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18" w:after="0"/>
              <w:ind w:left="0" w:right="0" w:firstLine="0"/>
              <w:jc w:val="center"/>
            </w:pPr>
            <w:r>
              <w:rPr>
                <w:w w:val="98.823265407396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 xml:space="preserve">1, , </w:t>
            </w: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 y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18" w:after="0"/>
              <w:ind w:left="0" w:right="0" w:firstLine="0"/>
              <w:jc w:val="center"/>
            </w:pPr>
            <w:r>
              <w:rPr>
                <w:w w:val="98.823265407396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6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1 2</w:t>
            </w:r>
          </w:p>
        </w:tc>
        <w:tc>
          <w:tcPr>
            <w:tcW w:type="dxa" w:w="103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1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u</w:t>
            </w:r>
          </w:p>
          <w:p>
            <w:pPr>
              <w:autoSpaceDN w:val="0"/>
              <w:autoSpaceDE w:val="0"/>
              <w:widowControl/>
              <w:spacing w:line="202" w:lineRule="auto" w:before="0" w:after="0"/>
              <w:ind w:left="1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3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n v</w:t>
            </w:r>
          </w:p>
        </w:tc>
        <w:tc>
          <w:tcPr>
            <w:tcW w:type="dxa" w:w="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18" w:after="0"/>
              <w:ind w:left="0" w:right="0" w:firstLine="0"/>
              <w:jc w:val="center"/>
            </w:pPr>
            <w:r>
              <w:rPr>
                <w:w w:val="98.823265407396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  <w:tab w:pos="1034" w:val="left"/>
              </w:tabs>
              <w:autoSpaceDE w:val="0"/>
              <w:widowControl/>
              <w:spacing w:line="223" w:lineRule="auto" w:before="140" w:after="0"/>
              <w:ind w:left="30" w:right="0" w:firstLine="0"/>
              <w:jc w:val="left"/>
            </w:pPr>
            <w:r>
              <w:rPr>
                <w:w w:val="98.823265407396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t x y h g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170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0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158"/>
            <w:vMerge w:val="restart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48" w:after="0"/>
              <w:ind w:left="0" w:right="0" w:firstLine="0"/>
              <w:jc w:val="center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1102"/>
            <w:vMerge w:val="restart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2" w:firstLine="0"/>
              <w:jc w:val="right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0" w:firstLine="0"/>
              <w:jc w:val="center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86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6" w:after="0"/>
              <w:ind w:left="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u</w:t>
            </w:r>
          </w:p>
          <w:p>
            <w:pPr>
              <w:autoSpaceDN w:val="0"/>
              <w:autoSpaceDE w:val="0"/>
              <w:widowControl/>
              <w:spacing w:line="211" w:lineRule="auto" w:before="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14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3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s 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</w:t>
            </w:r>
          </w:p>
        </w:tc>
        <w:tc>
          <w:tcPr>
            <w:tcW w:type="dxa" w:w="4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</w:t>
            </w:r>
          </w:p>
        </w:tc>
        <w:tc>
          <w:tcPr>
            <w:tcW w:type="dxa" w:w="1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0" w:firstLine="0"/>
              <w:jc w:val="center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8" w:val="left"/>
                <w:tab w:pos="978" w:val="left"/>
              </w:tabs>
              <w:autoSpaceDE w:val="0"/>
              <w:widowControl/>
              <w:spacing w:line="235" w:lineRule="auto" w:before="152" w:after="0"/>
              <w:ind w:left="26" w:right="0" w:firstLine="0"/>
              <w:jc w:val="left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t x y h g 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0" w:firstLine="0"/>
              <w:jc w:val="center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qr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0" w:firstLine="0"/>
              <w:jc w:val="center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6" w:after="0"/>
              <w:ind w:left="9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u</w:t>
            </w:r>
          </w:p>
          <w:p>
            <w:pPr>
              <w:autoSpaceDN w:val="0"/>
              <w:autoSpaceDE w:val="0"/>
              <w:widowControl/>
              <w:spacing w:line="211" w:lineRule="auto" w:before="0" w:after="0"/>
              <w:ind w:left="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14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3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 t v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2" w:after="0"/>
              <w:ind w:left="0" w:right="0" w:firstLine="0"/>
              <w:jc w:val="center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0" w:after="0"/>
              <w:ind w:left="0" w:right="0" w:firstLine="0"/>
              <w:jc w:val="center"/>
            </w:pPr>
            <w:r>
              <w:rPr>
                <w:w w:val="98.33368218463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1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  <w:tab w:pos="952" w:val="left"/>
              </w:tabs>
              <w:autoSpaceDE w:val="0"/>
              <w:widowControl/>
              <w:spacing w:line="235" w:lineRule="auto" w:before="152" w:after="0"/>
              <w:ind w:left="30" w:right="0" w:firstLine="0"/>
              <w:jc w:val="left"/>
            </w:pPr>
            <w:r>
              <w:rPr>
                <w:w w:val="98.33368218463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t x y h k k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78" w:after="0"/>
              <w:ind w:left="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174"/>
            <w:vMerge/>
            <w:tcBorders>
              <w:bottom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bottom w:sz="4.5279998779296875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3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40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q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</w:p>
        </w:tc>
        <w:tc>
          <w:tcPr>
            <w:tcW w:type="dxa" w:w="1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6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)(1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98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0" w:after="0"/>
              <w:ind w:left="110" w:right="0" w:firstLine="0"/>
              <w:jc w:val="left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u</w:t>
            </w:r>
          </w:p>
          <w:p>
            <w:pPr>
              <w:autoSpaceDN w:val="0"/>
              <w:autoSpaceDE w:val="0"/>
              <w:widowControl/>
              <w:spacing w:line="211" w:lineRule="auto" w:before="0" w:after="0"/>
              <w:ind w:left="14" w:right="0" w:firstLine="0"/>
              <w:jc w:val="left"/>
            </w:pPr>
            <w:r>
              <w:rPr>
                <w:w w:val="101.39880460851333"/>
                <w:rFonts w:ascii="Symbol" w:hAnsi="Symbol" w:eastAsia="Symbol"/>
                <w:b w:val="0"/>
                <w:i w:val="0"/>
                <w:color w:val="000000"/>
                <w:sz w:val="3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09" w:lineRule="auto" w:before="0" w:after="0"/>
              <w:ind w:left="0" w:right="0" w:firstLine="0"/>
              <w:jc w:val="center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v</w:t>
            </w:r>
            <w:r>
              <w:rPr>
                <w:w w:val="102.3048107440655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3 </w:t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w w:val="102.3048107440655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n v</w:t>
            </w:r>
          </w:p>
        </w:tc>
        <w:tc>
          <w:tcPr>
            <w:tcW w:type="dxa" w:w="4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</w:t>
            </w:r>
          </w:p>
        </w:tc>
        <w:tc>
          <w:tcPr>
            <w:tcW w:type="dxa" w:w="180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  <w:tab w:pos="1012" w:val="left"/>
              </w:tabs>
              <w:autoSpaceDE w:val="0"/>
              <w:widowControl/>
              <w:spacing w:line="233" w:lineRule="auto" w:before="158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t x y h g k </w:t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l </w:t>
            </w:r>
            <w:r>
              <w:tab/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86" w:after="0"/>
              <w:ind w:left="0" w:right="0" w:firstLine="0"/>
              <w:jc w:val="center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2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pqf</w:t>
            </w:r>
          </w:p>
        </w:tc>
        <w:tc>
          <w:tcPr>
            <w:tcW w:type="dxa" w:w="11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 xml:space="preserve">(0, , ) (1 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126" w:val="left"/>
                <w:tab w:pos="556" w:val="left"/>
              </w:tabs>
              <w:autoSpaceDE w:val="0"/>
              <w:widowControl/>
              <w:spacing w:line="245" w:lineRule="auto" w:before="80" w:after="0"/>
              <w:ind w:left="10" w:right="0" w:firstLine="0"/>
              <w:jc w:val="left"/>
            </w:pPr>
            <w:r>
              <w:rPr>
                <w:w w:val="101.39880460851333"/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  <w:r>
              <w:br/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n u</w:t>
            </w:r>
            <w:r>
              <w:rPr>
                <w:w w:val="102.3048107440655"/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w w:val="102.304810744065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46"/>
            <w:gridSpan w:val="3"/>
            <w:tcBorders>
              <w:bottom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h g </w:t>
            </w: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</w:tc>
        <w:tc>
          <w:tcPr>
            <w:tcW w:type="dxa" w:w="174"/>
            <w:vMerge/>
            <w:tcBorders>
              <w:bottom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bottom w:sz="4.5279998779296875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174"/>
            <w:vMerge/>
            <w:tcBorders/>
          </w:tcPr>
          <w:p/>
        </w:tc>
        <w:tc>
          <w:tcPr>
            <w:tcW w:type="dxa" w:w="140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174"/>
            <w:vMerge/>
            <w:tcBorders/>
          </w:tcPr>
          <w:p/>
        </w:tc>
        <w:tc>
          <w:tcPr>
            <w:tcW w:type="dxa" w:w="522"/>
            <w:gridSpan w:val="3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174"/>
            <w:vMerge/>
            <w:tcBorders/>
          </w:tcPr>
          <w:p/>
        </w:tc>
        <w:tc>
          <w:tcPr>
            <w:tcW w:type="dxa" w:w="1392"/>
            <w:gridSpan w:val="8"/>
            <w:vMerge/>
            <w:tcBorders/>
          </w:tcPr>
          <w:p/>
        </w:tc>
        <w:tc>
          <w:tcPr>
            <w:tcW w:type="dxa" w:w="522"/>
            <w:gridSpan w:val="3"/>
            <w:vMerge/>
            <w:tcBorders/>
          </w:tcPr>
          <w:p/>
        </w:tc>
        <w:tc>
          <w:tcPr>
            <w:tcW w:type="dxa" w:w="180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gridSpan w:val="6"/>
            <w:vMerge/>
            <w:tcBorders/>
          </w:tcPr>
          <w:p/>
        </w:tc>
        <w:tc>
          <w:tcPr>
            <w:tcW w:type="dxa" w:w="174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696"/>
            <w:gridSpan w:val="4"/>
            <w:vMerge/>
            <w:tcBorders/>
          </w:tcPr>
          <w:p/>
        </w:tc>
        <w:tc>
          <w:tcPr>
            <w:tcW w:type="dxa" w:w="522"/>
            <w:gridSpan w:val="3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348"/>
            <w:gridSpan w:val="2"/>
            <w:vMerge/>
            <w:tcBorders/>
          </w:tcPr>
          <w:p/>
        </w:tc>
        <w:tc>
          <w:tcPr>
            <w:tcW w:type="dxa" w:w="174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6" w:after="0"/>
              <w:ind w:left="0" w:right="0" w:firstLine="0"/>
              <w:jc w:val="center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</w:tc>
        <w:tc>
          <w:tcPr>
            <w:tcW w:type="dxa" w:w="100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18" w:after="0"/>
              <w:ind w:left="0" w:right="0" w:firstLine="0"/>
              <w:jc w:val="center"/>
            </w:pPr>
            <w:r>
              <w:rPr>
                <w:w w:val="102.3048107440655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74"/>
            <w:vMerge/>
            <w:tcBorders/>
          </w:tcPr>
          <w:p/>
        </w:tc>
        <w:tc>
          <w:tcPr>
            <w:tcW w:type="dxa" w:w="246"/>
            <w:gridSpan w:val="2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00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w w:val="102.304810744065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158"/>
            <w:vMerge w:val="restart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2"/>
            <w:vMerge w:val="restart"/>
            <w:tcBorders>
              <w:top w:sz="4.527999877929687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4" w:after="0"/>
              <w:ind w:left="0" w:right="30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(19) </w:t>
            </w:r>
          </w:p>
        </w:tc>
      </w:tr>
      <w:tr>
        <w:trPr>
          <w:trHeight w:hRule="exact" w:val="480"/>
        </w:trPr>
        <w:tc>
          <w:tcPr>
            <w:tcW w:type="dxa" w:w="6472"/>
            <w:gridSpan w:val="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118" w:right="0" w:firstLine="0"/>
              <w:jc w:val="left"/>
            </w:pPr>
            <w:r>
              <w:rPr>
                <w:w w:val="98.6210201097571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pqf </w:t>
            </w:r>
            <w:r>
              <w:rPr>
                <w:w w:val="98.6210201097571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 xml:space="preserve">(0, , ) 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x y 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w w:val="98.6210201097571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(1</w:t>
            </w:r>
            <w:r>
              <w:rPr>
                <w:w w:val="98.6210201097571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98.6210201097571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  <w:p>
            <w:pPr>
              <w:autoSpaceDN w:val="0"/>
              <w:tabs>
                <w:tab w:pos="2358" w:val="left"/>
                <w:tab w:pos="2450" w:val="left"/>
                <w:tab w:pos="2542" w:val="left"/>
              </w:tabs>
              <w:autoSpaceDE w:val="0"/>
              <w:widowControl/>
              <w:spacing w:line="245" w:lineRule="auto" w:before="0" w:after="0"/>
              <w:ind w:left="2298" w:right="3456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m n u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�</w:t>
            </w:r>
          </w:p>
          <w:p>
            <w:pPr>
              <w:autoSpaceDN w:val="0"/>
              <w:tabs>
                <w:tab w:pos="2996" w:val="left"/>
                <w:tab w:pos="3118" w:val="left"/>
              </w:tabs>
              <w:autoSpaceDE w:val="0"/>
              <w:widowControl/>
              <w:spacing w:line="288" w:lineRule="auto" w:before="0" w:after="0"/>
              <w:ind w:left="2568" w:right="302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tab/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h k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168" w:right="3024" w:firstLine="0"/>
              <w:jc w:val="center"/>
            </w:pP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g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</w:p>
          <w:p>
            <w:pPr>
              <w:autoSpaceDN w:val="0"/>
              <w:tabs>
                <w:tab w:pos="3414" w:val="left"/>
                <w:tab w:pos="3582" w:val="left"/>
                <w:tab w:pos="3800" w:val="left"/>
                <w:tab w:pos="4198" w:val="left"/>
                <w:tab w:pos="5182" w:val="left"/>
                <w:tab w:pos="5368" w:val="left"/>
                <w:tab w:pos="5430" w:val="left"/>
                <w:tab w:pos="5528" w:val="left"/>
                <w:tab w:pos="5820" w:val="left"/>
                <w:tab w:pos="6006" w:val="left"/>
                <w:tab w:pos="6084" w:val="left"/>
                <w:tab w:pos="6392" w:val="left"/>
              </w:tabs>
              <w:autoSpaceDE w:val="0"/>
              <w:widowControl/>
              <w:spacing w:line="245" w:lineRule="auto" w:before="0" w:after="0"/>
              <w:ind w:left="33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m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  <w:r>
              <w:rPr>
                <w:w w:val="98.6210201097571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pqf </w:t>
            </w:r>
            <w:r>
              <w:rPr>
                <w:w w:val="98.6210201097571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(0, , )(1</w:t>
            </w:r>
            <w:r>
              <w:rPr>
                <w:w w:val="98.6210201097571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98.6210201097571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)(1</w:t>
            </w:r>
            <w:r>
              <w:rPr>
                <w:w w:val="98.6210201097571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98.6210201097571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r 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u</w:t>
            </w:r>
          </w:p>
          <w:p>
            <w:pPr>
              <w:autoSpaceDN w:val="0"/>
              <w:tabs>
                <w:tab w:pos="254" w:val="left"/>
                <w:tab w:pos="396" w:val="left"/>
                <w:tab w:pos="712" w:val="left"/>
                <w:tab w:pos="792" w:val="left"/>
                <w:tab w:pos="980" w:val="left"/>
                <w:tab w:pos="1144" w:val="left"/>
                <w:tab w:pos="1210" w:val="left"/>
                <w:tab w:pos="1302" w:val="left"/>
                <w:tab w:pos="1602" w:val="left"/>
                <w:tab w:pos="2094" w:val="left"/>
                <w:tab w:pos="2192" w:val="left"/>
                <w:tab w:pos="2384" w:val="left"/>
                <w:tab w:pos="2628" w:val="left"/>
                <w:tab w:pos="2736" w:val="left"/>
                <w:tab w:pos="2902" w:val="left"/>
                <w:tab w:pos="3074" w:val="left"/>
                <w:tab w:pos="3244" w:val="left"/>
                <w:tab w:pos="3386" w:val="left"/>
                <w:tab w:pos="3562" w:val="left"/>
                <w:tab w:pos="3656" w:val="left"/>
                <w:tab w:pos="3786" w:val="left"/>
                <w:tab w:pos="3952" w:val="left"/>
                <w:tab w:pos="4134" w:val="left"/>
                <w:tab w:pos="4224" w:val="left"/>
                <w:tab w:pos="4412" w:val="left"/>
                <w:tab w:pos="4574" w:val="left"/>
                <w:tab w:pos="4630" w:val="left"/>
                <w:tab w:pos="4710" w:val="left"/>
                <w:tab w:pos="4988" w:val="left"/>
                <w:tab w:pos="5456" w:val="left"/>
                <w:tab w:pos="5556" w:val="left"/>
                <w:tab w:pos="5718" w:val="left"/>
                <w:tab w:pos="5900" w:val="left"/>
                <w:tab w:pos="5998" w:val="left"/>
                <w:tab w:pos="6162" w:val="left"/>
                <w:tab w:pos="6334" w:val="left"/>
              </w:tabs>
              <w:autoSpaceDE w:val="0"/>
              <w:widowControl/>
              <w:spacing w:line="218" w:lineRule="auto" w:before="0" w:after="0"/>
              <w:ind w:left="112" w:right="0" w:firstLine="0"/>
              <w:jc w:val="left"/>
            </w:pP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qr </w:t>
            </w:r>
            <w:r>
              <w:rPr>
                <w:w w:val="102.87231604258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102.87231604258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87231604258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h g g </w:t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s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I{ 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3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}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qr </w:t>
            </w:r>
            <w:r>
              <w:rPr>
                <w:w w:val="102.87231604258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87231604258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h k k </w:t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t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I{ </w:t>
            </w: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tabs>
                <w:tab w:pos="1432" w:val="left"/>
                <w:tab w:pos="1616" w:val="left"/>
                <w:tab w:pos="4790" w:val="left"/>
                <w:tab w:pos="4842" w:val="left"/>
              </w:tabs>
              <w:autoSpaceDE w:val="0"/>
              <w:widowControl/>
              <w:spacing w:line="218" w:lineRule="auto" w:before="0" w:after="0"/>
              <w:ind w:left="1382" w:right="0" w:firstLine="0"/>
              <w:jc w:val="left"/>
            </w:pP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s u x</w:t>
            </w:r>
            <w:r>
              <w:rPr>
                <w:w w:val="102.8723160425822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102.8723160425822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  <w:r>
              <w:tab/>
            </w:r>
            <w:r>
              <w:rPr>
                <w:w w:val="102.872316042582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n t u x</w:t>
            </w:r>
            <w:r>
              <w:rPr>
                <w:w w:val="102.8723160425822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 �</w:t>
            </w:r>
          </w:p>
          <w:p>
            <w:pPr>
              <w:autoSpaceDN w:val="0"/>
              <w:tabs>
                <w:tab w:pos="244" w:val="left"/>
                <w:tab w:pos="362" w:val="left"/>
                <w:tab w:pos="546" w:val="left"/>
                <w:tab w:pos="704" w:val="left"/>
                <w:tab w:pos="756" w:val="left"/>
                <w:tab w:pos="836" w:val="left"/>
                <w:tab w:pos="1092" w:val="left"/>
                <w:tab w:pos="1250" w:val="left"/>
                <w:tab w:pos="1316" w:val="left"/>
                <w:tab w:pos="1404" w:val="left"/>
                <w:tab w:pos="1704" w:val="left"/>
                <w:tab w:pos="2188" w:val="left"/>
                <w:tab w:pos="2286" w:val="left"/>
                <w:tab w:pos="2472" w:val="left"/>
                <w:tab w:pos="2680" w:val="left"/>
                <w:tab w:pos="2798" w:val="left"/>
                <w:tab w:pos="2960" w:val="left"/>
                <w:tab w:pos="3128" w:val="left"/>
                <w:tab w:pos="3294" w:val="left"/>
                <w:tab w:pos="3434" w:val="left"/>
                <w:tab w:pos="3606" w:val="left"/>
                <w:tab w:pos="3696" w:val="left"/>
                <w:tab w:pos="3824" w:val="left"/>
                <w:tab w:pos="3984" w:val="left"/>
                <w:tab w:pos="4146" w:val="left"/>
                <w:tab w:pos="4316" w:val="left"/>
                <w:tab w:pos="4766" w:val="left"/>
                <w:tab w:pos="4856" w:val="left"/>
              </w:tabs>
              <w:autoSpaceDE w:val="0"/>
              <w:widowControl/>
              <w:spacing w:line="221" w:lineRule="auto" w:before="0" w:after="0"/>
              <w:ind w:left="112" w:right="0" w:firstLine="0"/>
              <w:jc w:val="left"/>
            </w:pP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q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797031402587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)(1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r </w:t>
            </w:r>
            <w:r>
              <w:rPr>
                <w:w w:val="102.7970314025878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tab/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h g k </w:t>
            </w:r>
            <w:r>
              <w:rPr>
                <w:w w:val="102.797031402587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l </w:t>
            </w:r>
            <w:r>
              <w:tab/>
            </w:r>
            <w:r>
              <w:rPr>
                <w:w w:val="102.797031402587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m </w:t>
            </w:r>
            <w:r>
              <w:tab/>
            </w:r>
            <w:r>
              <w:rPr>
                <w:w w:val="102.797031402587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I{ 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3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}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I{ 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u</w:t>
            </w:r>
            <w:r>
              <w:rPr>
                <w:w w:val="101.68103717622303"/>
                <w:rFonts w:ascii="Symbol" w:hAnsi="Symbol" w:eastAsia="Symbol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w w:val="101.681037176223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w w:val="101.681037176223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}]</w:t>
            </w:r>
          </w:p>
          <w:p>
            <w:pPr>
              <w:autoSpaceDN w:val="0"/>
              <w:tabs>
                <w:tab w:pos="1532" w:val="left"/>
                <w:tab w:pos="1712" w:val="left"/>
              </w:tabs>
              <w:autoSpaceDE w:val="0"/>
              <w:widowControl/>
              <w:spacing w:line="223" w:lineRule="auto" w:before="0" w:after="0"/>
              <w:ind w:left="1484" w:right="0" w:firstLine="0"/>
              <w:jc w:val="left"/>
            </w:pPr>
            <w:r>
              <w:rPr>
                <w:w w:val="102.7970314025878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l m n u x</w:t>
            </w:r>
            <w:r>
              <w:rPr>
                <w:w w:val="102.79703140258789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102.79703140258789"/>
                <w:rFonts w:ascii="Symbol" w:hAnsi="Symbol" w:eastAsia="Symbol"/>
                <w:b w:val="0"/>
                <w:i w:val="0"/>
                <w:color w:val="000000"/>
                <w:sz w:val="12"/>
              </w:rPr>
              <w:t>� � �</w:t>
            </w:r>
          </w:p>
          <w:p>
            <w:pPr>
              <w:autoSpaceDN w:val="0"/>
              <w:tabs>
                <w:tab w:pos="268" w:val="left"/>
                <w:tab w:pos="460" w:val="left"/>
                <w:tab w:pos="552" w:val="left"/>
                <w:tab w:pos="768" w:val="left"/>
                <w:tab w:pos="956" w:val="left"/>
                <w:tab w:pos="1032" w:val="left"/>
                <w:tab w:pos="1138" w:val="left"/>
                <w:tab w:pos="1398" w:val="left"/>
                <w:tab w:pos="1880" w:val="left"/>
                <w:tab w:pos="1994" w:val="left"/>
                <w:tab w:pos="2212" w:val="left"/>
                <w:tab w:pos="2384" w:val="left"/>
                <w:tab w:pos="2576" w:val="left"/>
                <w:tab w:pos="2772" w:val="left"/>
                <w:tab w:pos="2976" w:val="left"/>
                <w:tab w:pos="3146" w:val="left"/>
                <w:tab w:pos="3350" w:val="left"/>
                <w:tab w:pos="3738" w:val="left"/>
                <w:tab w:pos="3882" w:val="left"/>
                <w:tab w:pos="4070" w:val="left"/>
                <w:tab w:pos="4278" w:val="left"/>
                <w:tab w:pos="4382" w:val="left"/>
                <w:tab w:pos="4598" w:val="left"/>
                <w:tab w:pos="4786" w:val="left"/>
                <w:tab w:pos="4848" w:val="left"/>
                <w:tab w:pos="4938" w:val="left"/>
                <w:tab w:pos="5186" w:val="left"/>
                <w:tab w:pos="5650" w:val="left"/>
                <w:tab w:pos="5764" w:val="left"/>
                <w:tab w:pos="5950" w:val="left"/>
                <w:tab w:pos="6088" w:val="left"/>
                <w:tab w:pos="6280" w:val="left"/>
              </w:tabs>
              <w:autoSpaceDE w:val="0"/>
              <w:widowControl/>
              <w:spacing w:line="209" w:lineRule="auto" w:before="0" w:after="0"/>
              <w:ind w:left="118" w:right="0" w:firstLine="0"/>
              <w:jc w:val="left"/>
            </w:pP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qr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(1</w:t>
            </w: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  <w:r>
              <w:tab/>
            </w:r>
            <w:r>
              <w:rPr>
                <w:w w:val="98.7177954779731"/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tab/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g </w:t>
            </w: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l </w:t>
            </w:r>
            <w:r>
              <w:tab/>
            </w: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m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I{ 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D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qr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(1</w:t>
            </w: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  <w:r>
              <w:tab/>
            </w:r>
            <w:r>
              <w:rPr>
                <w:w w:val="98.7177954779731"/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tab/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k </w:t>
            </w: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l </w:t>
            </w:r>
            <w:r>
              <w:tab/>
            </w: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n </w:t>
            </w: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I{ </w:t>
            </w: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  <w:p>
            <w:pPr>
              <w:autoSpaceDN w:val="0"/>
              <w:tabs>
                <w:tab w:pos="5030" w:val="left"/>
              </w:tabs>
              <w:autoSpaceDE w:val="0"/>
              <w:widowControl/>
              <w:spacing w:line="202" w:lineRule="auto" w:before="0" w:after="0"/>
              <w:ind w:left="1228" w:right="0" w:firstLine="0"/>
              <w:jc w:val="left"/>
            </w:pP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l m u x </w:t>
            </w:r>
            <w:r>
              <w:tab/>
            </w:r>
            <w:r>
              <w:rPr>
                <w:w w:val="97.7629320962088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l n u x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578" w:after="0"/>
              <w:ind w:left="0" w:right="0" w:firstLine="0"/>
              <w:jc w:val="center"/>
            </w:pPr>
            <w:r>
              <w:rPr>
                <w:w w:val="101.7551967075892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0" w:after="0"/>
              <w:ind w:left="0" w:right="0" w:firstLine="0"/>
              <w:jc w:val="center"/>
            </w:pPr>
            <w:r>
              <w:rPr>
                <w:w w:val="101.75519670758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x </w:t>
            </w: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}</w:t>
            </w:r>
          </w:p>
        </w:tc>
        <w:tc>
          <w:tcPr>
            <w:tcW w:type="dxa" w:w="10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4" w:after="0"/>
              <w:ind w:left="34" w:right="0" w:firstLine="0"/>
              <w:jc w:val="left"/>
            </w:pPr>
            <w:r>
              <w:rPr>
                <w:w w:val="98.7151861190795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D </w:t>
            </w:r>
            <w:r>
              <w:rPr>
                <w:w w:val="97.762932096208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</w:tr>
      <w:tr>
        <w:trPr>
          <w:trHeight w:hRule="exact" w:val="640"/>
        </w:trPr>
        <w:tc>
          <w:tcPr>
            <w:tcW w:type="dxa" w:w="7656"/>
            <w:gridSpan w:val="44"/>
            <w:vMerge/>
            <w:tcBorders/>
          </w:tcPr>
          <w:p/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20" w:after="0"/>
              <w:ind w:left="0" w:right="0" w:firstLine="0"/>
              <w:jc w:val="center"/>
            </w:pPr>
            <w:r>
              <w:rPr>
                <w:w w:val="101.75519670758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type="dxa" w:w="174"/>
            <w:vMerge/>
            <w:tcBorders/>
          </w:tcPr>
          <w:p/>
        </w:tc>
        <w:tc>
          <w:tcPr>
            <w:tcW w:type="dxa" w:w="522"/>
            <w:gridSpan w:val="3"/>
            <w:vMerge/>
            <w:tcBorders/>
          </w:tcPr>
          <w:p/>
        </w:tc>
        <w:tc>
          <w:tcPr>
            <w:tcW w:type="dxa" w:w="696"/>
            <w:gridSpan w:val="4"/>
            <w:vMerge/>
            <w:tcBorders/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</w:tr>
      <w:tr>
        <w:trPr>
          <w:trHeight w:hRule="exact" w:val="760"/>
        </w:trPr>
        <w:tc>
          <w:tcPr>
            <w:tcW w:type="dxa" w:w="7656"/>
            <w:gridSpan w:val="44"/>
            <w:vMerge/>
            <w:tcBorders/>
          </w:tcPr>
          <w:p/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32" w:after="0"/>
              <w:ind w:left="0" w:right="0" w:firstLine="0"/>
              <w:jc w:val="center"/>
            </w:pP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54" w:after="0"/>
              <w:ind w:left="0" w:right="0" w:firstLine="0"/>
              <w:jc w:val="center"/>
            </w:pPr>
            <w:r>
              <w:rPr>
                <w:w w:val="98.7151861190795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32" w:after="0"/>
              <w:ind w:left="0" w:right="0" w:firstLine="0"/>
              <w:jc w:val="center"/>
            </w:pPr>
            <w:r>
              <w:rPr>
                <w:w w:val="98.71518611907959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96"/>
            <w:gridSpan w:val="4"/>
            <w:vMerge/>
            <w:tcBorders/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</w:tr>
      <w:tr>
        <w:trPr>
          <w:trHeight w:hRule="exact" w:val="302"/>
        </w:trPr>
        <w:tc>
          <w:tcPr>
            <w:tcW w:type="dxa" w:w="6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0" w:firstLine="0"/>
              <w:jc w:val="right"/>
            </w:pPr>
            <w:r>
              <w:rPr>
                <w:w w:val="98.3053048451741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0" w:right="0" w:firstLine="0"/>
              <w:jc w:val="center"/>
            </w:pPr>
            <w:r>
              <w:rPr>
                <w:w w:val="98.305304845174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q</w:t>
            </w:r>
          </w:p>
        </w:tc>
        <w:tc>
          <w:tcPr>
            <w:tcW w:type="dxa" w:w="1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0" w:right="0" w:firstLine="0"/>
              <w:jc w:val="center"/>
            </w:pPr>
            <w:r>
              <w:rPr>
                <w:w w:val="98.3053048451741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(1</w:t>
            </w:r>
          </w:p>
        </w:tc>
        <w:tc>
          <w:tcPr>
            <w:tcW w:type="dxa" w:w="2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0" w:firstLine="0"/>
              <w:jc w:val="center"/>
            </w:pPr>
            <w:r>
              <w:rPr>
                <w:w w:val="98.3053048451741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w w:val="98.305304845174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97.5622040884835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0" w:right="0" w:firstLine="0"/>
              <w:jc w:val="center"/>
            </w:pPr>
            <w:r>
              <w:rPr>
                <w:w w:val="98.3053048451741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)(1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0" w:firstLine="0"/>
              <w:jc w:val="center"/>
            </w:pPr>
            <w:r>
              <w:rPr>
                <w:w w:val="98.3053048451741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  <w:tab w:pos="416" w:val="left"/>
              </w:tabs>
              <w:autoSpaceDE w:val="0"/>
              <w:widowControl/>
              <w:spacing w:line="240" w:lineRule="auto" w:before="38" w:after="0"/>
              <w:ind w:left="32" w:right="0" w:firstLine="0"/>
              <w:jc w:val="left"/>
            </w:pPr>
            <w:r>
              <w:rPr>
                <w:w w:val="98.305304845174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h </w:t>
            </w:r>
            <w:r>
              <w:rPr>
                <w:w w:val="97.5622040884835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w w:val="97.5622040884835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u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58" w:after="0"/>
              <w:ind w:left="0" w:right="0" w:firstLine="0"/>
              <w:jc w:val="center"/>
            </w:pPr>
            <w:r>
              <w:rPr>
                <w:w w:val="97.56220408848354"/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72" w:after="0"/>
              <w:ind w:left="0" w:right="0" w:firstLine="0"/>
              <w:jc w:val="center"/>
            </w:pPr>
            <w:r>
              <w:rPr>
                <w:w w:val="97.5622040884835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0" w:right="0" w:firstLine="0"/>
              <w:jc w:val="center"/>
            </w:pPr>
            <w:r>
              <w:rPr>
                <w:w w:val="98.3053048451741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I{ </w:t>
            </w:r>
            <w:r>
              <w:rPr>
                <w:w w:val="98.305304845174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6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0" w:firstLine="0"/>
              <w:jc w:val="center"/>
            </w:pPr>
            <w:r>
              <w:rPr>
                <w:w w:val="98.30530484517416"/>
                <w:rFonts w:ascii="Symbol" w:hAnsi="Symbol" w:eastAsia="Symbol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4600"/>
            <w:gridSpan w:val="2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" w:right="0" w:firstLine="0"/>
              <w:jc w:val="left"/>
            </w:pPr>
            <w:r>
              <w:rPr>
                <w:w w:val="98.305304845174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D </w:t>
            </w:r>
            <w:r>
              <w:rPr>
                <w:w w:val="97.5622040884835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  <w:tc>
          <w:tcPr>
            <w:tcW w:type="dxa" w:w="174"/>
            <w:vMerge/>
            <w:tcBorders>
              <w:top w:sz="4.527999877929687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208" w:left="568" w:header="720" w:footer="720" w:gutter="0"/>
          <w:cols w:space="720" w:num="1" w:equalWidth="0">
            <w:col w:w="9730" w:space="0"/>
            <w:col w:w="9558" w:space="0"/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86"/>
        <w:gridCol w:w="3186"/>
        <w:gridCol w:w="3186"/>
      </w:tblGrid>
      <w:tr>
        <w:trPr>
          <w:trHeight w:hRule="exact" w:val="1206"/>
        </w:trPr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Suoping Li et al. /  AASRI Procedia  1 ( 2012 )  318 – 323 </w:t>
            </w:r>
          </w:p>
          <w:p>
            <w:pPr>
              <w:autoSpaceDN w:val="0"/>
              <w:autoSpaceDE w:val="0"/>
              <w:widowControl/>
              <w:spacing w:line="230" w:lineRule="auto" w:before="562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Theorem 1 and Theorem 2, we can compute the joint distribution of the surplus just before ruin and 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deficit at ruin when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of any value. Furthermore, sum </w:t>
            </w:r>
            <w:r>
              <w:rPr>
                <w:w w:val="98.2652581256368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f u x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over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from 0 to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from 1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</w:t>
            </w:r>
          </w:p>
        </w:tc>
      </w:tr>
      <w:tr>
        <w:trPr>
          <w:trHeight w:hRule="exact" w:val="360"/>
        </w:trPr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can finally have the ruin probability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4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when initial is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</w:t>
            </w:r>
          </w:p>
        </w:tc>
        <w:tc>
          <w:tcPr>
            <w:tcW w:type="dxa" w:w="3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3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 </w:t>
      </w:r>
    </w:p>
    <w:p>
      <w:pPr>
        <w:autoSpaceDN w:val="0"/>
        <w:autoSpaceDE w:val="0"/>
        <w:widowControl/>
        <w:spacing w:line="245" w:lineRule="auto" w:before="260" w:after="0"/>
        <w:ind w:left="19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the claims in a car accident, and the vehicle damage may induce bodily injury or property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damage at the same time or afterwards, we studied a new risk model with two-type by-claims and delay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based on compound binomial distribution. The nature of the risk model with time-correlated claims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studied based on recursion joint distribution functions. The recursive formula of joint distribution </w:t>
      </w:r>
      <w:r>
        <w:rPr>
          <w:w w:val="101.13839649018787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f u x y </w:t>
      </w:r>
      <w:r>
        <w:rPr>
          <w:w w:val="101.13839649018787"/>
          <w:rFonts w:ascii="TimesNewRoman" w:hAnsi="TimesNewRoman" w:eastAsia="TimesNewRoman"/>
          <w:b w:val="0"/>
          <w:i w:val="0"/>
          <w:color w:val="000000"/>
          <w:sz w:val="21"/>
        </w:rPr>
        <w:t xml:space="preserve">( , , 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surplus just before ruin and the deficit at ruin, and the ruin probability are obtained. The results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helpful to research the other risk models from such as [6,7].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6.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46" w:after="0"/>
        <w:ind w:left="190" w:right="472" w:firstLine="2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This research was supported by grant 61167005 from the Natural Science Foundation of China, and grant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0809RJZA019 from the Natural Science Foundation of Gansu Province. Also, thanks to East Texas Baptist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University for hosting the research visit. The authors thank the reviewers for their comments.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4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RS Ambagaspitiya. On the distribution of two classes of correlated Aggregate claims[J]. Insurance: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Mathematics and Economics,1999;24:301-308.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 C Partrat. Compound model for two dependent kinds of claim[J]. Insurance: Mathematics and Economics,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1999;15: 219-231.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 RS Ambagaspitiya. On the distribution of a sum of correlated aggregate claims[J]. Insurance: Mathematics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Economics, 1998;23:15-19.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 KC Yuen, JY Guo. Ruin probabilities for time-correlated claims in the compound binomial model[J].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Insurance: Mathematics and Economics, 2001;29:47-57.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 YT Xiao, JY Guo. The compound binomial risk model with time-correlated claims[J]. Insurance: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Mathematics and Economics, 2007;30: 165-175.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[6] SP Li, Q Liu. A discrete-time risk model with investment and interference under random premium[J].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Mathematics–A Journal of Chinese Universities, 2009;24(1): 9-14.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[7] SP Li, ZW Bai, CY Ma, HY Xuan. Markov modulated risk model with alternative premium rate[J].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Journal of Systems Engineering, 2011;26(6):752-759. </w:t>
      </w:r>
    </w:p>
    <w:sectPr w:rsidR="00FC693F" w:rsidRPr="0006063C" w:rsidSect="00034616">
      <w:pgSz w:w="10885" w:h="14854"/>
      <w:pgMar w:top="368" w:right="648" w:bottom="1440" w:left="680" w:header="720" w:footer="720" w:gutter="0"/>
      <w:cols w:space="720" w:num="1" w:equalWidth="0">
        <w:col w:w="9558" w:space="0"/>
        <w:col w:w="9730" w:space="0"/>
        <w:col w:w="9558" w:space="0"/>
        <w:col w:w="9730" w:space="0"/>
        <w:col w:w="9614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