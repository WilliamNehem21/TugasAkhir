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249 – 261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48" w:after="0"/>
        <w:ind w:left="11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and Systems </w:t>
      </w:r>
    </w:p>
    <w:p>
      <w:pPr>
        <w:autoSpaceDN w:val="0"/>
        <w:autoSpaceDE w:val="0"/>
        <w:widowControl/>
        <w:spacing w:line="402" w:lineRule="exact" w:before="234" w:after="0"/>
        <w:ind w:left="720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Modeling and Simulation of Different System Topologies for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DSTATCOM </w:t>
      </w:r>
    </w:p>
    <w:p>
      <w:pPr>
        <w:autoSpaceDN w:val="0"/>
        <w:autoSpaceDE w:val="0"/>
        <w:widowControl/>
        <w:spacing w:line="328" w:lineRule="exact" w:before="214" w:after="0"/>
        <w:ind w:left="0" w:right="23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Pradeep Kumar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, Niranjan Kumar, A.K.Akella </w:t>
      </w:r>
    </w:p>
    <w:p>
      <w:pPr>
        <w:autoSpaceDN w:val="0"/>
        <w:autoSpaceDE w:val="0"/>
        <w:widowControl/>
        <w:spacing w:line="176" w:lineRule="exact" w:before="180" w:after="0"/>
        <w:ind w:left="14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Electrical Engineering Department, National Institute of Technology Jamshedpur, 831014, Jharkhand, India</w:t>
      </w:r>
    </w:p>
    <w:p>
      <w:pPr>
        <w:autoSpaceDN w:val="0"/>
        <w:autoSpaceDE w:val="0"/>
        <w:widowControl/>
        <w:spacing w:line="206" w:lineRule="exact" w:before="970" w:after="0"/>
        <w:ind w:left="496" w:right="288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Power Quality enhancement in a distribution network is achieved by shunt compensation device known as  Distribution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static compensator (DSTATCOM).In this paper, three different system topologies for Distribution Static Compensators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(DSTATCOMs) are modeled and tested using Simulink’SimPowerSystem Toolbox for power system quality studies.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Simulation tests on a distribution system, equipped with the unbalanced and non-linear load. With the different system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topologies of  Distribution Static Compensators (DSTATCOMs)  it is observed that power factor can be  improved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supply system. The DSTATCOM controls are based on Synchronous Reference Frame control. The modeled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DSTATCOM topologies can be used to develop and test different, control strategies and methods for the DSTATCOM.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These models can also aid instructors in teaching power quality courses. </w:t>
      </w:r>
    </w:p>
    <w:p>
      <w:pPr>
        <w:autoSpaceDN w:val="0"/>
        <w:autoSpaceDE w:val="0"/>
        <w:widowControl/>
        <w:spacing w:line="202" w:lineRule="exact" w:before="248" w:after="0"/>
        <w:ind w:left="4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2" w:lineRule="exact" w:before="10" w:after="0"/>
        <w:ind w:left="4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184" w:lineRule="exact" w:before="228" w:after="0"/>
        <w:ind w:left="496" w:right="288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Distribution Static Compensator (DSTATCOM); Simulink’SimPowerSystemToolbox; Control; Modeling; Simulation; power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quality; Synchronous Reference Frame (SRF) </w:t>
      </w:r>
    </w:p>
    <w:p>
      <w:pPr>
        <w:autoSpaceDN w:val="0"/>
        <w:tabs>
          <w:tab w:pos="734" w:val="left"/>
        </w:tabs>
        <w:autoSpaceDE w:val="0"/>
        <w:widowControl/>
        <w:spacing w:line="230" w:lineRule="exact" w:before="424" w:after="0"/>
        <w:ind w:left="496" w:right="288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1. Introduction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Distribution static compensator (DSTATCOM) is one of the power custom device that is used for Power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Factor Improvement on source side [1]. The DSTATCOM has a Six-leg Voltage-Sourced Converter (VSC)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Insulated Gate Bipolar Transistor (IGBT) as  a switching element. Different studies have been performed </w:t>
      </w:r>
    </w:p>
    <w:p>
      <w:pPr>
        <w:autoSpaceDN w:val="0"/>
        <w:tabs>
          <w:tab w:pos="736" w:val="left"/>
        </w:tabs>
        <w:autoSpaceDE w:val="0"/>
        <w:widowControl/>
        <w:spacing w:line="200" w:lineRule="exact" w:before="850" w:after="0"/>
        <w:ind w:left="616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Pradeep Kumar . Tel.:+91-9905205302; fax:+91-657-2382246.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kumarcs08@gmail.com. </w:t>
      </w:r>
    </w:p>
    <w:p>
      <w:pPr>
        <w:autoSpaceDN w:val="0"/>
        <w:autoSpaceDE w:val="0"/>
        <w:widowControl/>
        <w:spacing w:line="200" w:lineRule="exact" w:before="217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10.1016/j.aasri.2013.10.086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5321300</wp:posOffset>
            </wp:positionV>
            <wp:extent cx="609600" cy="25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5283200</wp:posOffset>
            </wp:positionV>
            <wp:extent cx="609600" cy="25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4686300</wp:posOffset>
            </wp:positionV>
            <wp:extent cx="101600" cy="317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4521200</wp:posOffset>
            </wp:positionV>
            <wp:extent cx="520700" cy="114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4152900</wp:posOffset>
            </wp:positionV>
            <wp:extent cx="533400" cy="114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3962400</wp:posOffset>
            </wp:positionV>
            <wp:extent cx="5295900" cy="3048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1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250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Pradeep Kumar et al. /  AASRI Procedia  5 ( 2013 )  249 – 261 </w:t>
      </w:r>
    </w:p>
    <w:p>
      <w:pPr>
        <w:autoSpaceDN w:val="0"/>
        <w:autoSpaceDE w:val="0"/>
        <w:widowControl/>
        <w:spacing w:line="230" w:lineRule="exact" w:before="266" w:after="0"/>
        <w:ind w:left="390" w:right="3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evaluate the performance or propose control strategies for DSTATCOM to improve its performance [2-10].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Time domain simulations and /or practical experiments have been used to perform these studies.Time domain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simulations have been shown to provide accurate prediction of the behaviour of Voltage-Sourced Converter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(VSC) based FACTS devices [11]. There are many packages available to model and simulate VSC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FACTS devices such as EMTP, PSCAD, MATLAB/SIMULINK, PSIM. MATLAB/SIMULINK is the most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widely used package in engineering sciences since it has many toolboxes that cover all engineering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 [12]. This paper models and simulates three different system topologies for Distribution static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compensator (DSTATCOM) using Simulink’SimPowerSystem Toolbox. The DSTATCOM topologies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based on Synchronous Reference Frame (SRF) control [13]. </w:t>
      </w:r>
    </w:p>
    <w:p>
      <w:pPr>
        <w:autoSpaceDN w:val="0"/>
        <w:tabs>
          <w:tab w:pos="628" w:val="left"/>
        </w:tabs>
        <w:autoSpaceDE w:val="0"/>
        <w:widowControl/>
        <w:spacing w:line="230" w:lineRule="exact" w:before="12" w:after="776"/>
        <w:ind w:left="390" w:right="288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2. System Topologies for DSTATCOM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There are different system topologies for the DSTATCOM.  Out of which, three are selected and used in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paper. The selected systems are: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1- DSTATCOM with supply side-connected rectifier shown in Fig.1. (System 1)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2- DSTATCOM with load-side-connected rectifier shown in Fig.2. (System 2)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3- DSTATCOM with constant dc voltage shown in Fig.3.  (System 3)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The load which has been selected for these topologies are three phase unbalanced R-L load and diode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rectifier as a nonlinear load. A step-up transformer for stepping up the voltage has been used in between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STATCOM and distribution system.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3.9999999999999" w:type="dxa"/>
      </w:tblPr>
      <w:tblGrid>
        <w:gridCol w:w="9637"/>
      </w:tblGrid>
      <w:tr>
        <w:trPr>
          <w:trHeight w:hRule="exact" w:val="5272"/>
        </w:trPr>
        <w:tc>
          <w:tcPr>
            <w:tcW w:type="dxa" w:w="886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0.0" w:type="dxa"/>
            </w:tblPr>
            <w:tblGrid>
              <w:gridCol w:w="1477"/>
              <w:gridCol w:w="1477"/>
              <w:gridCol w:w="1477"/>
              <w:gridCol w:w="1477"/>
              <w:gridCol w:w="1477"/>
              <w:gridCol w:w="1477"/>
            </w:tblGrid>
            <w:tr>
              <w:trPr>
                <w:trHeight w:hRule="exact" w:val="654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50" w:after="0"/>
                    <w:ind w:left="0" w:right="3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R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00" w:after="0"/>
                    <w:ind w:left="0" w:right="4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L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13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t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L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26" w:after="0"/>
                    <w:ind w:left="0" w:right="27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Unbalanced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4" w:after="6"/>
              <w:ind w:left="0" w:right="5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&amp;Non-linear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50.0" w:type="dxa"/>
            </w:tblPr>
            <w:tblGrid>
              <w:gridCol w:w="2953"/>
              <w:gridCol w:w="2953"/>
              <w:gridCol w:w="2953"/>
            </w:tblGrid>
            <w:tr>
              <w:trPr>
                <w:trHeight w:hRule="exact" w:val="796"/>
              </w:trPr>
              <w:tc>
                <w:tcPr>
                  <w:tcW w:type="dxa" w:w="2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22" w:after="0"/>
                    <w:ind w:left="0" w:right="7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2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30" w:after="0"/>
                    <w:ind w:left="0" w:right="120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" w:after="0"/>
                    <w:ind w:left="0" w:right="41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Load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4" w:lineRule="exact" w:before="338" w:after="4"/>
              <w:ind w:left="576" w:right="72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Three-phase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Uncontrolled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0.0" w:type="dxa"/>
            </w:tblPr>
            <w:tblGrid>
              <w:gridCol w:w="2953"/>
              <w:gridCol w:w="2953"/>
              <w:gridCol w:w="2953"/>
            </w:tblGrid>
            <w:tr>
              <w:trPr>
                <w:trHeight w:hRule="exact" w:val="702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6"/>
                    </w:rPr>
                    <w:t xml:space="preserve">rectifier </w:t>
                  </w:r>
                </w:p>
              </w:tc>
              <w:tc>
                <w:tcPr>
                  <w:tcW w:type="dxa" w:w="1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336" w:after="0"/>
                    <w:ind w:left="32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dc</w:t>
                  </w:r>
                </w:p>
              </w:tc>
              <w:tc>
                <w:tcPr>
                  <w:tcW w:type="dxa" w:w="3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42" w:after="0"/>
                    <w:ind w:left="0" w:right="20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f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1260" w:after="174"/>
              <w:ind w:left="0" w:right="5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SRF controller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0.0" w:type="dxa"/>
            </w:tblPr>
            <w:tblGrid>
              <w:gridCol w:w="2215"/>
              <w:gridCol w:w="2215"/>
              <w:gridCol w:w="2215"/>
              <w:gridCol w:w="2215"/>
            </w:tblGrid>
            <w:tr>
              <w:trPr>
                <w:trHeight w:hRule="exact" w:val="434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34" w:after="0"/>
                    <w:ind w:left="0" w:right="6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dc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La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Lb</w:t>
                  </w:r>
                </w:p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8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i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Lc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t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96" w:bottom="1282" w:left="652" w:header="720" w:footer="720" w:gutter="0"/>
          <w:cols w:space="720" w:num="1" w:equalWidth="0"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762000</wp:posOffset>
            </wp:positionV>
            <wp:extent cx="5461000" cy="3606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06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>
        <w:trPr>
          <w:trHeight w:hRule="exact" w:val="466"/>
        </w:trPr>
        <w:tc>
          <w:tcPr>
            <w:tcW w:type="dxa" w:w="1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9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</w:t>
            </w:r>
          </w:p>
        </w:tc>
        <w:tc>
          <w:tcPr>
            <w:tcW w:type="dxa" w:w="50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86" w:after="0"/>
              <w:ind w:left="0" w:right="7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Vt1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18" w:after="0"/>
              <w:ind w:left="0" w:right="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Rd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312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Ld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</w:t>
            </w:r>
          </w:p>
        </w:tc>
      </w:tr>
      <w:tr>
        <w:trPr>
          <w:trHeight w:hRule="exact" w:val="470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04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20" w:after="0"/>
              <w:ind w:left="0" w:right="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 </w:t>
            </w:r>
          </w:p>
        </w:tc>
        <w:tc>
          <w:tcPr>
            <w:tcW w:type="dxa" w:w="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0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190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6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Vabc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85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16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3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Ra </w:t>
            </w:r>
          </w:p>
        </w:tc>
        <w:tc>
          <w:tcPr>
            <w:tcW w:type="dxa" w:w="5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[A] </w:t>
            </w:r>
          </w:p>
        </w:tc>
        <w:tc>
          <w:tcPr>
            <w:tcW w:type="dxa" w:w="5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La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8" w:val="left"/>
              </w:tabs>
              <w:autoSpaceDE w:val="0"/>
              <w:widowControl/>
              <w:spacing w:line="76" w:lineRule="exact" w:before="0" w:after="0"/>
              <w:ind w:left="126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 </w:t>
            </w:r>
          </w:p>
        </w:tc>
        <w:tc>
          <w:tcPr>
            <w:tcW w:type="dxa" w:w="1803"/>
            <w:gridSpan w:val="3"/>
            <w:vMerge/>
            <w:tcBorders/>
          </w:tcPr>
          <w:p/>
        </w:tc>
        <w:tc>
          <w:tcPr>
            <w:tcW w:type="dxa" w:w="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" w:after="0"/>
              <w:ind w:left="0" w:right="5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1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1803"/>
            <w:gridSpan w:val="3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5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Goto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0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+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59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803"/>
            <w:gridSpan w:val="3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4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5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8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Rb </w:t>
            </w:r>
          </w:p>
        </w:tc>
        <w:tc>
          <w:tcPr>
            <w:tcW w:type="dxa" w:w="8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8" w:after="0"/>
              <w:ind w:left="0" w:right="4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Lb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6" w:val="left"/>
              </w:tabs>
              <w:autoSpaceDE w:val="0"/>
              <w:widowControl/>
              <w:spacing w:line="72" w:lineRule="exact" w:before="0" w:after="0"/>
              <w:ind w:left="1256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Current1 </w:t>
            </w:r>
          </w:p>
        </w:tc>
        <w:tc>
          <w:tcPr>
            <w:tcW w:type="dxa" w:w="1803"/>
            <w:gridSpan w:val="3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20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6" w:after="0"/>
              <w:ind w:left="0" w:right="2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3005"/>
            <w:gridSpan w:val="5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Source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8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2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1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V-I Measurement </w:t>
            </w:r>
          </w:p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202"/>
            <w:gridSpan w:val="2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Universal Bridge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78" w:lineRule="exact" w:before="0" w:after="0"/>
              <w:ind w:left="126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Current2 </w:t>
            </w:r>
          </w:p>
        </w:tc>
        <w:tc>
          <w:tcPr>
            <w:tcW w:type="dxa" w:w="23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Rc </w:t>
            </w:r>
          </w:p>
        </w:tc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" w:after="0"/>
              <w:ind w:left="0" w:right="4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Lc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601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0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Isa&amp;Vta </w:t>
            </w:r>
          </w:p>
        </w:tc>
        <w:tc>
          <w:tcPr>
            <w:tcW w:type="dxa" w:w="3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68" w:lineRule="exact" w:before="56" w:after="0"/>
              <w:ind w:left="240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Volt1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  <w:tc>
          <w:tcPr>
            <w:tcW w:type="dxa" w:w="601"/>
            <w:vMerge/>
            <w:tcBorders/>
          </w:tcPr>
          <w:p/>
        </w:tc>
      </w:tr>
    </w:tbl>
    <w:p>
      <w:pPr>
        <w:autoSpaceDN w:val="0"/>
        <w:tabs>
          <w:tab w:pos="3532" w:val="left"/>
        </w:tabs>
        <w:autoSpaceDE w:val="0"/>
        <w:widowControl/>
        <w:spacing w:line="70" w:lineRule="exact" w:before="0" w:after="0"/>
        <w:ind w:left="3372" w:right="53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V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- </w:t>
      </w:r>
    </w:p>
    <w:p>
      <w:pPr>
        <w:autoSpaceDN w:val="0"/>
        <w:autoSpaceDE w:val="0"/>
        <w:widowControl/>
        <w:spacing w:line="100" w:lineRule="exact" w:before="72" w:after="14"/>
        <w:ind w:left="0" w:right="23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9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92.0" w:type="dxa"/>
      </w:tblPr>
      <w:tblGrid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>
        <w:trPr>
          <w:trHeight w:hRule="exact" w:val="23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1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Out1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6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602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Three-Phase Breaker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4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            A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            B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2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            C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4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|La, |Lb, |Lc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6" w:after="0"/>
              <w:ind w:left="0" w:right="8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 </w:t>
            </w:r>
          </w:p>
        </w:tc>
      </w:tr>
      <w:tr>
        <w:trPr>
          <w:trHeight w:hRule="exact" w:val="107"/>
        </w:trPr>
        <w:tc>
          <w:tcPr>
            <w:tcW w:type="dxa" w:w="1126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Delay1 </w:t>
            </w:r>
          </w:p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[B] </w:t>
            </w:r>
          </w:p>
        </w:tc>
      </w:tr>
      <w:tr>
        <w:trPr>
          <w:trHeight w:hRule="exact" w:val="121"/>
        </w:trPr>
        <w:tc>
          <w:tcPr>
            <w:tcW w:type="dxa" w:w="1126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Goto1</w:t>
            </w:r>
          </w:p>
        </w:tc>
      </w:tr>
      <w:tr>
        <w:trPr>
          <w:trHeight w:hRule="exact" w:val="20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74" w:after="0"/>
              <w:ind w:left="0" w:right="1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In1  Out2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 </w:t>
            </w:r>
          </w:p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126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6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  <w:tc>
          <w:tcPr>
            <w:tcW w:type="dxa" w:w="11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00" w:lineRule="exact" w:before="0" w:after="0"/>
        <w:ind w:left="0" w:right="53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9"/>
        </w:rPr>
        <w:t xml:space="preserve">Unit Delay2 </w:t>
      </w:r>
    </w:p>
    <w:p>
      <w:pPr>
        <w:autoSpaceDN w:val="0"/>
        <w:autoSpaceDE w:val="0"/>
        <w:widowControl/>
        <w:spacing w:line="100" w:lineRule="exact" w:before="24" w:after="2"/>
        <w:ind w:left="0" w:right="59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9"/>
        </w:rPr>
        <w:t xml:space="preserve">Discrete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0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9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DC LINK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66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Out3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Generator1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2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Lf2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ICa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84" w:after="0"/>
              <w:ind w:left="0" w:right="4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ICb 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92" w:after="0"/>
              <w:ind w:left="0" w:right="8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 </w:t>
            </w:r>
          </w:p>
        </w:tc>
      </w:tr>
      <w:tr>
        <w:trPr>
          <w:trHeight w:hRule="exact" w:val="186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56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SRF controller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86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819"/>
            <w:vMerge/>
            <w:tcBorders/>
          </w:tcPr>
          <w:p/>
        </w:tc>
        <w:tc>
          <w:tcPr>
            <w:tcW w:type="dxa" w:w="2457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Delay3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819"/>
            <w:vMerge/>
            <w:tcBorders/>
          </w:tcPr>
          <w:p/>
        </w:tc>
        <w:tc>
          <w:tcPr>
            <w:tcW w:type="dxa" w:w="2457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819"/>
            <w:vMerge/>
            <w:tcBorders/>
          </w:tcPr>
          <w:p/>
        </w:tc>
        <w:tc>
          <w:tcPr>
            <w:tcW w:type="dxa" w:w="2457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Generator2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12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A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4" w:val="left"/>
              </w:tabs>
              <w:autoSpaceDE w:val="0"/>
              <w:widowControl/>
              <w:spacing w:line="94" w:lineRule="exact" w:before="16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" w:after="0"/>
              <w:ind w:left="0" w:right="5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6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0" w:right="3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ICc </w:t>
            </w:r>
          </w:p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95"/>
        </w:trPr>
        <w:tc>
          <w:tcPr>
            <w:tcW w:type="dxa" w:w="819"/>
            <w:vMerge/>
            <w:tcBorders/>
          </w:tcPr>
          <w:p/>
        </w:tc>
        <w:tc>
          <w:tcPr>
            <w:tcW w:type="dxa" w:w="2457"/>
            <w:gridSpan w:val="3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76" w:lineRule="exact" w:before="0" w:after="0"/>
              <w:ind w:left="330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Current3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15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" w:after="0"/>
              <w:ind w:left="0" w:right="10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+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</w:tabs>
              <w:autoSpaceDE w:val="0"/>
              <w:widowControl/>
              <w:spacing w:line="78" w:lineRule="exact" w:before="0" w:after="0"/>
              <w:ind w:left="1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8" w:after="0"/>
              <w:ind w:left="0" w:right="5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81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B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Odc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Rdc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6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" w:val="left"/>
              </w:tabs>
              <w:autoSpaceDE w:val="0"/>
              <w:widowControl/>
              <w:spacing w:line="68" w:lineRule="exact" w:before="0" w:after="0"/>
              <w:ind w:left="23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10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-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92" w:lineRule="exact" w:before="2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88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Lf1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92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A1+                A2+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Current5 </w:t>
            </w:r>
          </w:p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63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C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2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2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8"/>
              </w:rPr>
              <w:t xml:space="preserve">Universal Bridge1 </w:t>
            </w:r>
          </w:p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819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52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Volt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8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81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 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+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-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4" w:after="0"/>
              <w:ind w:left="0" w:right="6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0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                  A2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4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1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B1+                B2+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arm1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                   B2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</w:tabs>
              <w:autoSpaceDE w:val="0"/>
              <w:widowControl/>
              <w:spacing w:line="7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C1+                 C2+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</w:tabs>
              <w:autoSpaceDE w:val="0"/>
              <w:widowControl/>
              <w:spacing w:line="80" w:lineRule="exact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                   C2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8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arm2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1638"/>
            <w:gridSpan w:val="2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Linear Transformer </w:t>
            </w:r>
          </w:p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  <w:tc>
          <w:tcPr>
            <w:tcW w:type="dxa" w:w="8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650" w:after="0"/>
        <w:ind w:left="13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Fig. 1. DSTATCOM with supply side-connected rectifier including Simulink Model </w:t>
      </w:r>
    </w:p>
    <w:p>
      <w:pPr>
        <w:sectPr>
          <w:pgSz w:w="10885" w:h="14854"/>
          <w:pgMar w:top="368" w:right="648" w:bottom="1440" w:left="1228" w:header="720" w:footer="720" w:gutter="0"/>
          <w:cols w:space="720" w:num="1" w:equalWidth="0"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787400</wp:posOffset>
            </wp:positionV>
            <wp:extent cx="5753100" cy="4089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89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hRule="exact" w:val="486"/>
        </w:trPr>
        <w:tc>
          <w:tcPr>
            <w:tcW w:type="dxa" w:w="4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74" w:after="0"/>
              <w:ind w:left="0" w:right="7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</w:t>
            </w:r>
          </w:p>
        </w:tc>
        <w:tc>
          <w:tcPr>
            <w:tcW w:type="dxa" w:w="51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0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10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Vt1 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852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A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0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Rd 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" w:val="left"/>
              </w:tabs>
              <w:autoSpaceDE w:val="0"/>
              <w:widowControl/>
              <w:spacing w:line="100" w:lineRule="exact" w:before="12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>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</w:t>
            </w:r>
          </w:p>
        </w:tc>
      </w:tr>
      <w:tr>
        <w:trPr>
          <w:trHeight w:hRule="exact" w:val="458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92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24" w:after="0"/>
              <w:ind w:left="0" w:right="2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 </w:t>
            </w:r>
          </w:p>
        </w:tc>
        <w:tc>
          <w:tcPr>
            <w:tcW w:type="dxa" w:w="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9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202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7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Vabc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6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34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4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3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Ra </w:t>
            </w:r>
          </w:p>
        </w:tc>
        <w:tc>
          <w:tcPr>
            <w:tcW w:type="dxa" w:w="5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[A] </w:t>
            </w:r>
          </w:p>
        </w:tc>
        <w:tc>
          <w:tcPr>
            <w:tcW w:type="dxa" w:w="6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La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2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+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8" w:val="left"/>
              </w:tabs>
              <w:autoSpaceDE w:val="0"/>
              <w:widowControl/>
              <w:spacing w:line="78" w:lineRule="exact" w:before="0" w:after="0"/>
              <w:ind w:left="126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 </w:t>
            </w:r>
          </w:p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Rd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54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4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Goto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8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+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B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67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4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5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8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Rb </w:t>
            </w:r>
          </w:p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Lb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Ld </w:t>
            </w:r>
          </w:p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6" w:val="left"/>
              </w:tabs>
              <w:autoSpaceDE w:val="0"/>
              <w:widowControl/>
              <w:spacing w:line="72" w:lineRule="exact" w:before="0" w:after="0"/>
              <w:ind w:left="125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Current1 </w:t>
            </w:r>
          </w:p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6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4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20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4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8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4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2700"/>
            <w:gridSpan w:val="5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1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Universal Bridge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C </w:t>
            </w:r>
          </w:p>
        </w:tc>
        <w:tc>
          <w:tcPr>
            <w:tcW w:type="dxa" w:w="3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4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-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69"/>
        </w:trPr>
        <w:tc>
          <w:tcPr>
            <w:tcW w:type="dxa" w:w="54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0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Source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2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V-I Measurement </w:t>
            </w:r>
          </w:p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76" w:lineRule="exact" w:before="0" w:after="0"/>
              <w:ind w:left="126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Current2 </w:t>
            </w:r>
          </w:p>
        </w:tc>
        <w:tc>
          <w:tcPr>
            <w:tcW w:type="dxa" w:w="23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Rc </w:t>
            </w:r>
          </w:p>
        </w:tc>
        <w:tc>
          <w:tcPr>
            <w:tcW w:type="dxa" w:w="1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Lc </w:t>
            </w:r>
          </w:p>
        </w:tc>
        <w:tc>
          <w:tcPr>
            <w:tcW w:type="dxa" w:w="1080"/>
            <w:gridSpan w:val="2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3240"/>
            <w:gridSpan w:val="6"/>
            <w:vMerge/>
            <w:tcBorders/>
          </w:tcPr>
          <w:p/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Universal Bridge </w:t>
            </w:r>
          </w:p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Isa&amp;Vta </w:t>
            </w:r>
          </w:p>
        </w:tc>
        <w:tc>
          <w:tcPr>
            <w:tcW w:type="dxa" w:w="35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70" w:lineRule="exact" w:before="44" w:after="0"/>
              <w:ind w:left="24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Volt1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620"/>
            <w:gridSpan w:val="3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  <w:tc>
          <w:tcPr>
            <w:tcW w:type="dxa" w:w="540"/>
            <w:vMerge/>
            <w:tcBorders/>
          </w:tcPr>
          <w:p/>
        </w:tc>
      </w:tr>
    </w:tbl>
    <w:p>
      <w:pPr>
        <w:autoSpaceDN w:val="0"/>
        <w:tabs>
          <w:tab w:pos="4188" w:val="left"/>
        </w:tabs>
        <w:autoSpaceDE w:val="0"/>
        <w:widowControl/>
        <w:spacing w:line="70" w:lineRule="exact" w:before="0" w:after="0"/>
        <w:ind w:left="4028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V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- </w:t>
      </w:r>
    </w:p>
    <w:p>
      <w:pPr>
        <w:autoSpaceDN w:val="0"/>
        <w:autoSpaceDE w:val="0"/>
        <w:widowControl/>
        <w:spacing w:line="100" w:lineRule="exact" w:before="72" w:after="16"/>
        <w:ind w:left="0" w:right="19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9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8.0" w:type="dxa"/>
      </w:tblPr>
      <w:tblGrid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>
        <w:trPr>
          <w:trHeight w:hRule="exact" w:val="231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38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DC LINK </w:t>
            </w:r>
          </w:p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10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Out1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32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00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Three-Phase Breaker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            A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            B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6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            C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560" w:after="0"/>
              <w:ind w:left="0" w:right="1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4" w:after="0"/>
              <w:ind w:left="0" w:right="1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|La, |Lb, |Lc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6" w:after="0"/>
              <w:ind w:left="0" w:right="5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 </w:t>
            </w:r>
          </w:p>
        </w:tc>
      </w:tr>
      <w:tr>
        <w:trPr>
          <w:trHeight w:hRule="exact" w:val="83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Delay1 </w:t>
            </w:r>
          </w:p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IL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[B] </w:t>
            </w:r>
          </w:p>
        </w:tc>
      </w:tr>
      <w:tr>
        <w:trPr>
          <w:trHeight w:hRule="exact" w:val="46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Goto1</w:t>
            </w:r>
          </w:p>
        </w:tc>
      </w:tr>
      <w:tr>
        <w:trPr>
          <w:trHeight w:hRule="exact" w:val="114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 </w:t>
            </w:r>
          </w:p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68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In1  Out2 </w:t>
            </w:r>
          </w:p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6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72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Ila, Ilb, Ilc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04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Out3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Delay2 </w:t>
            </w:r>
          </w:p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88" w:after="0"/>
              <w:ind w:left="0" w:right="4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[B]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32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 </w:t>
            </w:r>
          </w:p>
        </w:tc>
      </w:tr>
      <w:tr>
        <w:trPr>
          <w:trHeight w:hRule="exact" w:val="10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Goto1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Generator1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ICa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6" w:after="0"/>
              <w:ind w:left="0" w:right="1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SRF controller </w:t>
            </w:r>
          </w:p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3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ICb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Delay3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Generator2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4" w:after="0"/>
              <w:ind w:left="0" w:right="4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ICc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" w:after="0"/>
              <w:ind w:left="0" w:right="5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4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Lf2 </w:t>
            </w:r>
          </w:p>
        </w:tc>
        <w:tc>
          <w:tcPr>
            <w:tcW w:type="dxa" w:w="13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6" w:val="left"/>
              </w:tabs>
              <w:autoSpaceDE w:val="0"/>
              <w:widowControl/>
              <w:spacing w:line="76" w:lineRule="exact" w:before="0" w:after="0"/>
              <w:ind w:left="650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Current3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A 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>+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6" w:after="0"/>
              <w:ind w:left="1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3060"/>
            <w:gridSpan w:val="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</w:tabs>
              <w:autoSpaceDE w:val="0"/>
              <w:widowControl/>
              <w:spacing w:line="88" w:lineRule="exact" w:before="0" w:after="0"/>
              <w:ind w:left="10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Current4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2" w:after="0"/>
              <w:ind w:left="0" w:right="10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3060"/>
            <w:gridSpan w:val="5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612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B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Odc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Rdc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3060"/>
            <w:gridSpan w:val="5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3060"/>
            <w:gridSpan w:val="5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10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-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92" w:lineRule="exact" w:before="2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92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A1+                A2+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8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Current5 </w:t>
            </w:r>
          </w:p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C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8"/>
              </w:rPr>
              <w:t xml:space="preserve">Universal Bridge1 </w:t>
            </w:r>
          </w:p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6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Volt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61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4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+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-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4" w:after="0"/>
              <w:ind w:left="0" w:right="6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Lf1 </w:t>
            </w:r>
          </w:p>
        </w:tc>
        <w:tc>
          <w:tcPr>
            <w:tcW w:type="dxa" w:w="10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2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                  A2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612"/>
            <w:vMerge/>
            <w:tcBorders/>
          </w:tcPr>
          <w:p/>
        </w:tc>
        <w:tc>
          <w:tcPr>
            <w:tcW w:type="dxa" w:w="1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22" w:after="0"/>
              <w:ind w:left="0" w:right="7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DC LINK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8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B1+                B2+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arm1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 </w:t>
            </w:r>
          </w:p>
        </w:tc>
        <w:tc>
          <w:tcPr>
            <w:tcW w:type="dxa" w:w="13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0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                   B2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</w:tabs>
              <w:autoSpaceDE w:val="0"/>
              <w:widowControl/>
              <w:spacing w:line="78" w:lineRule="exact" w:before="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3060"/>
            <w:gridSpan w:val="5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C1+                 C2+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                   C2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</w:tabs>
              <w:autoSpaceDE w:val="0"/>
              <w:widowControl/>
              <w:spacing w:line="76" w:lineRule="exact" w:before="2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1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0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8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arm2 </w:t>
            </w:r>
          </w:p>
        </w:tc>
        <w:tc>
          <w:tcPr>
            <w:tcW w:type="dxa" w:w="3672"/>
            <w:gridSpan w:val="6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612"/>
            <w:vMerge/>
            <w:tcBorders/>
          </w:tcPr>
          <w:p/>
        </w:tc>
        <w:tc>
          <w:tcPr>
            <w:tcW w:type="dxa" w:w="1836"/>
            <w:gridSpan w:val="3"/>
            <w:vMerge/>
            <w:tcBorders/>
          </w:tcPr>
          <w:p/>
        </w:tc>
        <w:tc>
          <w:tcPr>
            <w:tcW w:type="dxa" w:w="1224"/>
            <w:gridSpan w:val="2"/>
            <w:vMerge/>
            <w:tcBorders/>
          </w:tcPr>
          <w:p/>
        </w:tc>
        <w:tc>
          <w:tcPr>
            <w:tcW w:type="dxa" w:w="1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Linear Transformer </w:t>
            </w:r>
          </w:p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  <w:tc>
          <w:tcPr>
            <w:tcW w:type="dxa" w:w="6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6" w:lineRule="exact" w:before="1674" w:after="0"/>
        <w:ind w:left="20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2. DSTATCOM with Load side-connected rectifier including Simulink Model </w:t>
      </w:r>
    </w:p>
    <w:p>
      <w:pPr>
        <w:sectPr>
          <w:pgSz w:w="10885" w:h="14854"/>
          <w:pgMar w:top="368" w:right="1058" w:bottom="1440" w:left="652" w:header="720" w:footer="720" w:gutter="0"/>
          <w:cols w:space="720" w:num="1" w:equalWidth="0"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927100</wp:posOffset>
            </wp:positionV>
            <wp:extent cx="4445000" cy="1295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9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1676400</wp:posOffset>
            </wp:positionV>
            <wp:extent cx="114300" cy="304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1473200</wp:posOffset>
            </wp:positionV>
            <wp:extent cx="520700" cy="1016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1130300</wp:posOffset>
            </wp:positionV>
            <wp:extent cx="533400" cy="101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2349500</wp:posOffset>
            </wp:positionV>
            <wp:extent cx="2870200" cy="1625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2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14" w:val="left"/>
        </w:tabs>
        <w:autoSpaceDE w:val="0"/>
        <w:widowControl/>
        <w:spacing w:line="176" w:lineRule="exact" w:before="0" w:after="414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Pradeep Kumar et al. /  AASRI Procedia  5 ( 2013 )  249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1.9999999999999" w:type="dxa"/>
      </w:tblPr>
      <w:tblGrid>
        <w:gridCol w:w="9389"/>
      </w:tblGrid>
      <w:tr>
        <w:trPr>
          <w:trHeight w:hRule="exact" w:val="5274"/>
        </w:trPr>
        <w:tc>
          <w:tcPr>
            <w:tcW w:type="dxa" w:w="886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0.0" w:type="dxa"/>
            </w:tblPr>
            <w:tblGrid>
              <w:gridCol w:w="1477"/>
              <w:gridCol w:w="1477"/>
              <w:gridCol w:w="1477"/>
              <w:gridCol w:w="1477"/>
              <w:gridCol w:w="1477"/>
              <w:gridCol w:w="1477"/>
            </w:tblGrid>
            <w:tr>
              <w:trPr>
                <w:trHeight w:hRule="exact" w:val="654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50" w:after="0"/>
                    <w:ind w:left="0" w:right="3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R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200" w:after="0"/>
                    <w:ind w:left="0" w:right="4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L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t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L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28" w:after="0"/>
                    <w:ind w:left="0" w:right="27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Unbalanced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4" w:after="6"/>
              <w:ind w:left="0" w:right="5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&amp;Non-linear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50.0" w:type="dxa"/>
            </w:tblPr>
            <w:tblGrid>
              <w:gridCol w:w="2953"/>
              <w:gridCol w:w="2953"/>
              <w:gridCol w:w="2953"/>
            </w:tblGrid>
            <w:tr>
              <w:trPr>
                <w:trHeight w:hRule="exact" w:val="796"/>
              </w:trPr>
              <w:tc>
                <w:tcPr>
                  <w:tcW w:type="dxa" w:w="2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90" w:after="0"/>
                    <w:ind w:left="0" w:right="73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S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2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430" w:after="0"/>
                    <w:ind w:left="0" w:right="120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41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20"/>
                    </w:rPr>
                    <w:t xml:space="preserve">Load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468" w:after="0"/>
              <w:ind w:left="0" w:right="26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09600" cy="25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" w:after="222"/>
              <w:ind w:left="0" w:right="26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09600" cy="25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0.0" w:type="dxa"/>
            </w:tblPr>
            <w:tblGrid>
              <w:gridCol w:w="2953"/>
              <w:gridCol w:w="2953"/>
              <w:gridCol w:w="2953"/>
            </w:tblGrid>
            <w:tr>
              <w:trPr>
                <w:trHeight w:hRule="exact" w:val="678"/>
              </w:trPr>
              <w:tc>
                <w:tcPr>
                  <w:tcW w:type="dxa" w:w="1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512" w:after="0"/>
                    <w:ind w:left="0" w:right="158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V 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dc</w:t>
                  </w:r>
                </w:p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278" w:after="0"/>
                    <w:ind w:left="176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221F1F"/>
                      <w:sz w:val="28"/>
                    </w:rPr>
                    <w:t xml:space="preserve">+ </w:t>
                  </w:r>
                </w:p>
              </w:tc>
              <w:tc>
                <w:tcPr>
                  <w:tcW w:type="dxa" w:w="3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60" w:after="0"/>
                    <w:ind w:left="0" w:right="201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f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L</w:t>
                  </w:r>
                </w:p>
              </w:tc>
            </w:tr>
            <w:tr>
              <w:trPr>
                <w:trHeight w:hRule="exact" w:val="390"/>
              </w:trPr>
              <w:tc>
                <w:tcPr>
                  <w:tcW w:type="dxa" w:w="2953"/>
                  <w:vMerge/>
                  <w:tcBorders/>
                </w:tcPr>
                <w:p/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08" w:after="0"/>
                    <w:ind w:left="228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221F1F"/>
                      <w:sz w:val="20"/>
                    </w:rPr>
                    <w:t xml:space="preserve">| </w:t>
                  </w:r>
                </w:p>
              </w:tc>
              <w:tc>
                <w:tcPr>
                  <w:tcW w:type="dxa" w:w="295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814" w:after="172"/>
              <w:ind w:left="0" w:right="5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SRF controller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30.0" w:type="dxa"/>
            </w:tblPr>
            <w:tblGrid>
              <w:gridCol w:w="1772"/>
              <w:gridCol w:w="1772"/>
              <w:gridCol w:w="1772"/>
              <w:gridCol w:w="1772"/>
              <w:gridCol w:w="1772"/>
            </w:tblGrid>
            <w:tr>
              <w:trPr>
                <w:trHeight w:hRule="exact" w:val="434"/>
              </w:trPr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32" w:after="0"/>
                    <w:ind w:left="0" w:right="6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V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dc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La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7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Lb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 xml:space="preserve">i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4"/>
                    </w:rPr>
                    <w:t>Lc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06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14"/>
                    </w:rPr>
                    <w:t>t</w:t>
                  </w:r>
                  <w:r>
                    <w:rPr>
                      <w:rFonts w:ascii="Times" w:hAnsi="Times" w:eastAsia="Times"/>
                      <w:b w:val="0"/>
                      <w:i/>
                      <w:color w:val="221F1F"/>
                      <w:sz w:val="24"/>
                    </w:rPr>
                    <w:t>V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440" w:left="964" w:header="720" w:footer="720" w:gutter="0"/>
          <w:cols w:space="720" w:num="1" w:equalWidth="0"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5880100</wp:posOffset>
            </wp:positionV>
            <wp:extent cx="914400" cy="647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5905500</wp:posOffset>
            </wp:positionV>
            <wp:extent cx="774700" cy="5588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5930900</wp:posOffset>
            </wp:positionV>
            <wp:extent cx="571500" cy="546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6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6629400</wp:posOffset>
            </wp:positionV>
            <wp:extent cx="546100" cy="406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825500</wp:posOffset>
            </wp:positionV>
            <wp:extent cx="5359400" cy="36703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70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>
        <w:trPr>
          <w:trHeight w:hRule="exact" w:val="546"/>
        </w:trPr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132" w:after="0"/>
              <w:ind w:left="0" w:right="3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94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A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046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Isa&amp;Vta </w:t>
            </w:r>
          </w:p>
        </w:tc>
        <w:tc>
          <w:tcPr>
            <w:tcW w:type="dxa" w:w="41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6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Vt1 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008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A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2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Rd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0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Ld </w:t>
            </w:r>
          </w:p>
        </w:tc>
      </w:tr>
      <w:tr>
        <w:trPr>
          <w:trHeight w:hRule="exact" w:val="564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98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22" w:after="0"/>
              <w:ind w:left="0" w:right="2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IS </w:t>
            </w:r>
          </w:p>
        </w:tc>
        <w:tc>
          <w:tcPr>
            <w:tcW w:type="dxa" w:w="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496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0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6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Vabc </w:t>
            </w:r>
          </w:p>
        </w:tc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78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Vt1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4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4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3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Ra </w:t>
            </w:r>
          </w:p>
        </w:tc>
        <w:tc>
          <w:tcPr>
            <w:tcW w:type="dxa" w:w="5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[A] </w:t>
            </w:r>
          </w:p>
        </w:tc>
        <w:tc>
          <w:tcPr>
            <w:tcW w:type="dxa" w:w="8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La </w:t>
            </w:r>
          </w:p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2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+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74" w:lineRule="exact" w:before="0" w:after="0"/>
              <w:ind w:left="11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 </w:t>
            </w:r>
          </w:p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3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Rd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4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0" w:right="3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B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4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5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Goto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4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+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B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65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56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4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4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0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Rb </w:t>
            </w:r>
          </w:p>
        </w:tc>
        <w:tc>
          <w:tcPr>
            <w:tcW w:type="dxa" w:w="109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Lb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8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Ld </w:t>
            </w:r>
          </w:p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57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70" w:lineRule="exact" w:before="0" w:after="0"/>
              <w:ind w:left="10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Current1 </w:t>
            </w:r>
          </w:p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4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0" w:right="3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1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C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204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0" w:after="0"/>
              <w:ind w:left="0" w:right="2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18" w:after="0"/>
              <w:ind w:left="0" w:right="8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C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2460"/>
            <w:gridSpan w:val="5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Universal Bridge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C </w:t>
            </w:r>
          </w:p>
        </w:tc>
        <w:tc>
          <w:tcPr>
            <w:tcW w:type="dxa" w:w="3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-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4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2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Source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204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V-I Measurement </w:t>
            </w:r>
          </w:p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76" w:lineRule="exact" w:before="0" w:after="0"/>
              <w:ind w:left="11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Current2 </w:t>
            </w:r>
          </w:p>
        </w:tc>
        <w:tc>
          <w:tcPr>
            <w:tcW w:type="dxa" w:w="23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8" w:val="left"/>
              </w:tabs>
              <w:autoSpaceDE w:val="0"/>
              <w:widowControl/>
              <w:spacing w:line="110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Rc </w:t>
            </w:r>
          </w:p>
        </w:tc>
        <w:tc>
          <w:tcPr>
            <w:tcW w:type="dxa" w:w="14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" w:after="0"/>
              <w:ind w:left="0" w:right="7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Lc </w:t>
            </w:r>
          </w:p>
        </w:tc>
        <w:tc>
          <w:tcPr>
            <w:tcW w:type="dxa" w:w="984"/>
            <w:gridSpan w:val="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49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6" w:after="0"/>
              <w:ind w:left="0" w:right="1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Source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2952"/>
            <w:gridSpan w:val="6"/>
            <w:vMerge/>
            <w:tcBorders/>
          </w:tcPr>
          <w:p/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1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6" w:after="0"/>
              <w:ind w:left="0" w:right="1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Universal Bridge </w:t>
            </w:r>
          </w:p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1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2" w:after="0"/>
              <w:ind w:left="6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Volt1 </w:t>
            </w:r>
          </w:p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1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" w:after="0"/>
              <w:ind w:left="8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1476"/>
            <w:gridSpan w:val="3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  <w:tc>
          <w:tcPr>
            <w:tcW w:type="dxa" w:w="492"/>
            <w:vMerge/>
            <w:tcBorders/>
          </w:tcPr>
          <w:p/>
        </w:tc>
      </w:tr>
    </w:tbl>
    <w:p>
      <w:pPr>
        <w:autoSpaceDN w:val="0"/>
        <w:tabs>
          <w:tab w:pos="3942" w:val="left"/>
        </w:tabs>
        <w:autoSpaceDE w:val="0"/>
        <w:widowControl/>
        <w:spacing w:line="68" w:lineRule="exact" w:before="0" w:after="0"/>
        <w:ind w:left="3782" w:right="53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V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6"/>
        </w:rPr>
        <w:t xml:space="preserve">- </w:t>
      </w:r>
    </w:p>
    <w:p>
      <w:pPr>
        <w:autoSpaceDN w:val="0"/>
        <w:autoSpaceDE w:val="0"/>
        <w:widowControl/>
        <w:spacing w:line="100" w:lineRule="exact" w:before="72" w:after="16"/>
        <w:ind w:left="0" w:right="23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9"/>
        </w:rPr>
        <w:t xml:space="preserve">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>
          <w:trHeight w:hRule="exact" w:val="231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</w:tabs>
              <w:autoSpaceDE w:val="0"/>
              <w:widowControl/>
              <w:spacing w:line="240" w:lineRule="auto" w:before="75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" cy="133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33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DC LINK </w:t>
            </w:r>
          </w:p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08" w:after="0"/>
              <w:ind w:left="0" w:right="1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Out1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4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10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600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Three-Phase Breaker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             A 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             B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6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             C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558" w:after="0"/>
              <w:ind w:left="0" w:right="1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92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|La, |Lb, |Lc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" w:after="0"/>
              <w:ind w:left="0" w:right="7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|L </w:t>
            </w:r>
          </w:p>
        </w:tc>
      </w:tr>
      <w:tr>
        <w:trPr>
          <w:trHeight w:hRule="exact" w:val="83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4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Delay1 </w:t>
            </w:r>
          </w:p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IL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[B] </w:t>
            </w:r>
          </w:p>
        </w:tc>
      </w:tr>
      <w:tr>
        <w:trPr>
          <w:trHeight w:hRule="exact" w:val="46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>Goto1</w:t>
            </w:r>
          </w:p>
        </w:tc>
      </w:tr>
      <w:tr>
        <w:trPr>
          <w:trHeight w:hRule="exact" w:val="112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 </w:t>
            </w:r>
          </w:p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68" w:after="0"/>
              <w:ind w:left="0" w:right="2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In1  Out2 </w:t>
            </w:r>
          </w:p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8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1650"/>
            <w:gridSpan w:val="3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7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Ila, Ilb, Ilc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02" w:after="0"/>
              <w:ind w:left="0" w:right="1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Out3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Delay2 </w:t>
            </w:r>
          </w:p>
        </w:tc>
        <w:tc>
          <w:tcPr>
            <w:tcW w:type="dxa" w:w="1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886" w:after="0"/>
              <w:ind w:left="0" w:right="4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[B]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28" w:after="0"/>
              <w:ind w:left="2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 </w:t>
            </w:r>
          </w:p>
        </w:tc>
      </w:tr>
      <w:tr>
        <w:trPr>
          <w:trHeight w:hRule="exact" w:val="107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 Goto1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Generator1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ICa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59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96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1/Z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06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SRF controller </w:t>
            </w:r>
          </w:p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28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ICb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Unit Delay3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DC LINK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Discrete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83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PWM Generator2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6" w:after="0"/>
              <w:ind w:left="0" w:right="4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ICc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1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" w:after="0"/>
              <w:ind w:left="0" w:right="5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55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Lf2 </w:t>
            </w:r>
          </w:p>
        </w:tc>
        <w:tc>
          <w:tcPr>
            <w:tcW w:type="dxa" w:w="13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76" w:lineRule="exact" w:before="0" w:after="0"/>
              <w:ind w:left="652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Current3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5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A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+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Volt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24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DC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>+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</w:tabs>
              <w:autoSpaceDE w:val="0"/>
              <w:widowControl/>
              <w:spacing w:line="96" w:lineRule="exact" w:before="1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" w:val="left"/>
              </w:tabs>
              <w:autoSpaceDE w:val="0"/>
              <w:widowControl/>
              <w:spacing w:line="88" w:lineRule="exact" w:before="0" w:after="0"/>
              <w:ind w:left="12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Current4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4" w:after="0"/>
              <w:ind w:left="0" w:right="6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|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5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B </w:t>
            </w:r>
          </w:p>
        </w:tc>
        <w:tc>
          <w:tcPr>
            <w:tcW w:type="dxa" w:w="2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7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7"/>
              </w:rPr>
              <w:t xml:space="preserve">v </w:t>
            </w:r>
          </w:p>
        </w:tc>
        <w:tc>
          <w:tcPr>
            <w:tcW w:type="dxa" w:w="4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7"/>
              </w:rPr>
              <w:t xml:space="preserve">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Odc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0" w:after="0"/>
              <w:ind w:left="0" w:right="6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2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0" w:right="6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-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550"/>
            <w:vMerge/>
            <w:tcBorders/>
          </w:tcPr>
          <w:p/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46" w:after="0"/>
              <w:ind w:left="0" w:right="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- </w:t>
            </w:r>
          </w:p>
        </w:tc>
        <w:tc>
          <w:tcPr>
            <w:tcW w:type="dxa" w:w="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16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7"/>
              </w:rPr>
              <w:t xml:space="preserve">-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6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</w:tabs>
              <w:autoSpaceDE w:val="0"/>
              <w:widowControl/>
              <w:spacing w:line="94" w:lineRule="exact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76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A1+                A2+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Current5 </w:t>
            </w:r>
          </w:p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6"/>
              </w:rPr>
              <w:t xml:space="preserve">C 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3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2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8"/>
              </w:rPr>
              <w:t xml:space="preserve">Universal Bridge1 </w:t>
            </w:r>
          </w:p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6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Volt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" w:val="left"/>
              </w:tabs>
              <w:autoSpaceDE w:val="0"/>
              <w:widowControl/>
              <w:spacing w:line="76" w:lineRule="exact" w:before="5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55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94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V </w:t>
            </w:r>
          </w:p>
        </w:tc>
        <w:tc>
          <w:tcPr>
            <w:tcW w:type="dxa" w:w="11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" w:after="0"/>
              <w:ind w:left="0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 +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-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54" w:after="0"/>
              <w:ind w:left="0" w:right="6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5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Lf1 </w:t>
            </w:r>
          </w:p>
        </w:tc>
        <w:tc>
          <w:tcPr>
            <w:tcW w:type="dxa" w:w="102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A1                  A2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2200"/>
            <w:gridSpan w:val="4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1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7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6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B1+                B2+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2200"/>
            <w:gridSpan w:val="4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26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arm1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2200"/>
            <w:gridSpan w:val="4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Lf </w:t>
            </w:r>
          </w:p>
        </w:tc>
        <w:tc>
          <w:tcPr>
            <w:tcW w:type="dxa" w:w="13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50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B1                   B2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550"/>
            <w:vMerge/>
            <w:tcBorders/>
          </w:tcPr>
          <w:p/>
        </w:tc>
        <w:tc>
          <w:tcPr>
            <w:tcW w:type="dxa" w:w="14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0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8"/>
              </w:rPr>
              <w:t xml:space="preserve">DC LINK </w:t>
            </w:r>
          </w:p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+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</w:tabs>
              <w:autoSpaceDE w:val="0"/>
              <w:widowControl/>
              <w:spacing w:line="80" w:lineRule="exact" w:before="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g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" w:lineRule="exact" w:before="34" w:after="0"/>
              <w:ind w:left="0" w:right="6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A </w:t>
            </w:r>
          </w:p>
        </w:tc>
        <w:tc>
          <w:tcPr>
            <w:tcW w:type="dxa" w:w="1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C1+                 C2+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=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78" w:lineRule="exact" w:before="7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6"/>
              </w:rPr>
              <w:t xml:space="preserve">B </w:t>
            </w:r>
          </w:p>
        </w:tc>
        <w:tc>
          <w:tcPr>
            <w:tcW w:type="dxa" w:w="1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C1                   C2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16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78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Three-phase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0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IGBT Bridge 2 arm2 </w:t>
            </w:r>
          </w:p>
        </w:tc>
        <w:tc>
          <w:tcPr>
            <w:tcW w:type="dxa" w:w="3300"/>
            <w:gridSpan w:val="6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550"/>
            <w:vMerge/>
            <w:tcBorders/>
          </w:tcPr>
          <w:p/>
        </w:tc>
        <w:tc>
          <w:tcPr>
            <w:tcW w:type="dxa" w:w="2750"/>
            <w:gridSpan w:val="5"/>
            <w:vMerge/>
            <w:tcBorders/>
          </w:tcPr>
          <w:p/>
        </w:tc>
        <w:tc>
          <w:tcPr>
            <w:tcW w:type="dxa" w:w="1100"/>
            <w:gridSpan w:val="2"/>
            <w:vMerge/>
            <w:tcBorders/>
          </w:tcPr>
          <w:p/>
        </w:tc>
        <w:tc>
          <w:tcPr>
            <w:tcW w:type="dxa" w:w="16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4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9"/>
              </w:rPr>
              <w:t xml:space="preserve">Linear Transformer </w:t>
            </w:r>
          </w:p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  <w:tc>
          <w:tcPr>
            <w:tcW w:type="dxa" w:w="550"/>
            <w:vMerge/>
            <w:tcBorders/>
          </w:tcPr>
          <w:p/>
        </w:tc>
      </w:tr>
    </w:tbl>
    <w:p>
      <w:pPr>
        <w:autoSpaceDN w:val="0"/>
        <w:tabs>
          <w:tab w:pos="652" w:val="left"/>
          <w:tab w:pos="2470" w:val="left"/>
        </w:tabs>
        <w:autoSpaceDE w:val="0"/>
        <w:widowControl/>
        <w:spacing w:line="236" w:lineRule="exact" w:before="912" w:after="0"/>
        <w:ind w:left="416" w:right="115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3. DSTATCOM with constant DC voltage including Simulink Model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3. Control Scheme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DSTATCOM Topologies are controlled using Synchronous Reference Frame (SRF) theory. </w:t>
      </w:r>
    </w:p>
    <w:p>
      <w:pPr>
        <w:autoSpaceDN w:val="0"/>
        <w:tabs>
          <w:tab w:pos="652" w:val="left"/>
        </w:tabs>
        <w:autoSpaceDE w:val="0"/>
        <w:widowControl/>
        <w:spacing w:line="230" w:lineRule="exact" w:before="0" w:after="24"/>
        <w:ind w:left="416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three phase load current in 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–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–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 are converted to the two phase load current in  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–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q 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using the following formulation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340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444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40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Ld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38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L d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55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La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500" cy="647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46" w:after="0"/>
              <w:ind w:left="0" w:right="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2"/>
              </w:rPr>
              <w:t xml:space="preserve"> (1)  </w:t>
            </w:r>
          </w:p>
        </w:tc>
      </w:tr>
      <w:tr>
        <w:trPr>
          <w:trHeight w:hRule="exact" w:val="132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425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Lb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Lq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Lc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8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G (s )i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L d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2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G (s )i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8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(2)</w:t>
            </w:r>
          </w:p>
        </w:tc>
      </w:tr>
      <w:tr>
        <w:trPr>
          <w:trHeight w:hRule="exact" w:val="311"/>
        </w:trPr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850"/>
            <w:gridSpan w:val="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06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L q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L q</w:t>
            </w:r>
          </w:p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  <w:tc>
          <w:tcPr>
            <w:tcW w:type="dxa" w:w="4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994" w:bottom="1440" w:left="540" w:header="720" w:footer="720" w:gutter="0"/>
          <w:cols w:space="720" w:num="1" w:equalWidth="0"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6057900</wp:posOffset>
            </wp:positionV>
            <wp:extent cx="977900" cy="7874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787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6286500</wp:posOffset>
            </wp:positionV>
            <wp:extent cx="787400" cy="5588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6057900</wp:posOffset>
            </wp:positionV>
            <wp:extent cx="584200" cy="7874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787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914400</wp:posOffset>
            </wp:positionV>
            <wp:extent cx="5029200" cy="3429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880" w:val="left"/>
        </w:tabs>
        <w:autoSpaceDE w:val="0"/>
        <w:widowControl/>
        <w:spacing w:line="176" w:lineRule="exact" w:before="0" w:after="0"/>
        <w:ind w:left="245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Pradeep Kumar et al. /  AASRI Procedia  5 ( 2013 )  249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255</w:t>
      </w:r>
    </w:p>
    <w:p>
      <w:pPr>
        <w:autoSpaceDN w:val="0"/>
        <w:tabs>
          <w:tab w:pos="7526" w:val="left"/>
        </w:tabs>
        <w:autoSpaceDE w:val="0"/>
        <w:widowControl/>
        <w:spacing w:line="206" w:lineRule="exact" w:before="334" w:after="0"/>
        <w:ind w:left="389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Vt                                </w:t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La      </w:t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Lb       </w:t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i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Lc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V</w:t>
      </w: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dc</w:t>
      </w:r>
    </w:p>
    <w:p>
      <w:pPr>
        <w:autoSpaceDN w:val="0"/>
        <w:autoSpaceDE w:val="0"/>
        <w:widowControl/>
        <w:spacing w:line="166" w:lineRule="exact" w:before="324" w:after="28"/>
        <w:ind w:left="0" w:right="35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a-b-c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03" w:type="dxa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trHeight w:hRule="exact" w:val="244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728" w:after="0"/>
              <w:ind w:left="1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Vt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PLL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16" w:after="0"/>
              <w:ind w:left="0" w:right="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Vt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*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10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92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Kq</w:t>
            </w:r>
          </w:p>
        </w:tc>
        <w:tc>
          <w:tcPr>
            <w:tcW w:type="dxa" w:w="1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2" w:after="0"/>
              <w:ind w:left="3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d-q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6" w:after="0"/>
              <w:ind w:left="0" w:right="2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-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+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dc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06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*</w:t>
            </w:r>
          </w:p>
        </w:tc>
      </w:tr>
      <w:tr>
        <w:trPr>
          <w:trHeight w:hRule="exact" w:val="118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2" w:after="0"/>
              <w:ind w:left="0" w:right="9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2316"/>
            <w:gridSpan w:val="3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Lq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Ld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2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LPF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Lq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Lq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0" w:right="3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Ld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6" w:after="0"/>
              <w:ind w:left="0" w:right="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ui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Cq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5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446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i</w:t>
            </w:r>
            <w:r>
              <w:rPr>
                <w:w w:val="98.90714372907367"/>
                <w:rFonts w:ascii="Times" w:hAnsi="Times" w:eastAsia="Times"/>
                <w:b w:val="0"/>
                <w:i/>
                <w:color w:val="221F1F"/>
                <w:sz w:val="14"/>
              </w:rPr>
              <w:t>Cd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8" w:right="0" w:firstLine="0"/>
              <w:jc w:val="left"/>
            </w:pPr>
            <w:r>
              <w:rPr>
                <w:w w:val="101.7909049987793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*</w:t>
            </w: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  <w:r>
              <w:rPr>
                <w:w w:val="101.7909049987793"/>
                <w:rFonts w:ascii="Times" w:hAnsi="Times" w:eastAsia="Times"/>
                <w:b w:val="0"/>
                <w:i/>
                <w:color w:val="221F1F"/>
                <w:sz w:val="11"/>
              </w:rPr>
              <w:t xml:space="preserve"> Sq</w:t>
            </w:r>
          </w:p>
        </w:tc>
        <w:tc>
          <w:tcPr>
            <w:tcW w:type="dxa" w:w="2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0" w:firstLine="0"/>
              <w:jc w:val="right"/>
            </w:pP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</w:p>
        </w:tc>
        <w:tc>
          <w:tcPr>
            <w:tcW w:type="dxa" w:w="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" w:right="0" w:firstLine="0"/>
              <w:jc w:val="left"/>
            </w:pPr>
            <w:r>
              <w:rPr>
                <w:w w:val="101.7909049987793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+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84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sinwt &amp; coswt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388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d-q 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2" w:after="0"/>
              <w:ind w:left="34" w:right="0" w:firstLine="0"/>
              <w:jc w:val="left"/>
            </w:pPr>
            <w:r>
              <w:rPr>
                <w:w w:val="101.7909049987793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Sd</w:t>
            </w:r>
          </w:p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  <w:tc>
          <w:tcPr>
            <w:tcW w:type="dxa" w:w="7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6" w:lineRule="exact" w:before="70" w:after="126"/>
        <w:ind w:left="0" w:right="29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a-b-c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2.0" w:type="dxa"/>
      </w:tblPr>
      <w:tblGrid>
        <w:gridCol w:w="1544"/>
        <w:gridCol w:w="1544"/>
        <w:gridCol w:w="1544"/>
        <w:gridCol w:w="1544"/>
        <w:gridCol w:w="1544"/>
        <w:gridCol w:w="1544"/>
      </w:tblGrid>
      <w:tr>
        <w:trPr>
          <w:trHeight w:hRule="exact" w:val="40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0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La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3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-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0" w:right="0" w:firstLine="0"/>
              <w:jc w:val="center"/>
            </w:pPr>
            <w:r>
              <w:rPr>
                <w:w w:val="101.7909049987793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*</w:t>
            </w: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  <w:r>
              <w:rPr>
                <w:w w:val="101.7909049987793"/>
                <w:rFonts w:ascii="Times" w:hAnsi="Times" w:eastAsia="Times"/>
                <w:b w:val="0"/>
                <w:i/>
                <w:color w:val="221F1F"/>
                <w:sz w:val="11"/>
              </w:rPr>
              <w:t xml:space="preserve"> Sc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w w:val="101.7909049987793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*</w:t>
            </w:r>
            <w:r>
              <w:rPr>
                <w:w w:val="101.93578820479543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i</w:t>
            </w:r>
            <w:r>
              <w:rPr>
                <w:w w:val="101.7909049987793"/>
                <w:rFonts w:ascii="Times" w:hAnsi="Times" w:eastAsia="Times"/>
                <w:b w:val="0"/>
                <w:i/>
                <w:color w:val="221F1F"/>
                <w:sz w:val="11"/>
              </w:rPr>
              <w:t xml:space="preserve"> Sb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-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0" w:after="0"/>
              <w:ind w:left="120" w:right="0" w:firstLine="0"/>
              <w:jc w:val="left"/>
            </w:pPr>
            <w:r>
              <w:rPr>
                <w:w w:val="96.42999966939291"/>
                <w:rFonts w:ascii="TimesNewRomanPSMT" w:hAnsi="TimesNewRomanPSMT" w:eastAsia="TimesNewRomanPSMT"/>
                <w:b w:val="0"/>
                <w:i w:val="0"/>
                <w:color w:val="221F1F"/>
                <w:sz w:val="12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w w:val="96.42999966939291"/>
                <w:rFonts w:ascii="Times" w:hAnsi="Times" w:eastAsia="Times"/>
                <w:b w:val="0"/>
                <w:i/>
                <w:color w:val="221F1F"/>
                <w:sz w:val="12"/>
              </w:rPr>
              <w:t xml:space="preserve"> Sa</w:t>
            </w:r>
          </w:p>
        </w:tc>
      </w:tr>
      <w:tr>
        <w:trPr>
          <w:trHeight w:hRule="exact" w:val="200"/>
        </w:trPr>
        <w:tc>
          <w:tcPr>
            <w:tcW w:type="dxa" w:w="1544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1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- 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+ </w:t>
            </w:r>
          </w:p>
        </w:tc>
        <w:tc>
          <w:tcPr>
            <w:tcW w:type="dxa" w:w="154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Lb</w:t>
            </w:r>
          </w:p>
        </w:tc>
        <w:tc>
          <w:tcPr>
            <w:tcW w:type="dxa" w:w="1544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  <w:tc>
          <w:tcPr>
            <w:tcW w:type="dxa" w:w="3088"/>
            <w:gridSpan w:val="2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544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0" w:right="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+ </w:t>
            </w:r>
          </w:p>
        </w:tc>
        <w:tc>
          <w:tcPr>
            <w:tcW w:type="dxa" w:w="3088"/>
            <w:gridSpan w:val="2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Lc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1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+ </w:t>
            </w:r>
          </w:p>
        </w:tc>
        <w:tc>
          <w:tcPr>
            <w:tcW w:type="dxa" w:w="1544"/>
            <w:vMerge/>
            <w:tcBorders/>
          </w:tcPr>
          <w:p/>
        </w:tc>
        <w:tc>
          <w:tcPr>
            <w:tcW w:type="dxa" w:w="3088"/>
            <w:gridSpan w:val="2"/>
            <w:vMerge/>
            <w:tcBorders/>
          </w:tcPr>
          <w:p/>
        </w:tc>
        <w:tc>
          <w:tcPr>
            <w:tcW w:type="dxa" w:w="15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4" w:lineRule="exact" w:before="144" w:after="0"/>
        <w:ind w:left="0" w:right="27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i</w:t>
      </w:r>
      <w:r>
        <w:rPr>
          <w:w w:val="98.90714372907367"/>
          <w:rFonts w:ascii="Times" w:hAnsi="Times" w:eastAsia="Times"/>
          <w:b w:val="0"/>
          <w:i/>
          <w:color w:val="221F1F"/>
          <w:sz w:val="14"/>
        </w:rPr>
        <w:t>Cc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i</w:t>
      </w:r>
      <w:r>
        <w:rPr>
          <w:w w:val="98.90714372907367"/>
          <w:rFonts w:ascii="Times" w:hAnsi="Times" w:eastAsia="Times"/>
          <w:b w:val="0"/>
          <w:i/>
          <w:color w:val="221F1F"/>
          <w:sz w:val="14"/>
        </w:rPr>
        <w:t>Cb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*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i</w:t>
      </w:r>
      <w:r>
        <w:rPr>
          <w:w w:val="98.90714372907367"/>
          <w:rFonts w:ascii="Times" w:hAnsi="Times" w:eastAsia="Times"/>
          <w:b w:val="0"/>
          <w:i/>
          <w:color w:val="221F1F"/>
          <w:sz w:val="14"/>
        </w:rPr>
        <w:t>Ca</w:t>
      </w:r>
    </w:p>
    <w:p>
      <w:pPr>
        <w:autoSpaceDN w:val="0"/>
        <w:autoSpaceDE w:val="0"/>
        <w:widowControl/>
        <w:spacing w:line="176" w:lineRule="exact" w:before="146" w:after="48"/>
        <w:ind w:left="18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4. Block diagram for Synchronous Reference Frame (SRF) Control Scheme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03" w:type="dxa"/>
      </w:tblPr>
      <w:tblGrid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>
        <w:trPr>
          <w:trHeight w:hRule="exact" w:val="381"/>
        </w:trPr>
        <w:tc>
          <w:tcPr>
            <w:tcW w:type="dxa" w:w="58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Gain </w:t>
            </w:r>
          </w:p>
        </w:tc>
        <w:tc>
          <w:tcPr>
            <w:tcW w:type="dxa" w:w="240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is defined as the ratio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q</w:t>
            </w:r>
          </w:p>
        </w:tc>
        <w:tc>
          <w:tcPr>
            <w:tcW w:type="dxa" w:w="6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Q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0" w:right="3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S</w:t>
            </w:r>
          </w:p>
        </w:tc>
        <w:tc>
          <w:tcPr>
            <w:tcW w:type="dxa" w:w="5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4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Q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 and its value will be Zero for Power Factor Improvement. </w:t>
            </w:r>
          </w:p>
        </w:tc>
      </w:tr>
      <w:tr>
        <w:trPr>
          <w:trHeight w:hRule="exact" w:val="273"/>
        </w:trPr>
        <w:tc>
          <w:tcPr>
            <w:tcW w:type="dxa" w:w="91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d-q component of reference source currents are obtained as </w:t>
            </w:r>
          </w:p>
        </w:tc>
      </w:tr>
      <w:tr>
        <w:trPr>
          <w:trHeight w:hRule="exact" w:val="143"/>
        </w:trPr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0" w:right="0" w:firstLine="0"/>
              <w:jc w:val="right"/>
            </w:pPr>
            <w:r>
              <w:rPr>
                <w:w w:val="98.39833577473959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i</w:t>
            </w:r>
          </w:p>
        </w:tc>
        <w:tc>
          <w:tcPr>
            <w:tcW w:type="dxa" w:w="432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16" w:right="0" w:firstLine="0"/>
              <w:jc w:val="left"/>
            </w:pPr>
            <w:r>
              <w:rPr>
                <w:w w:val="98.3971459524972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w w:val="98.39833577473959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i</w:t>
            </w:r>
          </w:p>
        </w:tc>
        <w:tc>
          <w:tcPr>
            <w:tcW w:type="dxa" w:w="19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0" w:right="0" w:firstLine="0"/>
              <w:jc w:val="center"/>
            </w:pPr>
            <w:r>
              <w:rPr>
                <w:w w:val="98.39833577473959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i</w:t>
            </w:r>
          </w:p>
        </w:tc>
        <w:tc>
          <w:tcPr>
            <w:tcW w:type="dxa" w:w="700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60" w:after="0"/>
              <w:ind w:left="8" w:right="0" w:firstLine="0"/>
              <w:jc w:val="left"/>
            </w:pPr>
            <w:r>
              <w:rPr>
                <w:w w:val="98.3971459524972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Cd</w:t>
            </w:r>
          </w:p>
        </w:tc>
      </w:tr>
      <w:tr>
        <w:trPr>
          <w:trHeight w:hRule="exact" w:val="204"/>
        </w:trPr>
        <w:tc>
          <w:tcPr>
            <w:tcW w:type="dxa" w:w="1426"/>
            <w:gridSpan w:val="2"/>
            <w:vMerge/>
            <w:tcBorders/>
          </w:tcPr>
          <w:p/>
        </w:tc>
        <w:tc>
          <w:tcPr>
            <w:tcW w:type="dxa" w:w="432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" w:after="0"/>
              <w:ind w:left="16" w:right="0" w:firstLine="0"/>
              <w:jc w:val="left"/>
            </w:pPr>
            <w:r>
              <w:rPr>
                <w:w w:val="98.3971459524972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Sd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 w:firstLine="0"/>
              <w:jc w:val="center"/>
            </w:pPr>
            <w:r>
              <w:rPr>
                <w:w w:val="98.39833577473959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i</w:t>
            </w:r>
          </w:p>
        </w:tc>
        <w:tc>
          <w:tcPr>
            <w:tcW w:type="dxa" w:w="19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" w:after="0"/>
              <w:ind w:left="0" w:right="0" w:firstLine="0"/>
              <w:jc w:val="center"/>
            </w:pPr>
            <w:r>
              <w:rPr>
                <w:w w:val="98.3971459524972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Ld</w:t>
            </w:r>
          </w:p>
        </w:tc>
        <w:tc>
          <w:tcPr>
            <w:tcW w:type="dxa" w:w="22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3"/>
            <w:vMerge/>
            <w:tcBorders/>
          </w:tcPr>
          <w:p/>
        </w:tc>
        <w:tc>
          <w:tcPr>
            <w:tcW w:type="dxa" w:w="3565"/>
            <w:gridSpan w:val="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1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i </w:t>
            </w:r>
            <w:r>
              <w:rPr>
                <w:w w:val="103.425713947841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  <w:p>
            <w:pPr>
              <w:autoSpaceDN w:val="0"/>
              <w:autoSpaceDE w:val="0"/>
              <w:widowControl/>
              <w:spacing w:line="160" w:lineRule="exact" w:before="0" w:after="0"/>
              <w:ind w:left="0" w:right="130" w:firstLine="0"/>
              <w:jc w:val="right"/>
            </w:pPr>
            <w:r>
              <w:rPr>
                <w:w w:val="103.425713947841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Sq</w:t>
            </w:r>
          </w:p>
        </w:tc>
        <w:tc>
          <w:tcPr>
            <w:tcW w:type="dxa" w:w="67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8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K i </w:t>
            </w:r>
            <w:r>
              <w:rPr>
                <w:w w:val="103.425713947841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q Lq</w:t>
            </w:r>
          </w:p>
        </w:tc>
        <w:tc>
          <w:tcPr>
            <w:tcW w:type="dxa" w:w="1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tcBorders>
              <w:bottom w:sz="4.04799985885620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18" w:after="0"/>
              <w:ind w:left="22" w:right="0" w:firstLine="0"/>
              <w:jc w:val="left"/>
            </w:pPr>
            <w:r>
              <w:rPr>
                <w:w w:val="103.4257139478411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Cq</w:t>
            </w:r>
          </w:p>
        </w:tc>
        <w:tc>
          <w:tcPr>
            <w:tcW w:type="dxa" w:w="6160"/>
            <w:gridSpan w:val="2"/>
            <w:tcBorders>
              <w:bottom w:sz="4.04799985885620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2139"/>
            <w:gridSpan w:val="3"/>
            <w:vMerge/>
            <w:tcBorders/>
          </w:tcPr>
          <w:p/>
        </w:tc>
        <w:tc>
          <w:tcPr>
            <w:tcW w:type="dxa" w:w="3565"/>
            <w:gridSpan w:val="5"/>
            <w:vMerge/>
            <w:tcBorders/>
          </w:tcPr>
          <w:p/>
        </w:tc>
        <w:tc>
          <w:tcPr>
            <w:tcW w:type="dxa" w:w="713"/>
            <w:vMerge/>
            <w:tcBorders/>
          </w:tcPr>
          <w:p/>
        </w:tc>
        <w:tc>
          <w:tcPr>
            <w:tcW w:type="dxa" w:w="200"/>
            <w:tcBorders>
              <w:top w:sz="4.04799985885620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>ui</w:t>
            </w:r>
          </w:p>
        </w:tc>
        <w:tc>
          <w:tcPr>
            <w:tcW w:type="dxa" w:w="713"/>
            <w:vMerge/>
            <w:tcBorders/>
          </w:tcPr>
          <w:p/>
        </w:tc>
        <w:tc>
          <w:tcPr>
            <w:tcW w:type="dxa" w:w="6160"/>
            <w:gridSpan w:val="2"/>
            <w:tcBorders>
              <w:top w:sz="4.04799985885620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(3)          </w:t>
            </w:r>
          </w:p>
        </w:tc>
      </w:tr>
    </w:tbl>
    <w:p>
      <w:pPr>
        <w:autoSpaceDN w:val="0"/>
        <w:tabs>
          <w:tab w:pos="238" w:val="left"/>
        </w:tabs>
        <w:autoSpaceDE w:val="0"/>
        <w:widowControl/>
        <w:spacing w:line="226" w:lineRule="exact" w:before="0" w:after="48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The d-q component of reference source currents are converted to the three phase a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-b-c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frame using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following formulation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</w:tblGrid>
      <w:tr>
        <w:trPr>
          <w:trHeight w:hRule="exact" w:val="342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85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0" w:after="0"/>
              <w:ind w:left="0" w:right="0" w:firstLine="0"/>
              <w:jc w:val="center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0" w:after="0"/>
              <w:ind w:left="0" w:right="0" w:firstLine="0"/>
              <w:jc w:val="center"/>
            </w:pPr>
            <w:r>
              <w:rPr>
                <w:w w:val="98.907143729073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88" w:after="0"/>
              <w:ind w:left="14" w:right="0" w:firstLine="0"/>
              <w:jc w:val="left"/>
            </w:pPr>
            <w:r>
              <w:rPr>
                <w:w w:val="98.90714372907367"/>
                <w:rFonts w:ascii="Times" w:hAnsi="Times" w:eastAsia="Times"/>
                <w:b w:val="0"/>
                <w:i/>
                <w:color w:val="221F1F"/>
                <w:sz w:val="14"/>
              </w:rPr>
              <w:t>sa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96" w:after="0"/>
              <w:ind w:left="0" w:right="8" w:firstLine="0"/>
              <w:jc w:val="right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78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38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6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6" w:after="0"/>
              <w:ind w:left="16" w:right="0" w:firstLine="0"/>
              <w:jc w:val="left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78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38" w:after="0"/>
              <w:ind w:left="0" w:right="80" w:firstLine="0"/>
              <w:jc w:val="right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6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6" w:after="0"/>
              <w:ind w:left="0" w:right="0" w:firstLine="0"/>
              <w:jc w:val="center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578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3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7"/>
              </w:rPr>
              <w:t>i</w:t>
            </w:r>
          </w:p>
        </w:tc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0" w:after="0"/>
              <w:ind w:left="0" w:right="0" w:firstLine="0"/>
              <w:jc w:val="center"/>
            </w:pPr>
            <w:r>
              <w:rPr>
                <w:w w:val="98.36750030517578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*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12" w:after="0"/>
              <w:ind w:left="0" w:right="0" w:firstLine="0"/>
              <w:jc w:val="center"/>
            </w:pPr>
            <w:r>
              <w:rPr>
                <w:w w:val="98.36750030517578"/>
                <w:rFonts w:ascii="Times" w:hAnsi="Times" w:eastAsia="Times"/>
                <w:b w:val="0"/>
                <w:i/>
                <w:color w:val="221F1F"/>
                <w:sz w:val="16"/>
              </w:rPr>
              <w:t>sd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4953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2" w:after="0"/>
              <w:ind w:left="0" w:right="2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(4)</w:t>
            </w:r>
          </w:p>
        </w:tc>
      </w:tr>
      <w:tr>
        <w:trPr>
          <w:trHeight w:hRule="exact" w:val="200"/>
        </w:trPr>
        <w:tc>
          <w:tcPr>
            <w:tcW w:type="dxa" w:w="463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6" w:after="0"/>
              <w:ind w:left="0" w:right="0" w:firstLine="0"/>
              <w:jc w:val="center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6" w:after="0"/>
              <w:ind w:left="0" w:right="0" w:firstLine="0"/>
              <w:jc w:val="center"/>
            </w:pPr>
            <w:r>
              <w:rPr>
                <w:w w:val="98.907143729073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6" w:after="0"/>
              <w:ind w:left="14" w:right="0" w:firstLine="0"/>
              <w:jc w:val="left"/>
            </w:pPr>
            <w:r>
              <w:rPr>
                <w:w w:val="98.90714372907367"/>
                <w:rFonts w:ascii="Times" w:hAnsi="Times" w:eastAsia="Times"/>
                <w:b w:val="0"/>
                <w:i/>
                <w:color w:val="221F1F"/>
                <w:sz w:val="14"/>
              </w:rPr>
              <w:t>sb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6" w:after="0"/>
              <w:ind w:left="0" w:right="102" w:firstLine="0"/>
              <w:jc w:val="right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6" w:after="0"/>
              <w:ind w:left="0" w:right="154" w:firstLine="0"/>
              <w:jc w:val="right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0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926"/>
            <w:gridSpan w:val="2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3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7"/>
              </w:rPr>
              <w:t>i</w:t>
            </w:r>
          </w:p>
        </w:tc>
        <w:tc>
          <w:tcPr>
            <w:tcW w:type="dxa" w:w="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2" w:after="0"/>
              <w:ind w:left="0" w:right="0" w:firstLine="0"/>
              <w:jc w:val="center"/>
            </w:pPr>
            <w:r>
              <w:rPr>
                <w:w w:val="98.36750030517578"/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*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3"/>
            <w:vMerge/>
            <w:tcBorders/>
          </w:tcPr>
          <w:p/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10" w:after="0"/>
              <w:ind w:left="0" w:right="0" w:firstLine="0"/>
              <w:jc w:val="center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i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2" w:after="0"/>
              <w:ind w:left="0" w:right="0" w:firstLine="0"/>
              <w:jc w:val="center"/>
            </w:pPr>
            <w:r>
              <w:rPr>
                <w:w w:val="98.90714372907367"/>
                <w:rFonts w:ascii="TimesNewRomanPSMT" w:hAnsi="TimesNewRomanPSMT" w:eastAsia="TimesNewRomanPSMT"/>
                <w:b w:val="0"/>
                <w:i w:val="0"/>
                <w:color w:val="221F1F"/>
                <w:sz w:val="14"/>
              </w:rPr>
              <w:t>*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08" w:after="0"/>
              <w:ind w:left="20" w:right="0" w:firstLine="0"/>
              <w:jc w:val="left"/>
            </w:pPr>
            <w:r>
              <w:rPr>
                <w:w w:val="98.90714372907367"/>
                <w:rFonts w:ascii="Times" w:hAnsi="Times" w:eastAsia="Times"/>
                <w:b w:val="0"/>
                <w:i/>
                <w:color w:val="221F1F"/>
                <w:sz w:val="14"/>
              </w:rPr>
              <w:t>sc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cos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0" w:right="102" w:firstLine="0"/>
              <w:jc w:val="right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8" w:after="0"/>
              <w:ind w:left="0" w:right="112" w:firstLine="0"/>
              <w:jc w:val="right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0" w:right="82" w:firstLine="0"/>
              <w:jc w:val="right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sin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60" w:after="0"/>
              <w:ind w:left="0" w:right="156" w:firstLine="0"/>
              <w:jc w:val="right"/>
            </w:pPr>
            <w:r>
              <w:rPr>
                <w:w w:val="98.90833695729575"/>
                <w:rFonts w:ascii="Times" w:hAnsi="Times" w:eastAsia="Times"/>
                <w:b w:val="0"/>
                <w:i/>
                <w:color w:val="221F1F"/>
                <w:sz w:val="24"/>
              </w:rPr>
              <w:t>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8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2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6" w:after="0"/>
              <w:ind w:left="0" w:right="0" w:firstLine="0"/>
              <w:jc w:val="center"/>
            </w:pPr>
            <w:r>
              <w:rPr>
                <w:w w:val="98.36750030517578"/>
                <w:rFonts w:ascii="Times" w:hAnsi="Times" w:eastAsia="Times"/>
                <w:b w:val="0"/>
                <w:i/>
                <w:color w:val="221F1F"/>
                <w:sz w:val="16"/>
              </w:rPr>
              <w:t>sq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926"/>
            <w:gridSpan w:val="2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0" w:firstLine="0"/>
              <w:jc w:val="center"/>
            </w:pPr>
            <w:r>
              <w:rPr>
                <w:w w:val="98.90833695729575"/>
                <w:rFonts w:ascii="TimesNewRomanPSMT" w:hAnsi="TimesNewRomanPSMT" w:eastAsia="TimesNewRomanPSMT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  <w:tc>
          <w:tcPr>
            <w:tcW w:type="dxa" w:w="4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8" w:after="1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The   desired compensator currents can be obtained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2.0" w:type="dxa"/>
      </w:tblPr>
      <w:tblGrid>
        <w:gridCol w:w="3089"/>
        <w:gridCol w:w="3089"/>
        <w:gridCol w:w="3089"/>
      </w:tblGrid>
      <w:tr>
        <w:trPr>
          <w:trHeight w:hRule="exact" w:val="436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16" w:firstLine="0"/>
              <w:jc w:val="right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*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0" w:right="126" w:firstLine="0"/>
              <w:jc w:val="right"/>
            </w:pP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Ca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0" w:after="0"/>
              <w:ind w:left="0" w:right="0" w:firstLine="0"/>
              <w:jc w:val="center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La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6" w:right="0" w:firstLine="0"/>
              <w:jc w:val="left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*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86" w:right="0" w:firstLine="0"/>
              <w:jc w:val="left"/>
            </w:pP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Sa</w:t>
            </w:r>
          </w:p>
        </w:tc>
      </w:tr>
      <w:tr>
        <w:trPr>
          <w:trHeight w:hRule="exact" w:val="42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0" w:after="0"/>
              <w:ind w:left="0" w:right="210" w:firstLine="0"/>
              <w:jc w:val="right"/>
            </w:pPr>
            <w:r>
              <w:rPr>
                <w:w w:val="101.05133056640625"/>
                <w:rFonts w:ascii="TimesNewRomanPSMT" w:hAnsi="TimesNewRomanPSMT" w:eastAsia="TimesNewRomanPSMT"/>
                <w:b w:val="0"/>
                <w:i w:val="0"/>
                <w:color w:val="221F1F"/>
                <w:sz w:val="30"/>
              </w:rPr>
              <w:t xml:space="preserve">i </w:t>
            </w:r>
            <w:r>
              <w:rPr>
                <w:w w:val="98.2444445292154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*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0" w:right="110" w:firstLine="0"/>
              <w:jc w:val="right"/>
            </w:pPr>
            <w:r>
              <w:rPr>
                <w:w w:val="98.2444445292154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Cb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6" w:after="0"/>
              <w:ind w:left="0" w:right="0" w:firstLine="0"/>
              <w:jc w:val="center"/>
            </w:pPr>
            <w:r>
              <w:rPr>
                <w:w w:val="101.05133056640625"/>
                <w:rFonts w:ascii="TimesNewRomanPSMT" w:hAnsi="TimesNewRomanPSMT" w:eastAsia="TimesNewRomanPSMT"/>
                <w:b w:val="0"/>
                <w:i w:val="0"/>
                <w:color w:val="221F1F"/>
                <w:sz w:val="30"/>
              </w:rPr>
              <w:t xml:space="preserve">i </w:t>
            </w:r>
            <w:r>
              <w:rPr>
                <w:w w:val="98.2444445292154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Lb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0" w:after="0"/>
              <w:ind w:left="122" w:right="0" w:firstLine="0"/>
              <w:jc w:val="left"/>
            </w:pPr>
            <w:r>
              <w:rPr>
                <w:w w:val="101.05133056640625"/>
                <w:rFonts w:ascii="TimesNewRomanPSMT" w:hAnsi="TimesNewRomanPSMT" w:eastAsia="TimesNewRomanPSMT"/>
                <w:b w:val="0"/>
                <w:i w:val="0"/>
                <w:color w:val="221F1F"/>
                <w:sz w:val="30"/>
              </w:rPr>
              <w:t xml:space="preserve">i </w:t>
            </w:r>
            <w:r>
              <w:rPr>
                <w:w w:val="98.2444445292154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*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192" w:right="0" w:firstLine="0"/>
              <w:jc w:val="left"/>
            </w:pPr>
            <w:r>
              <w:rPr>
                <w:w w:val="98.24444452921549"/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Sb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20" w:bottom="1440" w:left="1098" w:header="720" w:footer="720" w:gutter="0"/>
          <w:cols w:space="720" w:num="1" w:equalWidth="0"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09"/>
        <w:gridCol w:w="2409"/>
        <w:gridCol w:w="2409"/>
        <w:gridCol w:w="2409"/>
      </w:tblGrid>
      <w:tr>
        <w:trPr>
          <w:trHeight w:hRule="exact" w:val="286"/>
        </w:trPr>
        <w:tc>
          <w:tcPr>
            <w:tcW w:type="dxa" w:w="17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</w:t>
            </w:r>
          </w:p>
        </w:tc>
        <w:tc>
          <w:tcPr>
            <w:tcW w:type="dxa" w:w="6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4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</w:tr>
      <w:tr>
        <w:trPr>
          <w:trHeight w:hRule="exact" w:val="556"/>
        </w:trPr>
        <w:tc>
          <w:tcPr>
            <w:tcW w:type="dxa" w:w="2409"/>
            <w:vMerge/>
            <w:tcBorders/>
          </w:tcPr>
          <w:p/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24" w:after="0"/>
              <w:ind w:left="0" w:right="216" w:firstLine="0"/>
              <w:jc w:val="right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*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0" w:right="124" w:firstLine="0"/>
              <w:jc w:val="right"/>
            </w:pP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Cc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20" w:after="0"/>
              <w:ind w:left="0" w:right="0" w:firstLine="0"/>
              <w:jc w:val="center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Lc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24" w:after="0"/>
              <w:ind w:left="118" w:right="0" w:firstLine="0"/>
              <w:jc w:val="left"/>
            </w:pPr>
            <w:r>
              <w:rPr>
                <w:w w:val="101.50285448346818"/>
                <w:rFonts w:ascii="TimesNewRomanPSMT" w:hAnsi="TimesNewRomanPSMT" w:eastAsia="TimesNewRomanPSMT"/>
                <w:b w:val="0"/>
                <w:i w:val="0"/>
                <w:color w:val="221F1F"/>
                <w:sz w:val="28"/>
              </w:rPr>
              <w:t xml:space="preserve">i </w:t>
            </w: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*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88" w:right="0" w:firstLine="0"/>
              <w:jc w:val="left"/>
            </w:pPr>
            <w:r>
              <w:rPr>
                <w:w w:val="97.52235412597656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Sc</w:t>
            </w:r>
          </w:p>
        </w:tc>
      </w:tr>
    </w:tbl>
    <w:p>
      <w:pPr>
        <w:autoSpaceDN w:val="0"/>
        <w:tabs>
          <w:tab w:pos="582" w:val="left"/>
        </w:tabs>
        <w:autoSpaceDE w:val="0"/>
        <w:widowControl/>
        <w:spacing w:line="232" w:lineRule="exact" w:before="14" w:after="0"/>
        <w:ind w:left="344" w:right="288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4. Simulation Results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three DSTATCOM topologies have been simulated for the power factor improvement mode. The total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simulation period is 1.0 s. Based on the simulation results,the following analysis can be prepared: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(1)The simulation results of sysem1 are depicted in Fig. 6. Load current is unbalanced and non-sinusoidal.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Compensator current is sinusoidal in nature. The phase angle between source current and Terminal voltage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Zero degree. This ensure Power factor will be unity i.e. Power factor can be improved after the DSTATCOM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is switched on. The dc link voltage V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dc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shown in Fig continues to increase until the DSTATCOM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switched on and finally reach the steady state value of 500V. It starts settling after 0.2 s. The dc voltage V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dc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starts to build up on the dc capacitor C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dc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28" w:lineRule="exact" w:before="0" w:after="0"/>
        <w:ind w:left="344" w:right="39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(2)The simulation results of sysem2 are depicted in Fig.7. The waveform of Load current, Compensator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current, Source current and Terminal Voltage are same as in Fig.6 but the magnitude of load current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comparatively increased. Power factor can be improved after the DSTATCOM is switched on. The DC link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voltage Vdc exponentially increasing with time as shown in Fig. The DC link voltage is not maintained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constant but tending towards the value of 250 V. </w:t>
      </w:r>
    </w:p>
    <w:p>
      <w:pPr>
        <w:autoSpaceDN w:val="0"/>
        <w:autoSpaceDE w:val="0"/>
        <w:widowControl/>
        <w:spacing w:line="230" w:lineRule="exact" w:before="0" w:after="0"/>
        <w:ind w:left="344" w:right="39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(3)The simulation results of sysem3 are depicted in Fig.8. The waveform of Load current, Compensator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current, Source current and Terminal Voltage are same as in Fig. 6. Power factor can be improved after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DSTATCOM is switched on. The DC link voltage is maintained constant at 500 V before and after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DSTATCOM is switched on. This allows the DSTATCOM to improve Power Factor with almost no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interruption in the load current. </w:t>
      </w:r>
    </w:p>
    <w:p>
      <w:pPr>
        <w:autoSpaceDN w:val="0"/>
        <w:autoSpaceDE w:val="0"/>
        <w:widowControl/>
        <w:spacing w:line="240" w:lineRule="auto" w:before="2" w:after="0"/>
        <w:ind w:left="3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19750" cy="22606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6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6" w:lineRule="exact" w:before="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Fig.5. PWM pulses for IGBT </w:t>
      </w:r>
    </w:p>
    <w:p>
      <w:pPr>
        <w:sectPr>
          <w:pgSz w:w="10885" w:h="14854"/>
          <w:pgMar w:top="368" w:right="596" w:bottom="1440" w:left="652" w:header="720" w:footer="720" w:gutter="0"/>
          <w:cols w:space="720" w:num="1" w:equalWidth="0">
            <w:col w:w="9638" w:space="0"/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793750</wp:posOffset>
            </wp:positionH>
            <wp:positionV relativeFrom="page">
              <wp:posOffset>787400</wp:posOffset>
            </wp:positionV>
            <wp:extent cx="5420360" cy="3740613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74061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1346200</wp:posOffset>
            </wp:positionV>
            <wp:extent cx="381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1333500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1333500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1333500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6096000</wp:posOffset>
            </wp:positionH>
            <wp:positionV relativeFrom="page">
              <wp:posOffset>1181100</wp:posOffset>
            </wp:positionV>
            <wp:extent cx="381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1168400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1168400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1333500</wp:posOffset>
            </wp:positionV>
            <wp:extent cx="381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1155700</wp:posOffset>
            </wp:positionV>
            <wp:extent cx="38100" cy="38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1155700</wp:posOffset>
            </wp:positionV>
            <wp:extent cx="381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1155700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1155700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1168400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1168400</wp:posOffset>
            </wp:positionV>
            <wp:extent cx="38100" cy="381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990600</wp:posOffset>
            </wp:positionV>
            <wp:extent cx="38100" cy="381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990600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977900</wp:posOffset>
            </wp:positionV>
            <wp:extent cx="38100" cy="508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1435100</wp:posOffset>
            </wp:positionV>
            <wp:extent cx="25400" cy="254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1422400</wp:posOffset>
            </wp:positionV>
            <wp:extent cx="25400" cy="254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1422400</wp:posOffset>
            </wp:positionV>
            <wp:extent cx="25400" cy="254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1409700</wp:posOffset>
            </wp:positionV>
            <wp:extent cx="25400" cy="254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1409700</wp:posOffset>
            </wp:positionV>
            <wp:extent cx="25400" cy="254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1409700</wp:posOffset>
            </wp:positionV>
            <wp:extent cx="25400" cy="254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1409700</wp:posOffset>
            </wp:positionV>
            <wp:extent cx="25400" cy="254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1397000</wp:posOffset>
            </wp:positionV>
            <wp:extent cx="25400" cy="254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1346200</wp:posOffset>
            </wp:positionV>
            <wp:extent cx="25400" cy="254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5461000</wp:posOffset>
            </wp:positionH>
            <wp:positionV relativeFrom="page">
              <wp:posOffset>1346200</wp:posOffset>
            </wp:positionV>
            <wp:extent cx="25400" cy="254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5422900</wp:posOffset>
            </wp:positionH>
            <wp:positionV relativeFrom="page">
              <wp:posOffset>1346200</wp:posOffset>
            </wp:positionV>
            <wp:extent cx="25400" cy="254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1346200</wp:posOffset>
            </wp:positionV>
            <wp:extent cx="25400" cy="254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5168900</wp:posOffset>
            </wp:positionH>
            <wp:positionV relativeFrom="page">
              <wp:posOffset>1346200</wp:posOffset>
            </wp:positionV>
            <wp:extent cx="25400" cy="254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1346200</wp:posOffset>
            </wp:positionV>
            <wp:extent cx="25400" cy="254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4851400</wp:posOffset>
            </wp:positionH>
            <wp:positionV relativeFrom="page">
              <wp:posOffset>1346200</wp:posOffset>
            </wp:positionV>
            <wp:extent cx="25400" cy="254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1346200</wp:posOffset>
            </wp:positionV>
            <wp:extent cx="25400" cy="254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1346200</wp:posOffset>
            </wp:positionV>
            <wp:extent cx="25400" cy="254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1346200</wp:posOffset>
            </wp:positionV>
            <wp:extent cx="25400" cy="254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1346200</wp:posOffset>
            </wp:positionV>
            <wp:extent cx="25400" cy="254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3860800</wp:posOffset>
            </wp:positionH>
            <wp:positionV relativeFrom="page">
              <wp:posOffset>1346200</wp:posOffset>
            </wp:positionV>
            <wp:extent cx="25400" cy="254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1346200</wp:posOffset>
            </wp:positionV>
            <wp:extent cx="25400" cy="254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1346200</wp:posOffset>
            </wp:positionV>
            <wp:extent cx="50800" cy="254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1346200</wp:posOffset>
            </wp:positionV>
            <wp:extent cx="25400" cy="254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1346200</wp:posOffset>
            </wp:positionV>
            <wp:extent cx="25400" cy="254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1346200</wp:posOffset>
            </wp:positionV>
            <wp:extent cx="25400" cy="254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1346200</wp:posOffset>
            </wp:positionV>
            <wp:extent cx="25400" cy="254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1346200</wp:posOffset>
            </wp:positionV>
            <wp:extent cx="25400" cy="254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1346200</wp:posOffset>
            </wp:positionV>
            <wp:extent cx="25400" cy="254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1346200</wp:posOffset>
            </wp:positionV>
            <wp:extent cx="25400" cy="254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1346200</wp:posOffset>
            </wp:positionV>
            <wp:extent cx="25400" cy="254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1346200</wp:posOffset>
            </wp:positionV>
            <wp:extent cx="25400" cy="254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1346200</wp:posOffset>
            </wp:positionV>
            <wp:extent cx="25400" cy="254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1346200</wp:posOffset>
            </wp:positionV>
            <wp:extent cx="25400" cy="254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1346200</wp:posOffset>
            </wp:positionV>
            <wp:extent cx="25400" cy="254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1346200</wp:posOffset>
            </wp:positionV>
            <wp:extent cx="25400" cy="254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1270000</wp:posOffset>
            </wp:positionV>
            <wp:extent cx="25400" cy="254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1257300</wp:posOffset>
            </wp:positionV>
            <wp:extent cx="25400" cy="254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1308100</wp:posOffset>
            </wp:positionV>
            <wp:extent cx="25400" cy="254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1244600</wp:posOffset>
            </wp:positionV>
            <wp:extent cx="25400" cy="254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1206500</wp:posOffset>
            </wp:positionV>
            <wp:extent cx="25400" cy="254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1257300</wp:posOffset>
            </wp:positionV>
            <wp:extent cx="25400" cy="254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1181100</wp:posOffset>
            </wp:positionV>
            <wp:extent cx="25400" cy="254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1308100</wp:posOffset>
            </wp:positionV>
            <wp:extent cx="25400" cy="254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1270000</wp:posOffset>
            </wp:positionV>
            <wp:extent cx="25400" cy="254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1231900</wp:posOffset>
            </wp:positionV>
            <wp:extent cx="25400" cy="254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1295400</wp:posOffset>
            </wp:positionV>
            <wp:extent cx="25400" cy="254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1257300</wp:posOffset>
            </wp:positionV>
            <wp:extent cx="25400" cy="254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1092200</wp:posOffset>
            </wp:positionV>
            <wp:extent cx="25400" cy="254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1079500</wp:posOffset>
            </wp:positionV>
            <wp:extent cx="25400" cy="254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1092200</wp:posOffset>
            </wp:positionV>
            <wp:extent cx="25400" cy="254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1054100</wp:posOffset>
            </wp:positionV>
            <wp:extent cx="25400" cy="254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1117600</wp:posOffset>
            </wp:positionV>
            <wp:extent cx="25400" cy="254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1079500</wp:posOffset>
            </wp:positionV>
            <wp:extent cx="25400" cy="254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1041400</wp:posOffset>
            </wp:positionV>
            <wp:extent cx="25400" cy="254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1143000</wp:posOffset>
            </wp:positionV>
            <wp:extent cx="25400" cy="254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1041400</wp:posOffset>
            </wp:positionV>
            <wp:extent cx="25400" cy="254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1143000</wp:posOffset>
            </wp:positionV>
            <wp:extent cx="25400" cy="25400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1104900</wp:posOffset>
            </wp:positionV>
            <wp:extent cx="25400" cy="2540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1066800</wp:posOffset>
            </wp:positionV>
            <wp:extent cx="25400" cy="25400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1028700</wp:posOffset>
            </wp:positionV>
            <wp:extent cx="25400" cy="2540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990600</wp:posOffset>
            </wp:positionV>
            <wp:extent cx="25400" cy="2540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990600</wp:posOffset>
            </wp:positionV>
            <wp:extent cx="25400" cy="254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990600</wp:posOffset>
            </wp:positionV>
            <wp:extent cx="25400" cy="254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5664200</wp:posOffset>
            </wp:positionH>
            <wp:positionV relativeFrom="page">
              <wp:posOffset>990600</wp:posOffset>
            </wp:positionV>
            <wp:extent cx="25400" cy="254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990600</wp:posOffset>
            </wp:positionV>
            <wp:extent cx="25400" cy="2540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5308600</wp:posOffset>
            </wp:positionH>
            <wp:positionV relativeFrom="page">
              <wp:posOffset>990600</wp:posOffset>
            </wp:positionV>
            <wp:extent cx="25400" cy="2540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990600</wp:posOffset>
            </wp:positionV>
            <wp:extent cx="25400" cy="254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990600</wp:posOffset>
            </wp:positionV>
            <wp:extent cx="25400" cy="254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990600</wp:posOffset>
            </wp:positionV>
            <wp:extent cx="25400" cy="25400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990600</wp:posOffset>
            </wp:positionV>
            <wp:extent cx="25400" cy="2540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990600</wp:posOffset>
            </wp:positionV>
            <wp:extent cx="25400" cy="2540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990600</wp:posOffset>
            </wp:positionV>
            <wp:extent cx="25400" cy="254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990600</wp:posOffset>
            </wp:positionV>
            <wp:extent cx="25400" cy="254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990600</wp:posOffset>
            </wp:positionV>
            <wp:extent cx="25400" cy="2540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990600</wp:posOffset>
            </wp:positionV>
            <wp:extent cx="25400" cy="25400"/>
            <wp:wrapNone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990600</wp:posOffset>
            </wp:positionV>
            <wp:extent cx="25400" cy="2540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990600</wp:posOffset>
            </wp:positionV>
            <wp:extent cx="25400" cy="25400"/>
            <wp:wrapNone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990600</wp:posOffset>
            </wp:positionV>
            <wp:extent cx="25400" cy="25400"/>
            <wp:wrapNone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990600</wp:posOffset>
            </wp:positionV>
            <wp:extent cx="50800" cy="25400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990600</wp:posOffset>
            </wp:positionV>
            <wp:extent cx="25400" cy="25400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990600</wp:posOffset>
            </wp:positionV>
            <wp:extent cx="25400" cy="2540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990600</wp:posOffset>
            </wp:positionV>
            <wp:extent cx="25400" cy="2540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990600</wp:posOffset>
            </wp:positionV>
            <wp:extent cx="25400" cy="2540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990600</wp:posOffset>
            </wp:positionV>
            <wp:extent cx="25400" cy="25400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990600</wp:posOffset>
            </wp:positionV>
            <wp:extent cx="50800" cy="254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990600</wp:posOffset>
            </wp:positionV>
            <wp:extent cx="25400" cy="254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990600</wp:posOffset>
            </wp:positionV>
            <wp:extent cx="25400" cy="254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990600</wp:posOffset>
            </wp:positionV>
            <wp:extent cx="25400" cy="2540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990600</wp:posOffset>
            </wp:positionV>
            <wp:extent cx="25400" cy="25400"/>
            <wp:wrapNone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990600</wp:posOffset>
            </wp:positionV>
            <wp:extent cx="25400" cy="25400"/>
            <wp:wrapNone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952500</wp:posOffset>
            </wp:positionV>
            <wp:extent cx="25400" cy="25400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939800</wp:posOffset>
            </wp:positionV>
            <wp:extent cx="25400" cy="25400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939800</wp:posOffset>
            </wp:positionV>
            <wp:extent cx="25400" cy="25400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939800</wp:posOffset>
            </wp:positionV>
            <wp:extent cx="25400" cy="25400"/>
            <wp:wrapNone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939800</wp:posOffset>
            </wp:positionV>
            <wp:extent cx="25400" cy="25400"/>
            <wp:wrapNone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927100</wp:posOffset>
            </wp:positionV>
            <wp:extent cx="25400" cy="25400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927100</wp:posOffset>
            </wp:positionV>
            <wp:extent cx="25400" cy="2540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914400</wp:posOffset>
            </wp:positionV>
            <wp:extent cx="25400" cy="2540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901700</wp:posOffset>
            </wp:positionV>
            <wp:extent cx="25400" cy="2540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901700</wp:posOffset>
            </wp:positionV>
            <wp:extent cx="25400" cy="2540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2082800</wp:posOffset>
            </wp:positionV>
            <wp:extent cx="38100" cy="38100"/>
            <wp:wrapNone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2032000</wp:posOffset>
            </wp:positionV>
            <wp:extent cx="63500" cy="7620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2349500</wp:posOffset>
            </wp:positionV>
            <wp:extent cx="25400" cy="25400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2374900</wp:posOffset>
            </wp:positionV>
            <wp:extent cx="25400" cy="25400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2362200</wp:posOffset>
            </wp:positionV>
            <wp:extent cx="25400" cy="254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2324100</wp:posOffset>
            </wp:positionV>
            <wp:extent cx="25400" cy="254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2311400</wp:posOffset>
            </wp:positionV>
            <wp:extent cx="25400" cy="254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2273300</wp:posOffset>
            </wp:positionV>
            <wp:extent cx="63500" cy="254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2235200</wp:posOffset>
            </wp:positionV>
            <wp:extent cx="25400" cy="254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2197100</wp:posOffset>
            </wp:positionV>
            <wp:extent cx="25400" cy="2540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2159000</wp:posOffset>
            </wp:positionV>
            <wp:extent cx="25400" cy="25400"/>
            <wp:wrapNone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2095500</wp:posOffset>
            </wp:positionV>
            <wp:extent cx="25400" cy="254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2095500</wp:posOffset>
            </wp:positionV>
            <wp:extent cx="25400" cy="2540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2324100</wp:posOffset>
            </wp:positionV>
            <wp:extent cx="25400" cy="2540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2286000</wp:posOffset>
            </wp:positionV>
            <wp:extent cx="63500" cy="25400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2273300</wp:posOffset>
            </wp:positionV>
            <wp:extent cx="25400" cy="25400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2247900</wp:posOffset>
            </wp:positionV>
            <wp:extent cx="25400" cy="2540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2209800</wp:posOffset>
            </wp:positionV>
            <wp:extent cx="25400" cy="25400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2146300</wp:posOffset>
            </wp:positionV>
            <wp:extent cx="25400" cy="25400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2336800</wp:posOffset>
            </wp:positionV>
            <wp:extent cx="25400" cy="2540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2273300</wp:posOffset>
            </wp:positionV>
            <wp:extent cx="25400" cy="25400"/>
            <wp:wrapNone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2260600</wp:posOffset>
            </wp:positionV>
            <wp:extent cx="25400" cy="63500"/>
            <wp:wrapNone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2197100</wp:posOffset>
            </wp:positionV>
            <wp:extent cx="25400" cy="25400"/>
            <wp:wrapNone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2159000</wp:posOffset>
            </wp:positionV>
            <wp:extent cx="25400" cy="25400"/>
            <wp:wrapNone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2082800</wp:posOffset>
            </wp:positionV>
            <wp:extent cx="63500" cy="63500"/>
            <wp:wrapNone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2273300</wp:posOffset>
            </wp:positionV>
            <wp:extent cx="25400" cy="25400"/>
            <wp:wrapNone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2273300</wp:posOffset>
            </wp:positionV>
            <wp:extent cx="50800" cy="2540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5778500</wp:posOffset>
            </wp:positionH>
            <wp:positionV relativeFrom="page">
              <wp:posOffset>2095500</wp:posOffset>
            </wp:positionV>
            <wp:extent cx="25400" cy="2540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2260600</wp:posOffset>
            </wp:positionV>
            <wp:extent cx="25400" cy="50800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2222500</wp:posOffset>
            </wp:positionV>
            <wp:extent cx="25400" cy="25400"/>
            <wp:wrapNone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2184400</wp:posOffset>
            </wp:positionV>
            <wp:extent cx="25400" cy="25400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2146300</wp:posOffset>
            </wp:positionV>
            <wp:extent cx="25400" cy="25400"/>
            <wp:wrapNone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2082800</wp:posOffset>
            </wp:positionV>
            <wp:extent cx="63500" cy="50800"/>
            <wp:wrapNone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5524500</wp:posOffset>
            </wp:positionH>
            <wp:positionV relativeFrom="page">
              <wp:posOffset>2273300</wp:posOffset>
            </wp:positionV>
            <wp:extent cx="25400" cy="25400"/>
            <wp:wrapNone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2273300</wp:posOffset>
            </wp:positionV>
            <wp:extent cx="25400" cy="25400"/>
            <wp:wrapNone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5461000</wp:posOffset>
            </wp:positionH>
            <wp:positionV relativeFrom="page">
              <wp:posOffset>2095500</wp:posOffset>
            </wp:positionV>
            <wp:extent cx="25400" cy="25400"/>
            <wp:wrapNone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2273300</wp:posOffset>
            </wp:positionV>
            <wp:extent cx="25400" cy="25400"/>
            <wp:wrapNone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2095500</wp:posOffset>
            </wp:positionV>
            <wp:extent cx="25400" cy="25400"/>
            <wp:wrapNone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4787900</wp:posOffset>
            </wp:positionH>
            <wp:positionV relativeFrom="page">
              <wp:posOffset>2095500</wp:posOffset>
            </wp:positionV>
            <wp:extent cx="25400" cy="25400"/>
            <wp:wrapNone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2273300</wp:posOffset>
            </wp:positionV>
            <wp:extent cx="25400" cy="25400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4508500</wp:posOffset>
            </wp:positionH>
            <wp:positionV relativeFrom="page">
              <wp:posOffset>2095500</wp:posOffset>
            </wp:positionV>
            <wp:extent cx="25400" cy="2540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2095500</wp:posOffset>
            </wp:positionV>
            <wp:extent cx="25400" cy="25400"/>
            <wp:wrapNone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3860800</wp:posOffset>
            </wp:positionH>
            <wp:positionV relativeFrom="page">
              <wp:posOffset>2273300</wp:posOffset>
            </wp:positionV>
            <wp:extent cx="25400" cy="25400"/>
            <wp:wrapNone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2273300</wp:posOffset>
            </wp:positionV>
            <wp:extent cx="25400" cy="25400"/>
            <wp:wrapNone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2095500</wp:posOffset>
            </wp:positionV>
            <wp:extent cx="25400" cy="25400"/>
            <wp:wrapNone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2095500</wp:posOffset>
            </wp:positionV>
            <wp:extent cx="25400" cy="25400"/>
            <wp:wrapNone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2273300</wp:posOffset>
            </wp:positionV>
            <wp:extent cx="50800" cy="25400"/>
            <wp:wrapNone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3517900</wp:posOffset>
            </wp:positionH>
            <wp:positionV relativeFrom="page">
              <wp:posOffset>2095500</wp:posOffset>
            </wp:positionV>
            <wp:extent cx="25400" cy="25400"/>
            <wp:wrapNone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2095500</wp:posOffset>
            </wp:positionV>
            <wp:extent cx="25400" cy="25400"/>
            <wp:wrapNone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2273300</wp:posOffset>
            </wp:positionV>
            <wp:extent cx="25400" cy="25400"/>
            <wp:wrapNone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2273300</wp:posOffset>
            </wp:positionV>
            <wp:extent cx="25400" cy="25400"/>
            <wp:wrapNone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2095500</wp:posOffset>
            </wp:positionV>
            <wp:extent cx="25400" cy="25400"/>
            <wp:wrapNone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2095500</wp:posOffset>
            </wp:positionV>
            <wp:extent cx="25400" cy="25400"/>
            <wp:wrapNone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2273300</wp:posOffset>
            </wp:positionV>
            <wp:extent cx="50800" cy="25400"/>
            <wp:wrapNone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2095500</wp:posOffset>
            </wp:positionV>
            <wp:extent cx="25400" cy="25400"/>
            <wp:wrapNone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2095500</wp:posOffset>
            </wp:positionV>
            <wp:extent cx="25400" cy="25400"/>
            <wp:wrapNone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2273300</wp:posOffset>
            </wp:positionV>
            <wp:extent cx="25400" cy="25400"/>
            <wp:wrapNone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2095500</wp:posOffset>
            </wp:positionV>
            <wp:extent cx="25400" cy="25400"/>
            <wp:wrapNone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2095500</wp:posOffset>
            </wp:positionV>
            <wp:extent cx="25400" cy="25400"/>
            <wp:wrapNone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2273300</wp:posOffset>
            </wp:positionV>
            <wp:extent cx="50800" cy="25400"/>
            <wp:wrapNone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2095500</wp:posOffset>
            </wp:positionV>
            <wp:extent cx="25400" cy="25400"/>
            <wp:wrapNone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2095500</wp:posOffset>
            </wp:positionV>
            <wp:extent cx="25400" cy="25400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2095500</wp:posOffset>
            </wp:positionV>
            <wp:extent cx="25400" cy="25400"/>
            <wp:wrapNone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5016500</wp:posOffset>
            </wp:positionH>
            <wp:positionV relativeFrom="page">
              <wp:posOffset>1917700</wp:posOffset>
            </wp:positionV>
            <wp:extent cx="25400" cy="25400"/>
            <wp:wrapNone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1917700</wp:posOffset>
            </wp:positionV>
            <wp:extent cx="25400" cy="25400"/>
            <wp:wrapNone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1917700</wp:posOffset>
            </wp:positionV>
            <wp:extent cx="25400" cy="25400"/>
            <wp:wrapNone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2095500</wp:posOffset>
            </wp:positionV>
            <wp:extent cx="25400" cy="25400"/>
            <wp:wrapNone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2095500</wp:posOffset>
            </wp:positionV>
            <wp:extent cx="25400" cy="25400"/>
            <wp:wrapNone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4025900</wp:posOffset>
            </wp:positionH>
            <wp:positionV relativeFrom="page">
              <wp:posOffset>1917700</wp:posOffset>
            </wp:positionV>
            <wp:extent cx="25400" cy="25400"/>
            <wp:wrapNone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1917700</wp:posOffset>
            </wp:positionV>
            <wp:extent cx="25400" cy="25400"/>
            <wp:wrapNone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1917700</wp:posOffset>
            </wp:positionV>
            <wp:extent cx="25400" cy="25400"/>
            <wp:wrapNone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2095500</wp:posOffset>
            </wp:positionV>
            <wp:extent cx="25400" cy="25400"/>
            <wp:wrapNone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2095500</wp:posOffset>
            </wp:positionV>
            <wp:extent cx="25400" cy="25400"/>
            <wp:wrapNone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1917700</wp:posOffset>
            </wp:positionV>
            <wp:extent cx="25400" cy="25400"/>
            <wp:wrapNone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3035300</wp:posOffset>
            </wp:positionH>
            <wp:positionV relativeFrom="page">
              <wp:posOffset>1917700</wp:posOffset>
            </wp:positionV>
            <wp:extent cx="25400" cy="25400"/>
            <wp:wrapNone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1917700</wp:posOffset>
            </wp:positionV>
            <wp:extent cx="25400" cy="2540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1917700</wp:posOffset>
            </wp:positionV>
            <wp:extent cx="25400" cy="254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2095500</wp:posOffset>
            </wp:positionV>
            <wp:extent cx="25400" cy="25400"/>
            <wp:wrapNone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1917700</wp:posOffset>
            </wp:positionV>
            <wp:extent cx="25400" cy="25400"/>
            <wp:wrapNone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1917700</wp:posOffset>
            </wp:positionV>
            <wp:extent cx="25400" cy="25400"/>
            <wp:wrapNone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1917700</wp:posOffset>
            </wp:positionV>
            <wp:extent cx="25400" cy="25400"/>
            <wp:wrapNone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2095500</wp:posOffset>
            </wp:positionV>
            <wp:extent cx="25400" cy="25400"/>
            <wp:wrapNone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1917700</wp:posOffset>
            </wp:positionV>
            <wp:extent cx="25400" cy="25400"/>
            <wp:wrapNone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5969000</wp:posOffset>
            </wp:positionH>
            <wp:positionV relativeFrom="page">
              <wp:posOffset>1917700</wp:posOffset>
            </wp:positionV>
            <wp:extent cx="25400" cy="25400"/>
            <wp:wrapNone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1917700</wp:posOffset>
            </wp:positionV>
            <wp:extent cx="25400" cy="25400"/>
            <wp:wrapNone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1917700</wp:posOffset>
            </wp:positionV>
            <wp:extent cx="25400" cy="25400"/>
            <wp:wrapNone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2070100</wp:posOffset>
            </wp:positionV>
            <wp:extent cx="63500" cy="63500"/>
            <wp:wrapNone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5689600</wp:posOffset>
            </wp:positionH>
            <wp:positionV relativeFrom="page">
              <wp:posOffset>1917700</wp:posOffset>
            </wp:positionV>
            <wp:extent cx="25400" cy="25400"/>
            <wp:wrapNone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1917700</wp:posOffset>
            </wp:positionV>
            <wp:extent cx="25400" cy="25400"/>
            <wp:wrapNone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1917700</wp:posOffset>
            </wp:positionV>
            <wp:extent cx="25400" cy="25400"/>
            <wp:wrapNone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1917700</wp:posOffset>
            </wp:positionV>
            <wp:extent cx="25400" cy="25400"/>
            <wp:wrapNone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2095500</wp:posOffset>
            </wp:positionV>
            <wp:extent cx="25400" cy="25400"/>
            <wp:wrapNone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5283200</wp:posOffset>
            </wp:positionH>
            <wp:positionV relativeFrom="page">
              <wp:posOffset>2095500</wp:posOffset>
            </wp:positionV>
            <wp:extent cx="25400" cy="25400"/>
            <wp:wrapNone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1917700</wp:posOffset>
            </wp:positionV>
            <wp:extent cx="25400" cy="25400"/>
            <wp:wrapNone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5334000</wp:posOffset>
            </wp:positionH>
            <wp:positionV relativeFrom="page">
              <wp:posOffset>1917700</wp:posOffset>
            </wp:positionV>
            <wp:extent cx="25400" cy="25400"/>
            <wp:wrapNone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5232400</wp:posOffset>
            </wp:positionH>
            <wp:positionV relativeFrom="page">
              <wp:posOffset>1917700</wp:posOffset>
            </wp:positionV>
            <wp:extent cx="25400" cy="25400"/>
            <wp:wrapNone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5194300</wp:posOffset>
            </wp:positionH>
            <wp:positionV relativeFrom="page">
              <wp:posOffset>1917700</wp:posOffset>
            </wp:positionV>
            <wp:extent cx="25400" cy="25400"/>
            <wp:wrapNone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2095500</wp:posOffset>
            </wp:positionV>
            <wp:extent cx="25400" cy="25400"/>
            <wp:wrapNone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2082800</wp:posOffset>
            </wp:positionV>
            <wp:extent cx="25400" cy="63500"/>
            <wp:wrapNone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1917700</wp:posOffset>
            </wp:positionV>
            <wp:extent cx="25400" cy="25400"/>
            <wp:wrapNone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1917700</wp:posOffset>
            </wp:positionV>
            <wp:extent cx="25400" cy="25400"/>
            <wp:wrapNone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1917700</wp:posOffset>
            </wp:positionV>
            <wp:extent cx="25400" cy="25400"/>
            <wp:wrapNone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4635500</wp:posOffset>
            </wp:positionH>
            <wp:positionV relativeFrom="page">
              <wp:posOffset>1905000</wp:posOffset>
            </wp:positionV>
            <wp:extent cx="50800" cy="63500"/>
            <wp:wrapNone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2095500</wp:posOffset>
            </wp:positionV>
            <wp:extent cx="25400" cy="25400"/>
            <wp:wrapNone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2095500</wp:posOffset>
            </wp:positionV>
            <wp:extent cx="25400" cy="25400"/>
            <wp:wrapNone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4381500</wp:posOffset>
            </wp:positionH>
            <wp:positionV relativeFrom="page">
              <wp:posOffset>1917700</wp:posOffset>
            </wp:positionV>
            <wp:extent cx="25400" cy="2540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1917700</wp:posOffset>
            </wp:positionV>
            <wp:extent cx="25400" cy="25400"/>
            <wp:wrapNone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1917700</wp:posOffset>
            </wp:positionV>
            <wp:extent cx="25400" cy="25400"/>
            <wp:wrapNone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4241800</wp:posOffset>
            </wp:positionH>
            <wp:positionV relativeFrom="page">
              <wp:posOffset>1917700</wp:posOffset>
            </wp:positionV>
            <wp:extent cx="25400" cy="25400"/>
            <wp:wrapNone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2133600</wp:posOffset>
            </wp:positionV>
            <wp:extent cx="25400" cy="25400"/>
            <wp:wrapNone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2095500</wp:posOffset>
            </wp:positionV>
            <wp:extent cx="63500" cy="25400"/>
            <wp:wrapNone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2057400</wp:posOffset>
            </wp:positionV>
            <wp:extent cx="25400" cy="25400"/>
            <wp:wrapNone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1993900</wp:posOffset>
            </wp:positionV>
            <wp:extent cx="25400" cy="25400"/>
            <wp:wrapNone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1955800</wp:posOffset>
            </wp:positionV>
            <wp:extent cx="25400" cy="25400"/>
            <wp:wrapNone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1917700</wp:posOffset>
            </wp:positionV>
            <wp:extent cx="25400" cy="25400"/>
            <wp:wrapNone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1917700</wp:posOffset>
            </wp:positionV>
            <wp:extent cx="25400" cy="25400"/>
            <wp:wrapNone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1917700</wp:posOffset>
            </wp:positionV>
            <wp:extent cx="25400" cy="25400"/>
            <wp:wrapNone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1917700</wp:posOffset>
            </wp:positionV>
            <wp:extent cx="25400" cy="25400"/>
            <wp:wrapNone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3568700</wp:posOffset>
            </wp:positionH>
            <wp:positionV relativeFrom="page">
              <wp:posOffset>1917700</wp:posOffset>
            </wp:positionV>
            <wp:extent cx="25400" cy="25400"/>
            <wp:wrapNone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1879600</wp:posOffset>
            </wp:positionV>
            <wp:extent cx="25400" cy="25400"/>
            <wp:wrapNone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1841500</wp:posOffset>
            </wp:positionV>
            <wp:extent cx="25400" cy="25400"/>
            <wp:wrapNone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2095500</wp:posOffset>
            </wp:positionV>
            <wp:extent cx="25400" cy="25400"/>
            <wp:wrapNone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2095500</wp:posOffset>
            </wp:positionV>
            <wp:extent cx="25400" cy="25400"/>
            <wp:wrapNone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1917700</wp:posOffset>
            </wp:positionV>
            <wp:extent cx="25400" cy="25400"/>
            <wp:wrapNone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1917700</wp:posOffset>
            </wp:positionV>
            <wp:extent cx="25400" cy="25400"/>
            <wp:wrapNone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1917700</wp:posOffset>
            </wp:positionV>
            <wp:extent cx="25400" cy="25400"/>
            <wp:wrapNone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1917700</wp:posOffset>
            </wp:positionV>
            <wp:extent cx="25400" cy="25400"/>
            <wp:wrapNone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1917700</wp:posOffset>
            </wp:positionV>
            <wp:extent cx="25400" cy="25400"/>
            <wp:wrapNone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2146300</wp:posOffset>
            </wp:positionV>
            <wp:extent cx="25400" cy="25400"/>
            <wp:wrapNone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2082800</wp:posOffset>
            </wp:positionV>
            <wp:extent cx="63500" cy="50800"/>
            <wp:wrapNone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2044700</wp:posOffset>
            </wp:positionV>
            <wp:extent cx="25400" cy="25400"/>
            <wp:wrapNone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2006600</wp:posOffset>
            </wp:positionV>
            <wp:extent cx="25400" cy="254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1968500</wp:posOffset>
            </wp:positionV>
            <wp:extent cx="25400" cy="25400"/>
            <wp:wrapNone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1917700</wp:posOffset>
            </wp:positionV>
            <wp:extent cx="25400" cy="25400"/>
            <wp:wrapNone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1892300</wp:posOffset>
            </wp:positionV>
            <wp:extent cx="63500" cy="63500"/>
            <wp:wrapNone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2095500</wp:posOffset>
            </wp:positionV>
            <wp:extent cx="25400" cy="25400"/>
            <wp:wrapNone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2095500</wp:posOffset>
            </wp:positionV>
            <wp:extent cx="25400" cy="25400"/>
            <wp:wrapNone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2095500</wp:posOffset>
            </wp:positionV>
            <wp:extent cx="25400" cy="25400"/>
            <wp:wrapNone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1917700</wp:posOffset>
            </wp:positionV>
            <wp:extent cx="25400" cy="25400"/>
            <wp:wrapNone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1917700</wp:posOffset>
            </wp:positionV>
            <wp:extent cx="25400" cy="25400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1917700</wp:posOffset>
            </wp:positionV>
            <wp:extent cx="25400" cy="25400"/>
            <wp:wrapNone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1917700</wp:posOffset>
            </wp:positionV>
            <wp:extent cx="25400" cy="25400"/>
            <wp:wrapNone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1917700</wp:posOffset>
            </wp:positionV>
            <wp:extent cx="25400" cy="25400"/>
            <wp:wrapNone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2159000</wp:posOffset>
            </wp:positionV>
            <wp:extent cx="25400" cy="25400"/>
            <wp:wrapNone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2095500</wp:posOffset>
            </wp:positionV>
            <wp:extent cx="25400" cy="25400"/>
            <wp:wrapNone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2095500</wp:posOffset>
            </wp:positionV>
            <wp:extent cx="25400" cy="25400"/>
            <wp:wrapNone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2095500</wp:posOffset>
            </wp:positionV>
            <wp:extent cx="25400" cy="25400"/>
            <wp:wrapNone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2057400</wp:posOffset>
            </wp:positionV>
            <wp:extent cx="25400" cy="25400"/>
            <wp:wrapNone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2019300</wp:posOffset>
            </wp:positionV>
            <wp:extent cx="25400" cy="25400"/>
            <wp:wrapNone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1981200</wp:posOffset>
            </wp:positionV>
            <wp:extent cx="25400" cy="25400"/>
            <wp:wrapNone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1917700</wp:posOffset>
            </wp:positionV>
            <wp:extent cx="25400" cy="25400"/>
            <wp:wrapNone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1917700</wp:posOffset>
            </wp:positionV>
            <wp:extent cx="63500" cy="50800"/>
            <wp:wrapNone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1879600</wp:posOffset>
            </wp:positionV>
            <wp:extent cx="25400" cy="25400"/>
            <wp:wrapNone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1841500</wp:posOffset>
            </wp:positionV>
            <wp:extent cx="25400" cy="254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2095500</wp:posOffset>
            </wp:positionV>
            <wp:extent cx="25400" cy="25400"/>
            <wp:wrapNone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2095500</wp:posOffset>
            </wp:positionV>
            <wp:extent cx="25400" cy="25400"/>
            <wp:wrapNone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1917700</wp:posOffset>
            </wp:positionV>
            <wp:extent cx="25400" cy="2540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1917700</wp:posOffset>
            </wp:positionV>
            <wp:extent cx="25400" cy="25400"/>
            <wp:wrapNone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1917700</wp:posOffset>
            </wp:positionV>
            <wp:extent cx="25400" cy="25400"/>
            <wp:wrapNone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1917700</wp:posOffset>
            </wp:positionV>
            <wp:extent cx="25400" cy="25400"/>
            <wp:wrapNone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1828800</wp:posOffset>
            </wp:positionV>
            <wp:extent cx="25400" cy="25400"/>
            <wp:wrapNone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1841500</wp:posOffset>
            </wp:positionV>
            <wp:extent cx="25400" cy="25400"/>
            <wp:wrapNone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1854200</wp:posOffset>
            </wp:positionV>
            <wp:extent cx="25400" cy="25400"/>
            <wp:wrapNone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1828800</wp:posOffset>
            </wp:positionV>
            <wp:extent cx="25400" cy="25400"/>
            <wp:wrapNone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3187700</wp:posOffset>
            </wp:positionV>
            <wp:extent cx="38100" cy="38100"/>
            <wp:wrapNone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3200400</wp:posOffset>
            </wp:positionV>
            <wp:extent cx="50800" cy="38100"/>
            <wp:wrapNone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4864100</wp:posOffset>
            </wp:positionH>
            <wp:positionV relativeFrom="page">
              <wp:posOffset>3048000</wp:posOffset>
            </wp:positionV>
            <wp:extent cx="38100" cy="38100"/>
            <wp:wrapNone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3149600</wp:posOffset>
            </wp:positionV>
            <wp:extent cx="38100" cy="38100"/>
            <wp:wrapNone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3048000</wp:posOffset>
            </wp:positionV>
            <wp:extent cx="38100" cy="38100"/>
            <wp:wrapNone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3048000</wp:posOffset>
            </wp:positionV>
            <wp:extent cx="38100" cy="38100"/>
            <wp:wrapNone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2895600</wp:posOffset>
            </wp:positionV>
            <wp:extent cx="38100" cy="38100"/>
            <wp:wrapNone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4864100</wp:posOffset>
            </wp:positionH>
            <wp:positionV relativeFrom="page">
              <wp:posOffset>3048000</wp:posOffset>
            </wp:positionV>
            <wp:extent cx="38100" cy="38100"/>
            <wp:wrapNone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2895600</wp:posOffset>
            </wp:positionV>
            <wp:extent cx="38100" cy="38100"/>
            <wp:wrapNone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2895600</wp:posOffset>
            </wp:positionV>
            <wp:extent cx="38100" cy="38100"/>
            <wp:wrapNone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2895600</wp:posOffset>
            </wp:positionV>
            <wp:extent cx="38100" cy="38100"/>
            <wp:wrapNone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3048000</wp:posOffset>
            </wp:positionV>
            <wp:extent cx="38100" cy="38100"/>
            <wp:wrapNone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2870200</wp:posOffset>
            </wp:positionV>
            <wp:extent cx="50800" cy="38100"/>
            <wp:wrapNone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3289300</wp:posOffset>
            </wp:positionV>
            <wp:extent cx="63500" cy="25400"/>
            <wp:wrapNone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3251200</wp:posOffset>
            </wp:positionV>
            <wp:extent cx="25400" cy="25400"/>
            <wp:wrapNone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3263900</wp:posOffset>
            </wp:positionV>
            <wp:extent cx="25400" cy="25400"/>
            <wp:wrapNone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3263900</wp:posOffset>
            </wp:positionV>
            <wp:extent cx="25400" cy="25400"/>
            <wp:wrapNone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3238500</wp:posOffset>
            </wp:positionV>
            <wp:extent cx="25400" cy="25400"/>
            <wp:wrapNone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3200400</wp:posOffset>
            </wp:positionV>
            <wp:extent cx="25400" cy="25400"/>
            <wp:wrapNone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3162300</wp:posOffset>
            </wp:positionV>
            <wp:extent cx="25400" cy="25400"/>
            <wp:wrapNone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3162300</wp:posOffset>
            </wp:positionV>
            <wp:extent cx="25400" cy="25400"/>
            <wp:wrapNone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3162300</wp:posOffset>
            </wp:positionV>
            <wp:extent cx="63500" cy="25400"/>
            <wp:wrapNone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3162300</wp:posOffset>
            </wp:positionV>
            <wp:extent cx="25400" cy="25400"/>
            <wp:wrapNone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3098800</wp:posOffset>
            </wp:positionV>
            <wp:extent cx="25400" cy="25400"/>
            <wp:wrapNone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3022600</wp:posOffset>
            </wp:positionV>
            <wp:extent cx="63500" cy="63500"/>
            <wp:wrapNone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3251200</wp:posOffset>
            </wp:positionV>
            <wp:extent cx="25400" cy="25400"/>
            <wp:wrapNone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3213100</wp:posOffset>
            </wp:positionV>
            <wp:extent cx="25400" cy="25400"/>
            <wp:wrapNone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3162300</wp:posOffset>
            </wp:positionV>
            <wp:extent cx="25400" cy="25400"/>
            <wp:wrapNone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3162300</wp:posOffset>
            </wp:positionV>
            <wp:extent cx="25400" cy="25400"/>
            <wp:wrapNone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3162300</wp:posOffset>
            </wp:positionV>
            <wp:extent cx="25400" cy="25400"/>
            <wp:wrapNone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3162300</wp:posOffset>
            </wp:positionV>
            <wp:extent cx="25400" cy="25400"/>
            <wp:wrapNone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3149600</wp:posOffset>
            </wp:positionV>
            <wp:extent cx="25400" cy="50800"/>
            <wp:wrapNone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3111500</wp:posOffset>
            </wp:positionV>
            <wp:extent cx="25400" cy="25400"/>
            <wp:wrapNone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3035300</wp:posOffset>
            </wp:positionV>
            <wp:extent cx="63500" cy="63500"/>
            <wp:wrapNone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2997200</wp:posOffset>
            </wp:positionV>
            <wp:extent cx="25400" cy="25400"/>
            <wp:wrapNone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3162300</wp:posOffset>
            </wp:positionV>
            <wp:extent cx="25400" cy="25400"/>
            <wp:wrapNone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3162300</wp:posOffset>
            </wp:positionV>
            <wp:extent cx="25400" cy="25400"/>
            <wp:wrapNone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3162300</wp:posOffset>
            </wp:positionV>
            <wp:extent cx="25400" cy="25400"/>
            <wp:wrapNone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3162300</wp:posOffset>
            </wp:positionV>
            <wp:extent cx="25400" cy="25400"/>
            <wp:wrapNone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3162300</wp:posOffset>
            </wp:positionV>
            <wp:extent cx="25400" cy="25400"/>
            <wp:wrapNone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3048000</wp:posOffset>
            </wp:positionV>
            <wp:extent cx="25400" cy="25400"/>
            <wp:wrapNone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3162300</wp:posOffset>
            </wp:positionV>
            <wp:extent cx="25400" cy="25400"/>
            <wp:wrapNone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3162300</wp:posOffset>
            </wp:positionV>
            <wp:extent cx="25400" cy="25400"/>
            <wp:wrapNone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3162300</wp:posOffset>
            </wp:positionV>
            <wp:extent cx="25400" cy="25400"/>
            <wp:wrapNone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3162300</wp:posOffset>
            </wp:positionV>
            <wp:extent cx="25400" cy="25400"/>
            <wp:wrapNone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3048000</wp:posOffset>
            </wp:positionV>
            <wp:extent cx="25400" cy="25400"/>
            <wp:wrapNone/>
            <wp:docPr id="366" name="Picture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3162300</wp:posOffset>
            </wp:positionV>
            <wp:extent cx="25400" cy="25400"/>
            <wp:wrapNone/>
            <wp:docPr id="367" name="Picture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3162300</wp:posOffset>
            </wp:positionV>
            <wp:extent cx="50800" cy="25400"/>
            <wp:wrapNone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3162300</wp:posOffset>
            </wp:positionV>
            <wp:extent cx="25400" cy="25400"/>
            <wp:wrapNone/>
            <wp:docPr id="369" name="Picture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3162300</wp:posOffset>
            </wp:positionV>
            <wp:extent cx="25400" cy="25400"/>
            <wp:wrapNone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3162300</wp:posOffset>
            </wp:positionV>
            <wp:extent cx="25400" cy="25400"/>
            <wp:wrapNone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3048000</wp:posOffset>
            </wp:positionV>
            <wp:extent cx="25400" cy="25400"/>
            <wp:wrapNone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3048000</wp:posOffset>
            </wp:positionV>
            <wp:extent cx="25400" cy="25400"/>
            <wp:wrapNone/>
            <wp:docPr id="373" name="Picture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3162300</wp:posOffset>
            </wp:positionV>
            <wp:extent cx="25400" cy="25400"/>
            <wp:wrapNone/>
            <wp:docPr id="374" name="Picture 3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3162300</wp:posOffset>
            </wp:positionV>
            <wp:extent cx="50800" cy="25400"/>
            <wp:wrapNone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3162300</wp:posOffset>
            </wp:positionV>
            <wp:extent cx="25400" cy="25400"/>
            <wp:wrapNone/>
            <wp:docPr id="376" name="Picture 3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3162300</wp:posOffset>
            </wp:positionV>
            <wp:extent cx="25400" cy="25400"/>
            <wp:wrapNone/>
            <wp:docPr id="377" name="Picture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3162300</wp:posOffset>
            </wp:positionV>
            <wp:extent cx="25400" cy="25400"/>
            <wp:wrapNone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3048000</wp:posOffset>
            </wp:positionV>
            <wp:extent cx="25400" cy="25400"/>
            <wp:wrapNone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3162300</wp:posOffset>
            </wp:positionV>
            <wp:extent cx="25400" cy="25400"/>
            <wp:wrapNone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3162300</wp:posOffset>
            </wp:positionV>
            <wp:extent cx="50800" cy="25400"/>
            <wp:wrapNone/>
            <wp:docPr id="381" name="Picture 3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3162300</wp:posOffset>
            </wp:positionV>
            <wp:extent cx="25400" cy="25400"/>
            <wp:wrapNone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3162300</wp:posOffset>
            </wp:positionV>
            <wp:extent cx="25400" cy="25400"/>
            <wp:wrapNone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3162300</wp:posOffset>
            </wp:positionV>
            <wp:extent cx="25400" cy="25400"/>
            <wp:wrapNone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3048000</wp:posOffset>
            </wp:positionV>
            <wp:extent cx="25400" cy="25400"/>
            <wp:wrapNone/>
            <wp:docPr id="385" name="Picture 3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3048000</wp:posOffset>
            </wp:positionV>
            <wp:extent cx="25400" cy="25400"/>
            <wp:wrapNone/>
            <wp:docPr id="386" name="Picture 3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3263900</wp:posOffset>
            </wp:positionV>
            <wp:extent cx="25400" cy="25400"/>
            <wp:wrapNone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3225800</wp:posOffset>
            </wp:positionV>
            <wp:extent cx="25400" cy="25400"/>
            <wp:wrapNone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3162300</wp:posOffset>
            </wp:positionV>
            <wp:extent cx="25400" cy="25400"/>
            <wp:wrapNone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3162300</wp:posOffset>
            </wp:positionV>
            <wp:extent cx="25400" cy="25400"/>
            <wp:wrapNone/>
            <wp:docPr id="390" name="Picture 3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3162300</wp:posOffset>
            </wp:positionV>
            <wp:extent cx="50800" cy="25400"/>
            <wp:wrapNone/>
            <wp:docPr id="391" name="Picture 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3162300</wp:posOffset>
            </wp:positionV>
            <wp:extent cx="25400" cy="25400"/>
            <wp:wrapNone/>
            <wp:docPr id="392" name="Picture 3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3162300</wp:posOffset>
            </wp:positionV>
            <wp:extent cx="25400" cy="25400"/>
            <wp:wrapNone/>
            <wp:docPr id="393" name="Picture 3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3124200</wp:posOffset>
            </wp:positionV>
            <wp:extent cx="25400" cy="25400"/>
            <wp:wrapNone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3086100</wp:posOffset>
            </wp:positionV>
            <wp:extent cx="25400" cy="25400"/>
            <wp:wrapNone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3048000</wp:posOffset>
            </wp:positionV>
            <wp:extent cx="25400" cy="25400"/>
            <wp:wrapNone/>
            <wp:docPr id="396" name="Picture 3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3009900</wp:posOffset>
            </wp:positionV>
            <wp:extent cx="25400" cy="25400"/>
            <wp:wrapNone/>
            <wp:docPr id="397" name="Picture 3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3162300</wp:posOffset>
            </wp:positionV>
            <wp:extent cx="50800" cy="25400"/>
            <wp:wrapNone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5664200</wp:posOffset>
            </wp:positionH>
            <wp:positionV relativeFrom="page">
              <wp:posOffset>3162300</wp:posOffset>
            </wp:positionV>
            <wp:extent cx="25400" cy="25400"/>
            <wp:wrapNone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3162300</wp:posOffset>
            </wp:positionV>
            <wp:extent cx="25400" cy="25400"/>
            <wp:wrapNone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5524500</wp:posOffset>
            </wp:positionH>
            <wp:positionV relativeFrom="page">
              <wp:posOffset>3162300</wp:posOffset>
            </wp:positionV>
            <wp:extent cx="25400" cy="25400"/>
            <wp:wrapNone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3136900</wp:posOffset>
            </wp:positionV>
            <wp:extent cx="25400" cy="63500"/>
            <wp:wrapNone/>
            <wp:docPr id="402" name="Picture 4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3035300</wp:posOffset>
            </wp:positionV>
            <wp:extent cx="63500" cy="50800"/>
            <wp:wrapNone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3162300</wp:posOffset>
            </wp:positionV>
            <wp:extent cx="25400" cy="25400"/>
            <wp:wrapNone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3162300</wp:posOffset>
            </wp:positionV>
            <wp:extent cx="25400" cy="25400"/>
            <wp:wrapNone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5308600</wp:posOffset>
            </wp:positionH>
            <wp:positionV relativeFrom="page">
              <wp:posOffset>3162300</wp:posOffset>
            </wp:positionV>
            <wp:extent cx="25400" cy="25400"/>
            <wp:wrapNone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3162300</wp:posOffset>
            </wp:positionV>
            <wp:extent cx="25400" cy="25400"/>
            <wp:wrapNone/>
            <wp:docPr id="407" name="Picture 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3162300</wp:posOffset>
            </wp:positionV>
            <wp:extent cx="50800" cy="25400"/>
            <wp:wrapNone/>
            <wp:docPr id="408" name="Picture 4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3048000</wp:posOffset>
            </wp:positionV>
            <wp:extent cx="25400" cy="25400"/>
            <wp:wrapNone/>
            <wp:docPr id="409" name="Picture 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5283200</wp:posOffset>
            </wp:positionH>
            <wp:positionV relativeFrom="page">
              <wp:posOffset>3048000</wp:posOffset>
            </wp:positionV>
            <wp:extent cx="25400" cy="25400"/>
            <wp:wrapNone/>
            <wp:docPr id="410" name="Picture 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3162300</wp:posOffset>
            </wp:positionV>
            <wp:extent cx="25400" cy="25400"/>
            <wp:wrapNone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3162300</wp:posOffset>
            </wp:positionV>
            <wp:extent cx="25400" cy="25400"/>
            <wp:wrapNone/>
            <wp:docPr id="412" name="Picture 4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3162300</wp:posOffset>
            </wp:positionV>
            <wp:extent cx="25400" cy="25400"/>
            <wp:wrapNone/>
            <wp:docPr id="413" name="Picture 4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4635500</wp:posOffset>
            </wp:positionH>
            <wp:positionV relativeFrom="page">
              <wp:posOffset>3149600</wp:posOffset>
            </wp:positionV>
            <wp:extent cx="25400" cy="63500"/>
            <wp:wrapNone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3048000</wp:posOffset>
            </wp:positionV>
            <wp:extent cx="25400" cy="25400"/>
            <wp:wrapNone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3048000</wp:posOffset>
            </wp:positionV>
            <wp:extent cx="25400" cy="25400"/>
            <wp:wrapNone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3048000</wp:posOffset>
            </wp:positionV>
            <wp:extent cx="25400" cy="25400"/>
            <wp:wrapNone/>
            <wp:docPr id="417" name="Picture 4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3162300</wp:posOffset>
            </wp:positionV>
            <wp:extent cx="25400" cy="25400"/>
            <wp:wrapNone/>
            <wp:docPr id="418" name="Picture 4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3162300</wp:posOffset>
            </wp:positionV>
            <wp:extent cx="25400" cy="25400"/>
            <wp:wrapNone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3162300</wp:posOffset>
            </wp:positionV>
            <wp:extent cx="25400" cy="25400"/>
            <wp:wrapNone/>
            <wp:docPr id="420" name="Picture 4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3162300</wp:posOffset>
            </wp:positionV>
            <wp:extent cx="25400" cy="25400"/>
            <wp:wrapNone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4241800</wp:posOffset>
            </wp:positionH>
            <wp:positionV relativeFrom="page">
              <wp:posOffset>3162300</wp:posOffset>
            </wp:positionV>
            <wp:extent cx="25400" cy="25400"/>
            <wp:wrapNone/>
            <wp:docPr id="422" name="Picture 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3048000</wp:posOffset>
            </wp:positionV>
            <wp:extent cx="25400" cy="25400"/>
            <wp:wrapNone/>
            <wp:docPr id="423" name="Picture 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3048000</wp:posOffset>
            </wp:positionV>
            <wp:extent cx="25400" cy="25400"/>
            <wp:wrapNone/>
            <wp:docPr id="424" name="Picture 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3162300</wp:posOffset>
            </wp:positionV>
            <wp:extent cx="25400" cy="25400"/>
            <wp:wrapNone/>
            <wp:docPr id="425" name="Picture 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3162300</wp:posOffset>
            </wp:positionV>
            <wp:extent cx="25400" cy="25400"/>
            <wp:wrapNone/>
            <wp:docPr id="426" name="Picture 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3327400</wp:posOffset>
            </wp:positionH>
            <wp:positionV relativeFrom="page">
              <wp:posOffset>3162300</wp:posOffset>
            </wp:positionV>
            <wp:extent cx="25400" cy="25400"/>
            <wp:wrapNone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3162300</wp:posOffset>
            </wp:positionV>
            <wp:extent cx="25400" cy="25400"/>
            <wp:wrapNone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3162300</wp:posOffset>
            </wp:positionV>
            <wp:extent cx="25400" cy="25400"/>
            <wp:wrapNone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3048000</wp:posOffset>
            </wp:positionV>
            <wp:extent cx="25400" cy="25400"/>
            <wp:wrapNone/>
            <wp:docPr id="430" name="Picture 4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3162300</wp:posOffset>
            </wp:positionV>
            <wp:extent cx="25400" cy="25400"/>
            <wp:wrapNone/>
            <wp:docPr id="431" name="Picture 4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3162300</wp:posOffset>
            </wp:positionV>
            <wp:extent cx="25400" cy="25400"/>
            <wp:wrapNone/>
            <wp:docPr id="432" name="Picture 4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2336800</wp:posOffset>
            </wp:positionH>
            <wp:positionV relativeFrom="page">
              <wp:posOffset>3162300</wp:posOffset>
            </wp:positionV>
            <wp:extent cx="25400" cy="25400"/>
            <wp:wrapNone/>
            <wp:docPr id="433" name="Picture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3162300</wp:posOffset>
            </wp:positionV>
            <wp:extent cx="25400" cy="25400"/>
            <wp:wrapNone/>
            <wp:docPr id="434" name="Picture 4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3162300</wp:posOffset>
            </wp:positionV>
            <wp:extent cx="25400" cy="25400"/>
            <wp:wrapNone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3048000</wp:posOffset>
            </wp:positionV>
            <wp:extent cx="25400" cy="25400"/>
            <wp:wrapNone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3162300</wp:posOffset>
            </wp:positionV>
            <wp:extent cx="25400" cy="25400"/>
            <wp:wrapNone/>
            <wp:docPr id="437" name="Picture 4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3162300</wp:posOffset>
            </wp:positionV>
            <wp:extent cx="25400" cy="25400"/>
            <wp:wrapNone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3162300</wp:posOffset>
            </wp:positionV>
            <wp:extent cx="25400" cy="25400"/>
            <wp:wrapNone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3162300</wp:posOffset>
            </wp:positionV>
            <wp:extent cx="25400" cy="25400"/>
            <wp:wrapNone/>
            <wp:docPr id="440" name="Picture 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1308100</wp:posOffset>
            </wp:positionH>
            <wp:positionV relativeFrom="page">
              <wp:posOffset>3162300</wp:posOffset>
            </wp:positionV>
            <wp:extent cx="25400" cy="25400"/>
            <wp:wrapNone/>
            <wp:docPr id="441" name="Picture 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3048000</wp:posOffset>
            </wp:positionV>
            <wp:extent cx="25400" cy="25400"/>
            <wp:wrapNone/>
            <wp:docPr id="442" name="Picture 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2908300</wp:posOffset>
            </wp:positionV>
            <wp:extent cx="25400" cy="25400"/>
            <wp:wrapNone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5816600</wp:posOffset>
            </wp:positionH>
            <wp:positionV relativeFrom="page">
              <wp:posOffset>3048000</wp:posOffset>
            </wp:positionV>
            <wp:extent cx="25400" cy="25400"/>
            <wp:wrapNone/>
            <wp:docPr id="444" name="Picture 4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5778500</wp:posOffset>
            </wp:positionH>
            <wp:positionV relativeFrom="page">
              <wp:posOffset>3048000</wp:posOffset>
            </wp:positionV>
            <wp:extent cx="25400" cy="25400"/>
            <wp:wrapNone/>
            <wp:docPr id="445" name="Picture 4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2908300</wp:posOffset>
            </wp:positionV>
            <wp:extent cx="25400" cy="25400"/>
            <wp:wrapNone/>
            <wp:docPr id="446" name="Picture 4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5829300</wp:posOffset>
            </wp:positionH>
            <wp:positionV relativeFrom="page">
              <wp:posOffset>2908300</wp:posOffset>
            </wp:positionV>
            <wp:extent cx="25400" cy="25400"/>
            <wp:wrapNone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2908300</wp:posOffset>
            </wp:positionV>
            <wp:extent cx="50800" cy="25400"/>
            <wp:wrapNone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2908300</wp:posOffset>
            </wp:positionV>
            <wp:extent cx="25400" cy="25400"/>
            <wp:wrapNone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5689600</wp:posOffset>
            </wp:positionH>
            <wp:positionV relativeFrom="page">
              <wp:posOffset>2908300</wp:posOffset>
            </wp:positionV>
            <wp:extent cx="25400" cy="25400"/>
            <wp:wrapNone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3035300</wp:posOffset>
            </wp:positionV>
            <wp:extent cx="63500" cy="63500"/>
            <wp:wrapNone/>
            <wp:docPr id="451" name="Picture 4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2997200</wp:posOffset>
            </wp:positionV>
            <wp:extent cx="25400" cy="25400"/>
            <wp:wrapNone/>
            <wp:docPr id="452" name="Picture 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2959100</wp:posOffset>
            </wp:positionV>
            <wp:extent cx="25400" cy="25400"/>
            <wp:wrapNone/>
            <wp:docPr id="453" name="Picture 4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5232400</wp:posOffset>
            </wp:positionH>
            <wp:positionV relativeFrom="page">
              <wp:posOffset>2908300</wp:posOffset>
            </wp:positionV>
            <wp:extent cx="25400" cy="25400"/>
            <wp:wrapNone/>
            <wp:docPr id="454" name="Picture 4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5194300</wp:posOffset>
            </wp:positionH>
            <wp:positionV relativeFrom="page">
              <wp:posOffset>2908300</wp:posOffset>
            </wp:positionV>
            <wp:extent cx="25400" cy="25400"/>
            <wp:wrapNone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2908300</wp:posOffset>
            </wp:positionV>
            <wp:extent cx="25400" cy="25400"/>
            <wp:wrapNone/>
            <wp:docPr id="456" name="Picture 4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5054600</wp:posOffset>
            </wp:positionH>
            <wp:positionV relativeFrom="page">
              <wp:posOffset>2908300</wp:posOffset>
            </wp:positionV>
            <wp:extent cx="25400" cy="25400"/>
            <wp:wrapNone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2895600</wp:posOffset>
            </wp:positionV>
            <wp:extent cx="50800" cy="50800"/>
            <wp:wrapNone/>
            <wp:docPr id="458" name="Picture 4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2857500</wp:posOffset>
            </wp:positionV>
            <wp:extent cx="25400" cy="25400"/>
            <wp:wrapNone/>
            <wp:docPr id="459" name="Picture 4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3048000</wp:posOffset>
            </wp:positionV>
            <wp:extent cx="25400" cy="25400"/>
            <wp:wrapNone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4787900</wp:posOffset>
            </wp:positionH>
            <wp:positionV relativeFrom="page">
              <wp:posOffset>3048000</wp:posOffset>
            </wp:positionV>
            <wp:extent cx="25400" cy="25400"/>
            <wp:wrapNone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2908300</wp:posOffset>
            </wp:positionV>
            <wp:extent cx="25400" cy="25400"/>
            <wp:wrapNone/>
            <wp:docPr id="462" name="Picture 4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2908300</wp:posOffset>
            </wp:positionV>
            <wp:extent cx="25400" cy="25400"/>
            <wp:wrapNone/>
            <wp:docPr id="463" name="Picture 4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2908300</wp:posOffset>
            </wp:positionV>
            <wp:extent cx="25400" cy="25400"/>
            <wp:wrapNone/>
            <wp:docPr id="464" name="Picture 4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2908300</wp:posOffset>
            </wp:positionV>
            <wp:extent cx="50800" cy="25400"/>
            <wp:wrapNone/>
            <wp:docPr id="465" name="Picture 4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2908300</wp:posOffset>
            </wp:positionV>
            <wp:extent cx="25400" cy="25400"/>
            <wp:wrapNone/>
            <wp:docPr id="466" name="Picture 4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3086100</wp:posOffset>
            </wp:positionV>
            <wp:extent cx="25400" cy="25400"/>
            <wp:wrapNone/>
            <wp:docPr id="467" name="Picture 4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3048000</wp:posOffset>
            </wp:positionV>
            <wp:extent cx="25400" cy="25400"/>
            <wp:wrapNone/>
            <wp:docPr id="468" name="Picture 4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3048000</wp:posOffset>
            </wp:positionV>
            <wp:extent cx="25400" cy="25400"/>
            <wp:wrapNone/>
            <wp:docPr id="469" name="Picture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3048000</wp:posOffset>
            </wp:positionV>
            <wp:extent cx="25400" cy="25400"/>
            <wp:wrapNone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3009900</wp:posOffset>
            </wp:positionV>
            <wp:extent cx="25400" cy="25400"/>
            <wp:wrapNone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2946400</wp:posOffset>
            </wp:positionV>
            <wp:extent cx="25400" cy="25400"/>
            <wp:wrapNone/>
            <wp:docPr id="472" name="Picture 4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4241800</wp:posOffset>
            </wp:positionH>
            <wp:positionV relativeFrom="page">
              <wp:posOffset>2908300</wp:posOffset>
            </wp:positionV>
            <wp:extent cx="25400" cy="25400"/>
            <wp:wrapNone/>
            <wp:docPr id="473" name="Picture 4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2908300</wp:posOffset>
            </wp:positionV>
            <wp:extent cx="50800" cy="25400"/>
            <wp:wrapNone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2908300</wp:posOffset>
            </wp:positionV>
            <wp:extent cx="25400" cy="25400"/>
            <wp:wrapNone/>
            <wp:docPr id="475" name="Picture 4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2908300</wp:posOffset>
            </wp:positionV>
            <wp:extent cx="25400" cy="25400"/>
            <wp:wrapNone/>
            <wp:docPr id="476" name="Picture 4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2870200</wp:posOffset>
            </wp:positionV>
            <wp:extent cx="25400" cy="25400"/>
            <wp:wrapNone/>
            <wp:docPr id="477" name="Picture 4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2832100</wp:posOffset>
            </wp:positionV>
            <wp:extent cx="25400" cy="25400"/>
            <wp:wrapNone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3048000</wp:posOffset>
            </wp:positionV>
            <wp:extent cx="25400" cy="25400"/>
            <wp:wrapNone/>
            <wp:docPr id="479" name="Picture 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3048000</wp:posOffset>
            </wp:positionV>
            <wp:extent cx="25400" cy="25400"/>
            <wp:wrapNone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2908300</wp:posOffset>
            </wp:positionV>
            <wp:extent cx="25400" cy="25400"/>
            <wp:wrapNone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2908300</wp:posOffset>
            </wp:positionV>
            <wp:extent cx="25400" cy="25400"/>
            <wp:wrapNone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3848100</wp:posOffset>
            </wp:positionH>
            <wp:positionV relativeFrom="page">
              <wp:posOffset>2908300</wp:posOffset>
            </wp:positionV>
            <wp:extent cx="25400" cy="2540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2908300</wp:posOffset>
            </wp:positionV>
            <wp:extent cx="25400" cy="25400"/>
            <wp:wrapNone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2908300</wp:posOffset>
            </wp:positionV>
            <wp:extent cx="25400" cy="25400"/>
            <wp:wrapNone/>
            <wp:docPr id="485" name="Picture 4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3035300</wp:posOffset>
            </wp:positionV>
            <wp:extent cx="63500" cy="50800"/>
            <wp:wrapNone/>
            <wp:docPr id="486" name="Picture 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2997200</wp:posOffset>
            </wp:positionV>
            <wp:extent cx="25400" cy="25400"/>
            <wp:wrapNone/>
            <wp:docPr id="487" name="Picture 4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2959100</wp:posOffset>
            </wp:positionV>
            <wp:extent cx="25400" cy="25400"/>
            <wp:wrapNone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2908300</wp:posOffset>
            </wp:positionV>
            <wp:extent cx="25400" cy="25400"/>
            <wp:wrapNone/>
            <wp:docPr id="489" name="Picture 4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2908300</wp:posOffset>
            </wp:positionV>
            <wp:extent cx="50800" cy="25400"/>
            <wp:wrapNone/>
            <wp:docPr id="490" name="Picture 4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3073400</wp:posOffset>
            </wp:positionH>
            <wp:positionV relativeFrom="page">
              <wp:posOffset>2908300</wp:posOffset>
            </wp:positionV>
            <wp:extent cx="25400" cy="25400"/>
            <wp:wrapNone/>
            <wp:docPr id="491" name="Picture 4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2882900</wp:posOffset>
            </wp:positionV>
            <wp:extent cx="25400" cy="63500"/>
            <wp:wrapNone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2844800</wp:posOffset>
            </wp:positionV>
            <wp:extent cx="25400" cy="25400"/>
            <wp:wrapNone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3048000</wp:posOffset>
            </wp:positionV>
            <wp:extent cx="25400" cy="25400"/>
            <wp:wrapNone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2908300</wp:posOffset>
            </wp:positionV>
            <wp:extent cx="25400" cy="25400"/>
            <wp:wrapNone/>
            <wp:docPr id="495" name="Picture 4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2895600</wp:posOffset>
            </wp:positionH>
            <wp:positionV relativeFrom="page">
              <wp:posOffset>2908300</wp:posOffset>
            </wp:positionV>
            <wp:extent cx="25400" cy="25400"/>
            <wp:wrapNone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2908300</wp:posOffset>
            </wp:positionV>
            <wp:extent cx="25400" cy="25400"/>
            <wp:wrapNone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2908300</wp:posOffset>
            </wp:positionV>
            <wp:extent cx="25400" cy="25400"/>
            <wp:wrapNone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2908300</wp:posOffset>
            </wp:positionV>
            <wp:extent cx="25400" cy="25400"/>
            <wp:wrapNone/>
            <wp:docPr id="499" name="Picture 4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3048000</wp:posOffset>
            </wp:positionV>
            <wp:extent cx="63500" cy="25400"/>
            <wp:wrapNone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3009900</wp:posOffset>
            </wp:positionV>
            <wp:extent cx="25400" cy="25400"/>
            <wp:wrapNone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2971800</wp:posOffset>
            </wp:positionV>
            <wp:extent cx="25400" cy="25400"/>
            <wp:wrapNone/>
            <wp:docPr id="502" name="Picture 5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2908300</wp:posOffset>
            </wp:positionV>
            <wp:extent cx="25400" cy="25400"/>
            <wp:wrapNone/>
            <wp:docPr id="503" name="Picture 5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2908300</wp:posOffset>
            </wp:positionV>
            <wp:extent cx="50800" cy="25400"/>
            <wp:wrapNone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2895600</wp:posOffset>
            </wp:positionV>
            <wp:extent cx="63500" cy="63500"/>
            <wp:wrapNone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2857500</wp:posOffset>
            </wp:positionV>
            <wp:extent cx="25400" cy="25400"/>
            <wp:wrapNone/>
            <wp:docPr id="506" name="Picture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3048000</wp:posOffset>
            </wp:positionV>
            <wp:extent cx="25400" cy="25400"/>
            <wp:wrapNone/>
            <wp:docPr id="507" name="Picture 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2908300</wp:posOffset>
            </wp:positionV>
            <wp:extent cx="25400" cy="25400"/>
            <wp:wrapNone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2908300</wp:posOffset>
            </wp:positionV>
            <wp:extent cx="25400" cy="25400"/>
            <wp:wrapNone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2908300</wp:posOffset>
            </wp:positionV>
            <wp:extent cx="25400" cy="25400"/>
            <wp:wrapNone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2908300</wp:posOffset>
            </wp:positionV>
            <wp:extent cx="25400" cy="25400"/>
            <wp:wrapNone/>
            <wp:docPr id="511" name="Picture 5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2908300</wp:posOffset>
            </wp:positionV>
            <wp:extent cx="25400" cy="25400"/>
            <wp:wrapNone/>
            <wp:docPr id="512" name="Picture 5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5461000</wp:posOffset>
            </wp:positionH>
            <wp:positionV relativeFrom="page">
              <wp:posOffset>3048000</wp:posOffset>
            </wp:positionV>
            <wp:extent cx="25400" cy="25400"/>
            <wp:wrapNone/>
            <wp:docPr id="513" name="Picture 5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2908300</wp:posOffset>
            </wp:positionV>
            <wp:extent cx="25400" cy="25400"/>
            <wp:wrapNone/>
            <wp:docPr id="514" name="Picture 5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5511800</wp:posOffset>
            </wp:positionH>
            <wp:positionV relativeFrom="page">
              <wp:posOffset>2908300</wp:posOffset>
            </wp:positionV>
            <wp:extent cx="25400" cy="25400"/>
            <wp:wrapNone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5473700</wp:posOffset>
            </wp:positionH>
            <wp:positionV relativeFrom="page">
              <wp:posOffset>2908300</wp:posOffset>
            </wp:positionV>
            <wp:extent cx="25400" cy="25400"/>
            <wp:wrapNone/>
            <wp:docPr id="516" name="Picture 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2908300</wp:posOffset>
            </wp:positionV>
            <wp:extent cx="25400" cy="25400"/>
            <wp:wrapNone/>
            <wp:docPr id="517" name="Picture 5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2908300</wp:posOffset>
            </wp:positionV>
            <wp:extent cx="25400" cy="25400"/>
            <wp:wrapNone/>
            <wp:docPr id="518" name="Picture 5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4508500</wp:posOffset>
            </wp:positionH>
            <wp:positionV relativeFrom="page">
              <wp:posOffset>3048000</wp:posOffset>
            </wp:positionV>
            <wp:extent cx="25400" cy="25400"/>
            <wp:wrapNone/>
            <wp:docPr id="519" name="Picture 5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3048000</wp:posOffset>
            </wp:positionV>
            <wp:extent cx="25400" cy="25400"/>
            <wp:wrapNone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2908300</wp:posOffset>
            </wp:positionV>
            <wp:extent cx="25400" cy="25400"/>
            <wp:wrapNone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2908300</wp:posOffset>
            </wp:positionV>
            <wp:extent cx="25400" cy="25400"/>
            <wp:wrapNone/>
            <wp:docPr id="522" name="Picture 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2908300</wp:posOffset>
            </wp:positionV>
            <wp:extent cx="25400" cy="25400"/>
            <wp:wrapNone/>
            <wp:docPr id="523" name="Picture 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2908300</wp:posOffset>
            </wp:positionV>
            <wp:extent cx="25400" cy="25400"/>
            <wp:wrapNone/>
            <wp:docPr id="524" name="Picture 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2908300</wp:posOffset>
            </wp:positionV>
            <wp:extent cx="25400" cy="25400"/>
            <wp:wrapNone/>
            <wp:docPr id="525" name="Picture 5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4381500</wp:posOffset>
            </wp:positionH>
            <wp:positionV relativeFrom="page">
              <wp:posOffset>2908300</wp:posOffset>
            </wp:positionV>
            <wp:extent cx="25400" cy="25400"/>
            <wp:wrapNone/>
            <wp:docPr id="526" name="Picture 5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3517900</wp:posOffset>
            </wp:positionH>
            <wp:positionV relativeFrom="page">
              <wp:posOffset>3048000</wp:posOffset>
            </wp:positionV>
            <wp:extent cx="25400" cy="25400"/>
            <wp:wrapNone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3048000</wp:posOffset>
            </wp:positionV>
            <wp:extent cx="25400" cy="25400"/>
            <wp:wrapNone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2908300</wp:posOffset>
            </wp:positionV>
            <wp:extent cx="25400" cy="25400"/>
            <wp:wrapNone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3568700</wp:posOffset>
            </wp:positionH>
            <wp:positionV relativeFrom="page">
              <wp:posOffset>2908300</wp:posOffset>
            </wp:positionV>
            <wp:extent cx="25400" cy="25400"/>
            <wp:wrapNone/>
            <wp:docPr id="530" name="Picture 5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2908300</wp:posOffset>
            </wp:positionV>
            <wp:extent cx="25400" cy="25400"/>
            <wp:wrapNone/>
            <wp:docPr id="531" name="Picture 5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2908300</wp:posOffset>
            </wp:positionV>
            <wp:extent cx="25400" cy="25400"/>
            <wp:wrapNone/>
            <wp:docPr id="532" name="Picture 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2908300</wp:posOffset>
            </wp:positionV>
            <wp:extent cx="25400" cy="25400"/>
            <wp:wrapNone/>
            <wp:docPr id="533" name="Picture 5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2565400</wp:posOffset>
            </wp:positionH>
            <wp:positionV relativeFrom="page">
              <wp:posOffset>3048000</wp:posOffset>
            </wp:positionV>
            <wp:extent cx="25400" cy="25400"/>
            <wp:wrapNone/>
            <wp:docPr id="534" name="Picture 5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3048000</wp:posOffset>
            </wp:positionV>
            <wp:extent cx="25400" cy="25400"/>
            <wp:wrapNone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2908300</wp:posOffset>
            </wp:positionV>
            <wp:extent cx="50800" cy="25400"/>
            <wp:wrapNone/>
            <wp:docPr id="536" name="Picture 5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2908300</wp:posOffset>
            </wp:positionV>
            <wp:extent cx="25400" cy="25400"/>
            <wp:wrapNone/>
            <wp:docPr id="537" name="Picture 5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2908300</wp:posOffset>
            </wp:positionV>
            <wp:extent cx="25400" cy="25400"/>
            <wp:wrapNone/>
            <wp:docPr id="538" name="Picture 5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2908300</wp:posOffset>
            </wp:positionV>
            <wp:extent cx="25400" cy="25400"/>
            <wp:wrapNone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2908300</wp:posOffset>
            </wp:positionV>
            <wp:extent cx="25400" cy="25400"/>
            <wp:wrapNone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3048000</wp:posOffset>
            </wp:positionV>
            <wp:extent cx="25400" cy="25400"/>
            <wp:wrapNone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3048000</wp:posOffset>
            </wp:positionV>
            <wp:extent cx="25400" cy="25400"/>
            <wp:wrapNone/>
            <wp:docPr id="542" name="Picture 5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2908300</wp:posOffset>
            </wp:positionV>
            <wp:extent cx="50800" cy="25400"/>
            <wp:wrapNone/>
            <wp:docPr id="543" name="Picture 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1587500</wp:posOffset>
            </wp:positionH>
            <wp:positionV relativeFrom="page">
              <wp:posOffset>2908300</wp:posOffset>
            </wp:positionV>
            <wp:extent cx="25400" cy="25400"/>
            <wp:wrapNone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2908300</wp:posOffset>
            </wp:positionV>
            <wp:extent cx="25400" cy="25400"/>
            <wp:wrapNone/>
            <wp:docPr id="545" name="Picture 5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2908300</wp:posOffset>
            </wp:positionV>
            <wp:extent cx="25400" cy="25400"/>
            <wp:wrapNone/>
            <wp:docPr id="546" name="Picture 5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2844800</wp:posOffset>
            </wp:positionV>
            <wp:extent cx="25400" cy="25400"/>
            <wp:wrapNone/>
            <wp:docPr id="547" name="Picture 5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2832100</wp:posOffset>
            </wp:positionV>
            <wp:extent cx="25400" cy="25400"/>
            <wp:wrapNone/>
            <wp:docPr id="548" name="Picture 5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2794000</wp:posOffset>
            </wp:positionV>
            <wp:extent cx="25400" cy="25400"/>
            <wp:wrapNone/>
            <wp:docPr id="549" name="Picture 5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2794000</wp:posOffset>
            </wp:positionV>
            <wp:extent cx="25400" cy="25400"/>
            <wp:wrapNone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2794000</wp:posOffset>
            </wp:positionV>
            <wp:extent cx="25400" cy="25400"/>
            <wp:wrapNone/>
            <wp:docPr id="551" name="Picture 5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5283200</wp:posOffset>
            </wp:positionH>
            <wp:positionV relativeFrom="page">
              <wp:posOffset>2794000</wp:posOffset>
            </wp:positionV>
            <wp:extent cx="25400" cy="2540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2794000</wp:posOffset>
            </wp:positionV>
            <wp:extent cx="25400" cy="25400"/>
            <wp:wrapNone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2794000</wp:posOffset>
            </wp:positionV>
            <wp:extent cx="25400" cy="25400"/>
            <wp:wrapNone/>
            <wp:docPr id="554" name="Picture 5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2794000</wp:posOffset>
            </wp:positionV>
            <wp:extent cx="25400" cy="25400"/>
            <wp:wrapNone/>
            <wp:docPr id="555" name="Picture 5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2794000</wp:posOffset>
            </wp:positionV>
            <wp:extent cx="25400" cy="25400"/>
            <wp:wrapNone/>
            <wp:docPr id="556" name="Picture 5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2794000</wp:posOffset>
            </wp:positionV>
            <wp:extent cx="25400" cy="25400"/>
            <wp:wrapNone/>
            <wp:docPr id="557" name="Picture 5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2794000</wp:posOffset>
            </wp:positionV>
            <wp:extent cx="25400" cy="25400"/>
            <wp:wrapNone/>
            <wp:docPr id="558" name="Picture 5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2794000</wp:posOffset>
            </wp:positionV>
            <wp:extent cx="25400" cy="25400"/>
            <wp:wrapNone/>
            <wp:docPr id="559" name="Picture 5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2794000</wp:posOffset>
            </wp:positionV>
            <wp:extent cx="25400" cy="25400"/>
            <wp:wrapNone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2794000</wp:posOffset>
            </wp:positionV>
            <wp:extent cx="25400" cy="25400"/>
            <wp:wrapNone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2794000</wp:posOffset>
            </wp:positionV>
            <wp:extent cx="25400" cy="25400"/>
            <wp:wrapNone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2794000</wp:posOffset>
            </wp:positionV>
            <wp:extent cx="50800" cy="25400"/>
            <wp:wrapNone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2794000</wp:posOffset>
            </wp:positionV>
            <wp:extent cx="25400" cy="25400"/>
            <wp:wrapNone/>
            <wp:docPr id="564" name="Picture 5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2794000</wp:posOffset>
            </wp:positionV>
            <wp:extent cx="25400" cy="25400"/>
            <wp:wrapNone/>
            <wp:docPr id="565" name="Picture 5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2794000</wp:posOffset>
            </wp:positionV>
            <wp:extent cx="25400" cy="25400"/>
            <wp:wrapNone/>
            <wp:docPr id="566" name="Picture 5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2794000</wp:posOffset>
            </wp:positionV>
            <wp:extent cx="25400" cy="25400"/>
            <wp:wrapNone/>
            <wp:docPr id="567" name="Picture 5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2794000</wp:posOffset>
            </wp:positionV>
            <wp:extent cx="25400" cy="25400"/>
            <wp:wrapNone/>
            <wp:docPr id="568" name="Picture 5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2794000</wp:posOffset>
            </wp:positionV>
            <wp:extent cx="25400" cy="25400"/>
            <wp:wrapNone/>
            <wp:docPr id="569" name="Picture 5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2794000</wp:posOffset>
            </wp:positionV>
            <wp:extent cx="50800" cy="25400"/>
            <wp:wrapNone/>
            <wp:docPr id="570" name="Picture 5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2794000</wp:posOffset>
            </wp:positionV>
            <wp:extent cx="25400" cy="25400"/>
            <wp:wrapNone/>
            <wp:docPr id="571" name="Picture 5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2794000</wp:posOffset>
            </wp:positionV>
            <wp:extent cx="25400" cy="25400"/>
            <wp:wrapNone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2794000</wp:posOffset>
            </wp:positionV>
            <wp:extent cx="25400" cy="25400"/>
            <wp:wrapNone/>
            <wp:docPr id="573" name="Picture 5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2794000</wp:posOffset>
            </wp:positionV>
            <wp:extent cx="25400" cy="25400"/>
            <wp:wrapNone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2794000</wp:posOffset>
            </wp:positionV>
            <wp:extent cx="25400" cy="25400"/>
            <wp:wrapNone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2794000</wp:posOffset>
            </wp:positionV>
            <wp:extent cx="25400" cy="25400"/>
            <wp:wrapNone/>
            <wp:docPr id="576" name="Picture 5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2794000</wp:posOffset>
            </wp:positionV>
            <wp:extent cx="25400" cy="25400"/>
            <wp:wrapNone/>
            <wp:docPr id="577" name="Picture 5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2794000</wp:posOffset>
            </wp:positionV>
            <wp:extent cx="25400" cy="25400"/>
            <wp:wrapNone/>
            <wp:docPr id="578" name="Picture 5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2794000</wp:posOffset>
            </wp:positionV>
            <wp:extent cx="63500" cy="25400"/>
            <wp:wrapNone/>
            <wp:docPr id="579" name="Picture 5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2794000</wp:posOffset>
            </wp:positionV>
            <wp:extent cx="25400" cy="25400"/>
            <wp:wrapNone/>
            <wp:docPr id="580" name="Picture 5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2794000</wp:posOffset>
            </wp:positionV>
            <wp:extent cx="25400" cy="25400"/>
            <wp:wrapNone/>
            <wp:docPr id="581" name="Picture 5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2781300</wp:posOffset>
            </wp:positionV>
            <wp:extent cx="88900" cy="50800"/>
            <wp:wrapNone/>
            <wp:docPr id="582" name="Picture 5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2781300</wp:posOffset>
            </wp:positionV>
            <wp:extent cx="25400" cy="63500"/>
            <wp:wrapNone/>
            <wp:docPr id="583" name="Picture 5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2768600</wp:posOffset>
            </wp:positionV>
            <wp:extent cx="50800" cy="63500"/>
            <wp:wrapNone/>
            <wp:docPr id="584" name="Picture 5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2743200</wp:posOffset>
            </wp:positionV>
            <wp:extent cx="25400" cy="25400"/>
            <wp:wrapNone/>
            <wp:docPr id="585" name="Picture 5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2743200</wp:posOffset>
            </wp:positionV>
            <wp:extent cx="25400" cy="25400"/>
            <wp:wrapNone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2743200</wp:posOffset>
            </wp:positionV>
            <wp:extent cx="25400" cy="25400"/>
            <wp:wrapNone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4165600</wp:posOffset>
            </wp:positionV>
            <wp:extent cx="38100" cy="38100"/>
            <wp:wrapNone/>
            <wp:docPr id="588" name="Picture 5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4127500</wp:posOffset>
            </wp:positionV>
            <wp:extent cx="38100" cy="38100"/>
            <wp:wrapNone/>
            <wp:docPr id="589" name="Picture 5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4127500</wp:posOffset>
            </wp:positionV>
            <wp:extent cx="38100" cy="38100"/>
            <wp:wrapNone/>
            <wp:docPr id="590" name="Picture 5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4114800</wp:posOffset>
            </wp:positionV>
            <wp:extent cx="38100" cy="38100"/>
            <wp:wrapNone/>
            <wp:docPr id="591" name="Picture 5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6070600</wp:posOffset>
            </wp:positionH>
            <wp:positionV relativeFrom="page">
              <wp:posOffset>4102100</wp:posOffset>
            </wp:positionV>
            <wp:extent cx="50800" cy="38100"/>
            <wp:wrapNone/>
            <wp:docPr id="592" name="Picture 5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4102100</wp:posOffset>
            </wp:positionV>
            <wp:extent cx="50800" cy="38100"/>
            <wp:wrapNone/>
            <wp:docPr id="593" name="Picture 5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4102100</wp:posOffset>
            </wp:positionV>
            <wp:extent cx="50800" cy="38100"/>
            <wp:wrapNone/>
            <wp:docPr id="594" name="Picture 5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4089400</wp:posOffset>
            </wp:positionV>
            <wp:extent cx="38100" cy="50800"/>
            <wp:wrapNone/>
            <wp:docPr id="595" name="Picture 5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4089400</wp:posOffset>
            </wp:positionV>
            <wp:extent cx="50800" cy="50800"/>
            <wp:wrapNone/>
            <wp:docPr id="596" name="Picture 5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4165600</wp:posOffset>
            </wp:positionV>
            <wp:extent cx="38100" cy="38100"/>
            <wp:wrapNone/>
            <wp:docPr id="597" name="Picture 5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5143500</wp:posOffset>
            </wp:positionH>
            <wp:positionV relativeFrom="page">
              <wp:posOffset>3962400</wp:posOffset>
            </wp:positionV>
            <wp:extent cx="38100" cy="50800"/>
            <wp:wrapNone/>
            <wp:docPr id="598" name="Picture 5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3949700</wp:posOffset>
            </wp:positionV>
            <wp:extent cx="38100" cy="38100"/>
            <wp:wrapNone/>
            <wp:docPr id="599" name="Picture 5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4127500</wp:posOffset>
            </wp:positionV>
            <wp:extent cx="38100" cy="38100"/>
            <wp:wrapNone/>
            <wp:docPr id="600" name="Picture 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3937000</wp:posOffset>
            </wp:positionV>
            <wp:extent cx="38100" cy="38100"/>
            <wp:wrapNone/>
            <wp:docPr id="601" name="Picture 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3949700</wp:posOffset>
            </wp:positionV>
            <wp:extent cx="38100" cy="38100"/>
            <wp:wrapNone/>
            <wp:docPr id="602" name="Picture 6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3924300</wp:posOffset>
            </wp:positionV>
            <wp:extent cx="38100" cy="38100"/>
            <wp:wrapNone/>
            <wp:docPr id="603" name="Picture 6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3962400</wp:posOffset>
            </wp:positionV>
            <wp:extent cx="50800" cy="50800"/>
            <wp:wrapNone/>
            <wp:docPr id="604" name="Picture 6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5143500</wp:posOffset>
            </wp:positionH>
            <wp:positionV relativeFrom="page">
              <wp:posOffset>3962400</wp:posOffset>
            </wp:positionV>
            <wp:extent cx="38100" cy="50800"/>
            <wp:wrapNone/>
            <wp:docPr id="605" name="Picture 6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3949700</wp:posOffset>
            </wp:positionV>
            <wp:extent cx="38100" cy="38100"/>
            <wp:wrapNone/>
            <wp:docPr id="606" name="Picture 6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3937000</wp:posOffset>
            </wp:positionV>
            <wp:extent cx="38100" cy="38100"/>
            <wp:wrapNone/>
            <wp:docPr id="607" name="Picture 6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3949700</wp:posOffset>
            </wp:positionV>
            <wp:extent cx="38100" cy="38100"/>
            <wp:wrapNone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3924300</wp:posOffset>
            </wp:positionV>
            <wp:extent cx="38100" cy="38100"/>
            <wp:wrapNone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3784600</wp:posOffset>
            </wp:positionV>
            <wp:extent cx="38100" cy="38100"/>
            <wp:wrapNone/>
            <wp:docPr id="610" name="Picture 6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3784600</wp:posOffset>
            </wp:positionV>
            <wp:extent cx="50800" cy="38100"/>
            <wp:wrapNone/>
            <wp:docPr id="611" name="Picture 6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3784600</wp:posOffset>
            </wp:positionV>
            <wp:extent cx="38100" cy="38100"/>
            <wp:wrapNone/>
            <wp:docPr id="612" name="Picture 6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3784600</wp:posOffset>
            </wp:positionV>
            <wp:extent cx="38100" cy="38100"/>
            <wp:wrapNone/>
            <wp:docPr id="613" name="Picture 6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3784600</wp:posOffset>
            </wp:positionV>
            <wp:extent cx="38100" cy="38100"/>
            <wp:wrapNone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3784600</wp:posOffset>
            </wp:positionV>
            <wp:extent cx="38100" cy="38100"/>
            <wp:wrapNone/>
            <wp:docPr id="615" name="Picture 6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3784600</wp:posOffset>
            </wp:positionV>
            <wp:extent cx="50800" cy="38100"/>
            <wp:wrapNone/>
            <wp:docPr id="616" name="Picture 6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3784600</wp:posOffset>
            </wp:positionV>
            <wp:extent cx="38100" cy="38100"/>
            <wp:wrapNone/>
            <wp:docPr id="617" name="Picture 6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3721100</wp:posOffset>
            </wp:positionV>
            <wp:extent cx="76200" cy="63500"/>
            <wp:wrapNone/>
            <wp:docPr id="618" name="Picture 6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4216400</wp:posOffset>
            </wp:positionV>
            <wp:extent cx="25400" cy="25400"/>
            <wp:wrapNone/>
            <wp:docPr id="619" name="Picture 6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4216400</wp:posOffset>
            </wp:positionV>
            <wp:extent cx="25400" cy="25400"/>
            <wp:wrapNone/>
            <wp:docPr id="620" name="Picture 6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4203700</wp:posOffset>
            </wp:positionV>
            <wp:extent cx="25400" cy="25400"/>
            <wp:wrapNone/>
            <wp:docPr id="621" name="Picture 6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4191000</wp:posOffset>
            </wp:positionV>
            <wp:extent cx="25400" cy="25400"/>
            <wp:wrapNone/>
            <wp:docPr id="622" name="Picture 6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4178300</wp:posOffset>
            </wp:positionV>
            <wp:extent cx="25400" cy="25400"/>
            <wp:wrapNone/>
            <wp:docPr id="623" name="Picture 6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4178300</wp:posOffset>
            </wp:positionV>
            <wp:extent cx="25400" cy="25400"/>
            <wp:wrapNone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4127500</wp:posOffset>
            </wp:positionV>
            <wp:extent cx="25400" cy="25400"/>
            <wp:wrapNone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5600700</wp:posOffset>
            </wp:positionH>
            <wp:positionV relativeFrom="page">
              <wp:posOffset>4102100</wp:posOffset>
            </wp:positionV>
            <wp:extent cx="50800" cy="63500"/>
            <wp:wrapNone/>
            <wp:docPr id="626" name="Picture 6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3949700</wp:posOffset>
            </wp:positionV>
            <wp:extent cx="25400" cy="25400"/>
            <wp:wrapNone/>
            <wp:docPr id="627" name="Picture 6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3924300</wp:posOffset>
            </wp:positionV>
            <wp:extent cx="25400" cy="63500"/>
            <wp:wrapNone/>
            <wp:docPr id="628" name="Picture 6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4127500</wp:posOffset>
            </wp:positionV>
            <wp:extent cx="25400" cy="25400"/>
            <wp:wrapNone/>
            <wp:docPr id="629" name="Picture 6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4127500</wp:posOffset>
            </wp:positionV>
            <wp:extent cx="25400" cy="25400"/>
            <wp:wrapNone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4127500</wp:posOffset>
            </wp:positionV>
            <wp:extent cx="25400" cy="25400"/>
            <wp:wrapNone/>
            <wp:docPr id="631" name="Picture 6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3657600</wp:posOffset>
            </wp:positionH>
            <wp:positionV relativeFrom="page">
              <wp:posOffset>4127500</wp:posOffset>
            </wp:positionV>
            <wp:extent cx="50800" cy="25400"/>
            <wp:wrapNone/>
            <wp:docPr id="632" name="Picture 6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4127500</wp:posOffset>
            </wp:positionV>
            <wp:extent cx="25400" cy="25400"/>
            <wp:wrapNone/>
            <wp:docPr id="633" name="Picture 6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4089400</wp:posOffset>
            </wp:positionV>
            <wp:extent cx="25400" cy="25400"/>
            <wp:wrapNone/>
            <wp:docPr id="634" name="Picture 6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4051300</wp:posOffset>
            </wp:positionV>
            <wp:extent cx="25400" cy="25400"/>
            <wp:wrapNone/>
            <wp:docPr id="635" name="Picture 6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4013200</wp:posOffset>
            </wp:positionV>
            <wp:extent cx="25400" cy="25400"/>
            <wp:wrapNone/>
            <wp:docPr id="636" name="Picture 6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3949700</wp:posOffset>
            </wp:positionV>
            <wp:extent cx="25400" cy="25400"/>
            <wp:wrapNone/>
            <wp:docPr id="637" name="Picture 6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3949700</wp:posOffset>
            </wp:positionV>
            <wp:extent cx="25400" cy="25400"/>
            <wp:wrapNone/>
            <wp:docPr id="638" name="Picture 6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4127500</wp:posOffset>
            </wp:positionV>
            <wp:extent cx="25400" cy="25400"/>
            <wp:wrapNone/>
            <wp:docPr id="639" name="Picture 6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4127500</wp:posOffset>
            </wp:positionV>
            <wp:extent cx="25400" cy="25400"/>
            <wp:wrapNone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4127500</wp:posOffset>
            </wp:positionV>
            <wp:extent cx="25400" cy="25400"/>
            <wp:wrapNone/>
            <wp:docPr id="641" name="Picture 6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3949700</wp:posOffset>
            </wp:positionV>
            <wp:extent cx="25400" cy="25400"/>
            <wp:wrapNone/>
            <wp:docPr id="642" name="Picture 6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4127500</wp:posOffset>
            </wp:positionV>
            <wp:extent cx="25400" cy="25400"/>
            <wp:wrapNone/>
            <wp:docPr id="643" name="Picture 6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4127500</wp:posOffset>
            </wp:positionV>
            <wp:extent cx="25400" cy="25400"/>
            <wp:wrapNone/>
            <wp:docPr id="644" name="Picture 6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5880100</wp:posOffset>
            </wp:positionH>
            <wp:positionV relativeFrom="page">
              <wp:posOffset>4127500</wp:posOffset>
            </wp:positionV>
            <wp:extent cx="25400" cy="25400"/>
            <wp:wrapNone/>
            <wp:docPr id="645" name="Picture 6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5930900</wp:posOffset>
            </wp:positionH>
            <wp:positionV relativeFrom="page">
              <wp:posOffset>3949700</wp:posOffset>
            </wp:positionV>
            <wp:extent cx="25400" cy="25400"/>
            <wp:wrapNone/>
            <wp:docPr id="646" name="Picture 6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5892800</wp:posOffset>
            </wp:positionH>
            <wp:positionV relativeFrom="page">
              <wp:posOffset>3949700</wp:posOffset>
            </wp:positionV>
            <wp:extent cx="25400" cy="25400"/>
            <wp:wrapNone/>
            <wp:docPr id="647" name="Picture 6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5283200</wp:posOffset>
            </wp:positionH>
            <wp:positionV relativeFrom="page">
              <wp:posOffset>4127500</wp:posOffset>
            </wp:positionV>
            <wp:extent cx="25400" cy="25400"/>
            <wp:wrapNone/>
            <wp:docPr id="648" name="Picture 6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4127500</wp:posOffset>
            </wp:positionV>
            <wp:extent cx="25400" cy="25400"/>
            <wp:wrapNone/>
            <wp:docPr id="649" name="Picture 6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4127500</wp:posOffset>
            </wp:positionV>
            <wp:extent cx="25400" cy="25400"/>
            <wp:wrapNone/>
            <wp:docPr id="650" name="Picture 6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3949700</wp:posOffset>
            </wp:positionV>
            <wp:extent cx="25400" cy="25400"/>
            <wp:wrapNone/>
            <wp:docPr id="651" name="Picture 6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3949700</wp:posOffset>
            </wp:positionV>
            <wp:extent cx="25400" cy="25400"/>
            <wp:wrapNone/>
            <wp:docPr id="652" name="Picture 6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4127500</wp:posOffset>
            </wp:positionV>
            <wp:extent cx="25400" cy="25400"/>
            <wp:wrapNone/>
            <wp:docPr id="653" name="Picture 6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4127500</wp:posOffset>
            </wp:positionV>
            <wp:extent cx="25400" cy="25400"/>
            <wp:wrapNone/>
            <wp:docPr id="654" name="Picture 6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4127500</wp:posOffset>
            </wp:positionV>
            <wp:extent cx="25400" cy="25400"/>
            <wp:wrapNone/>
            <wp:docPr id="655" name="Picture 6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3949700</wp:posOffset>
            </wp:positionV>
            <wp:extent cx="25400" cy="25400"/>
            <wp:wrapNone/>
            <wp:docPr id="656" name="Picture 6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3949700</wp:posOffset>
            </wp:positionV>
            <wp:extent cx="25400" cy="25400"/>
            <wp:wrapNone/>
            <wp:docPr id="657" name="Picture 6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4127500</wp:posOffset>
            </wp:positionV>
            <wp:extent cx="25400" cy="25400"/>
            <wp:wrapNone/>
            <wp:docPr id="658" name="Picture 6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4127500</wp:posOffset>
            </wp:positionV>
            <wp:extent cx="25400" cy="25400"/>
            <wp:wrapNone/>
            <wp:docPr id="659" name="Picture 6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4127500</wp:posOffset>
            </wp:positionV>
            <wp:extent cx="25400" cy="25400"/>
            <wp:wrapNone/>
            <wp:docPr id="660" name="Picture 6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3949700</wp:posOffset>
            </wp:positionV>
            <wp:extent cx="25400" cy="25400"/>
            <wp:wrapNone/>
            <wp:docPr id="661" name="Picture 6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4267200</wp:posOffset>
            </wp:positionH>
            <wp:positionV relativeFrom="page">
              <wp:posOffset>3949700</wp:posOffset>
            </wp:positionV>
            <wp:extent cx="25400" cy="25400"/>
            <wp:wrapNone/>
            <wp:docPr id="662" name="Picture 6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4127500</wp:posOffset>
            </wp:positionV>
            <wp:extent cx="50800" cy="25400"/>
            <wp:wrapNone/>
            <wp:docPr id="663" name="Picture 6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4127500</wp:posOffset>
            </wp:positionV>
            <wp:extent cx="25400" cy="25400"/>
            <wp:wrapNone/>
            <wp:docPr id="664" name="Picture 6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3949700</wp:posOffset>
            </wp:positionV>
            <wp:extent cx="25400" cy="25400"/>
            <wp:wrapNone/>
            <wp:docPr id="665" name="Picture 6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3949700</wp:posOffset>
            </wp:positionH>
            <wp:positionV relativeFrom="page">
              <wp:posOffset>3949700</wp:posOffset>
            </wp:positionV>
            <wp:extent cx="25400" cy="25400"/>
            <wp:wrapNone/>
            <wp:docPr id="666" name="Picture 6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4127500</wp:posOffset>
            </wp:positionV>
            <wp:extent cx="25400" cy="25400"/>
            <wp:wrapNone/>
            <wp:docPr id="667" name="Picture 6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4127500</wp:posOffset>
            </wp:positionV>
            <wp:extent cx="25400" cy="25400"/>
            <wp:wrapNone/>
            <wp:docPr id="668" name="Picture 6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4127500</wp:posOffset>
            </wp:positionV>
            <wp:extent cx="25400" cy="25400"/>
            <wp:wrapNone/>
            <wp:docPr id="669" name="Picture 6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3949700</wp:posOffset>
            </wp:positionV>
            <wp:extent cx="25400" cy="25400"/>
            <wp:wrapNone/>
            <wp:docPr id="670" name="Picture 6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4127500</wp:posOffset>
            </wp:positionV>
            <wp:extent cx="25400" cy="25400"/>
            <wp:wrapNone/>
            <wp:docPr id="671" name="Picture 6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4127500</wp:posOffset>
            </wp:positionV>
            <wp:extent cx="50800" cy="25400"/>
            <wp:wrapNone/>
            <wp:docPr id="672" name="Picture 6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4127500</wp:posOffset>
            </wp:positionV>
            <wp:extent cx="25400" cy="25400"/>
            <wp:wrapNone/>
            <wp:docPr id="673" name="Picture 6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3949700</wp:posOffset>
            </wp:positionV>
            <wp:extent cx="25400" cy="25400"/>
            <wp:wrapNone/>
            <wp:docPr id="674" name="Picture 6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2628900</wp:posOffset>
            </wp:positionH>
            <wp:positionV relativeFrom="page">
              <wp:posOffset>4127500</wp:posOffset>
            </wp:positionV>
            <wp:extent cx="25400" cy="25400"/>
            <wp:wrapNone/>
            <wp:docPr id="675" name="Picture 6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4076700</wp:posOffset>
            </wp:positionV>
            <wp:extent cx="25400" cy="25400"/>
            <wp:wrapNone/>
            <wp:docPr id="676" name="Picture 6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4013200</wp:posOffset>
            </wp:positionV>
            <wp:extent cx="25400" cy="25400"/>
            <wp:wrapNone/>
            <wp:docPr id="677" name="Picture 6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3949700</wp:posOffset>
            </wp:positionV>
            <wp:extent cx="25400" cy="25400"/>
            <wp:wrapNone/>
            <wp:docPr id="678" name="Picture 6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4127500</wp:posOffset>
            </wp:positionV>
            <wp:extent cx="25400" cy="25400"/>
            <wp:wrapNone/>
            <wp:docPr id="679" name="Picture 6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4127500</wp:posOffset>
            </wp:positionV>
            <wp:extent cx="25400" cy="25400"/>
            <wp:wrapNone/>
            <wp:docPr id="680" name="Picture 6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4127500</wp:posOffset>
            </wp:positionV>
            <wp:extent cx="25400" cy="25400"/>
            <wp:wrapNone/>
            <wp:docPr id="681" name="Picture 6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3949700</wp:posOffset>
            </wp:positionV>
            <wp:extent cx="25400" cy="25400"/>
            <wp:wrapNone/>
            <wp:docPr id="682" name="Picture 6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4127500</wp:posOffset>
            </wp:positionV>
            <wp:extent cx="25400" cy="25400"/>
            <wp:wrapNone/>
            <wp:docPr id="683" name="Picture 6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4114800</wp:posOffset>
            </wp:positionV>
            <wp:extent cx="63500" cy="50800"/>
            <wp:wrapNone/>
            <wp:docPr id="684" name="Picture 6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4076700</wp:posOffset>
            </wp:positionV>
            <wp:extent cx="25400" cy="25400"/>
            <wp:wrapNone/>
            <wp:docPr id="685" name="Picture 6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4038600</wp:posOffset>
            </wp:positionV>
            <wp:extent cx="25400" cy="25400"/>
            <wp:wrapNone/>
            <wp:docPr id="686" name="Picture 6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4000500</wp:posOffset>
            </wp:positionV>
            <wp:extent cx="25400" cy="25400"/>
            <wp:wrapNone/>
            <wp:docPr id="687" name="Picture 6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4127500</wp:posOffset>
            </wp:positionV>
            <wp:extent cx="25400" cy="25400"/>
            <wp:wrapNone/>
            <wp:docPr id="688" name="Picture 6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4127500</wp:posOffset>
            </wp:positionV>
            <wp:extent cx="25400" cy="25400"/>
            <wp:wrapNone/>
            <wp:docPr id="689" name="Picture 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3949700</wp:posOffset>
            </wp:positionV>
            <wp:extent cx="25400" cy="25400"/>
            <wp:wrapNone/>
            <wp:docPr id="690" name="Picture 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3949700</wp:posOffset>
            </wp:positionV>
            <wp:extent cx="25400" cy="25400"/>
            <wp:wrapNone/>
            <wp:docPr id="691" name="Picture 6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3949700</wp:posOffset>
            </wp:positionV>
            <wp:extent cx="25400" cy="25400"/>
            <wp:wrapNone/>
            <wp:docPr id="692" name="Picture 6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5753100</wp:posOffset>
            </wp:positionH>
            <wp:positionV relativeFrom="page">
              <wp:posOffset>3949700</wp:posOffset>
            </wp:positionV>
            <wp:extent cx="25400" cy="25400"/>
            <wp:wrapNone/>
            <wp:docPr id="693" name="Picture 6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5803900</wp:posOffset>
            </wp:positionH>
            <wp:positionV relativeFrom="page">
              <wp:posOffset>3771900</wp:posOffset>
            </wp:positionV>
            <wp:extent cx="25400" cy="25400"/>
            <wp:wrapNone/>
            <wp:docPr id="694" name="Picture 6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3771900</wp:posOffset>
            </wp:positionV>
            <wp:extent cx="25400" cy="25400"/>
            <wp:wrapNone/>
            <wp:docPr id="695" name="Picture 6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3771900</wp:posOffset>
            </wp:positionV>
            <wp:extent cx="25400" cy="25400"/>
            <wp:wrapNone/>
            <wp:docPr id="696" name="Picture 6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5435600</wp:posOffset>
            </wp:positionH>
            <wp:positionV relativeFrom="page">
              <wp:posOffset>3949700</wp:posOffset>
            </wp:positionV>
            <wp:extent cx="25400" cy="25400"/>
            <wp:wrapNone/>
            <wp:docPr id="697" name="Picture 6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3771900</wp:posOffset>
            </wp:positionV>
            <wp:extent cx="25400" cy="25400"/>
            <wp:wrapNone/>
            <wp:docPr id="698" name="Picture 6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5448300</wp:posOffset>
            </wp:positionH>
            <wp:positionV relativeFrom="page">
              <wp:posOffset>3771900</wp:posOffset>
            </wp:positionV>
            <wp:extent cx="25400" cy="25400"/>
            <wp:wrapNone/>
            <wp:docPr id="699" name="Picture 6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3771900</wp:posOffset>
            </wp:positionV>
            <wp:extent cx="25400" cy="25400"/>
            <wp:wrapNone/>
            <wp:docPr id="700" name="Picture 7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3949700</wp:posOffset>
            </wp:positionV>
            <wp:extent cx="25400" cy="25400"/>
            <wp:wrapNone/>
            <wp:docPr id="701" name="Picture 7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3898900</wp:posOffset>
            </wp:positionV>
            <wp:extent cx="25400" cy="25400"/>
            <wp:wrapNone/>
            <wp:docPr id="702" name="Picture 7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3860800</wp:posOffset>
            </wp:positionV>
            <wp:extent cx="25400" cy="25400"/>
            <wp:wrapNone/>
            <wp:docPr id="703" name="Picture 7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5168900</wp:posOffset>
            </wp:positionH>
            <wp:positionV relativeFrom="page">
              <wp:posOffset>3771900</wp:posOffset>
            </wp:positionV>
            <wp:extent cx="25400" cy="25400"/>
            <wp:wrapNone/>
            <wp:docPr id="704" name="Picture 7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3771900</wp:posOffset>
            </wp:positionV>
            <wp:extent cx="25400" cy="25400"/>
            <wp:wrapNone/>
            <wp:docPr id="705" name="Picture 7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3759200</wp:posOffset>
            </wp:positionV>
            <wp:extent cx="25400" cy="63500"/>
            <wp:wrapNone/>
            <wp:docPr id="706" name="Picture 7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4800600</wp:posOffset>
            </wp:positionH>
            <wp:positionV relativeFrom="page">
              <wp:posOffset>3949700</wp:posOffset>
            </wp:positionV>
            <wp:extent cx="25400" cy="25400"/>
            <wp:wrapNone/>
            <wp:docPr id="707" name="Picture 7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4762500</wp:posOffset>
            </wp:positionH>
            <wp:positionV relativeFrom="page">
              <wp:posOffset>3949700</wp:posOffset>
            </wp:positionV>
            <wp:extent cx="25400" cy="25400"/>
            <wp:wrapNone/>
            <wp:docPr id="708" name="Picture 7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4813300</wp:posOffset>
            </wp:positionH>
            <wp:positionV relativeFrom="page">
              <wp:posOffset>3771900</wp:posOffset>
            </wp:positionV>
            <wp:extent cx="25400" cy="25400"/>
            <wp:wrapNone/>
            <wp:docPr id="709" name="Picture 7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3771900</wp:posOffset>
            </wp:positionV>
            <wp:extent cx="25400" cy="25400"/>
            <wp:wrapNone/>
            <wp:docPr id="710" name="Picture 7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3771900</wp:posOffset>
            </wp:positionV>
            <wp:extent cx="25400" cy="25400"/>
            <wp:wrapNone/>
            <wp:docPr id="711" name="Picture 7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3949700</wp:posOffset>
            </wp:positionV>
            <wp:extent cx="25400" cy="25400"/>
            <wp:wrapNone/>
            <wp:docPr id="712" name="Picture 7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3949700</wp:posOffset>
            </wp:positionV>
            <wp:extent cx="25400" cy="25400"/>
            <wp:wrapNone/>
            <wp:docPr id="713" name="Picture 7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3771900</wp:posOffset>
            </wp:positionV>
            <wp:extent cx="25400" cy="25400"/>
            <wp:wrapNone/>
            <wp:docPr id="714" name="Picture 7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3771900</wp:posOffset>
            </wp:positionV>
            <wp:extent cx="25400" cy="25400"/>
            <wp:wrapNone/>
            <wp:docPr id="715" name="Picture 7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3771900</wp:posOffset>
            </wp:positionV>
            <wp:extent cx="25400" cy="25400"/>
            <wp:wrapNone/>
            <wp:docPr id="716" name="Picture 7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4127500</wp:posOffset>
            </wp:positionH>
            <wp:positionV relativeFrom="page">
              <wp:posOffset>3937000</wp:posOffset>
            </wp:positionV>
            <wp:extent cx="63500" cy="50800"/>
            <wp:wrapNone/>
            <wp:docPr id="717" name="Picture 7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3898900</wp:posOffset>
            </wp:positionV>
            <wp:extent cx="25400" cy="25400"/>
            <wp:wrapNone/>
            <wp:docPr id="718" name="Picture 7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3860800</wp:posOffset>
            </wp:positionV>
            <wp:extent cx="25400" cy="25400"/>
            <wp:wrapNone/>
            <wp:docPr id="719" name="Picture 7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3822700</wp:posOffset>
            </wp:positionV>
            <wp:extent cx="25400" cy="25400"/>
            <wp:wrapNone/>
            <wp:docPr id="720" name="Picture 7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3771900</wp:posOffset>
            </wp:positionV>
            <wp:extent cx="25400" cy="25400"/>
            <wp:wrapNone/>
            <wp:docPr id="721" name="Picture 7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3746500</wp:posOffset>
            </wp:positionV>
            <wp:extent cx="63500" cy="63500"/>
            <wp:wrapNone/>
            <wp:docPr id="722" name="Picture 7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3810000</wp:posOffset>
            </wp:positionH>
            <wp:positionV relativeFrom="page">
              <wp:posOffset>3949700</wp:posOffset>
            </wp:positionV>
            <wp:extent cx="25400" cy="25400"/>
            <wp:wrapNone/>
            <wp:docPr id="723" name="Picture 7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3860800</wp:posOffset>
            </wp:positionH>
            <wp:positionV relativeFrom="page">
              <wp:posOffset>3771900</wp:posOffset>
            </wp:positionV>
            <wp:extent cx="25400" cy="25400"/>
            <wp:wrapNone/>
            <wp:docPr id="724" name="Picture 7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3771900</wp:posOffset>
            </wp:positionV>
            <wp:extent cx="25400" cy="25400"/>
            <wp:wrapNone/>
            <wp:docPr id="725" name="Picture 7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3771900</wp:posOffset>
            </wp:positionV>
            <wp:extent cx="25400" cy="25400"/>
            <wp:wrapNone/>
            <wp:docPr id="726" name="Picture 7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3771900</wp:posOffset>
            </wp:positionV>
            <wp:extent cx="25400" cy="25400"/>
            <wp:wrapNone/>
            <wp:docPr id="727" name="Picture 7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3949700</wp:posOffset>
            </wp:positionV>
            <wp:extent cx="25400" cy="25400"/>
            <wp:wrapNone/>
            <wp:docPr id="728" name="Picture 7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3949700</wp:posOffset>
            </wp:positionV>
            <wp:extent cx="25400" cy="25400"/>
            <wp:wrapNone/>
            <wp:docPr id="729" name="Picture 7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3771900</wp:posOffset>
            </wp:positionV>
            <wp:extent cx="25400" cy="25400"/>
            <wp:wrapNone/>
            <wp:docPr id="730" name="Picture 7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3771900</wp:posOffset>
            </wp:positionV>
            <wp:extent cx="25400" cy="25400"/>
            <wp:wrapNone/>
            <wp:docPr id="731" name="Picture 7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3771900</wp:posOffset>
            </wp:positionV>
            <wp:extent cx="25400" cy="25400"/>
            <wp:wrapNone/>
            <wp:docPr id="732" name="Picture 7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3949700</wp:posOffset>
            </wp:positionV>
            <wp:extent cx="25400" cy="25400"/>
            <wp:wrapNone/>
            <wp:docPr id="733" name="Picture 7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3924300</wp:posOffset>
            </wp:positionV>
            <wp:extent cx="25400" cy="63500"/>
            <wp:wrapNone/>
            <wp:docPr id="734" name="Picture 7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3886200</wp:posOffset>
            </wp:positionV>
            <wp:extent cx="25400" cy="25400"/>
            <wp:wrapNone/>
            <wp:docPr id="735" name="Picture 7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3848100</wp:posOffset>
            </wp:positionV>
            <wp:extent cx="25400" cy="25400"/>
            <wp:wrapNone/>
            <wp:docPr id="736" name="Picture 7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3810000</wp:posOffset>
            </wp:positionV>
            <wp:extent cx="25400" cy="25400"/>
            <wp:wrapNone/>
            <wp:docPr id="737" name="Picture 7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3771900</wp:posOffset>
            </wp:positionV>
            <wp:extent cx="25400" cy="25400"/>
            <wp:wrapNone/>
            <wp:docPr id="738" name="Picture 7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3746500</wp:posOffset>
            </wp:positionV>
            <wp:extent cx="63500" cy="50800"/>
            <wp:wrapNone/>
            <wp:docPr id="739" name="Picture 7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3949700</wp:posOffset>
            </wp:positionV>
            <wp:extent cx="25400" cy="25400"/>
            <wp:wrapNone/>
            <wp:docPr id="740" name="Picture 7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2870200</wp:posOffset>
            </wp:positionH>
            <wp:positionV relativeFrom="page">
              <wp:posOffset>3771900</wp:posOffset>
            </wp:positionV>
            <wp:extent cx="25400" cy="25400"/>
            <wp:wrapNone/>
            <wp:docPr id="741" name="Picture 7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3771900</wp:posOffset>
            </wp:positionV>
            <wp:extent cx="25400" cy="25400"/>
            <wp:wrapNone/>
            <wp:docPr id="742" name="Picture 7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3771900</wp:posOffset>
            </wp:positionV>
            <wp:extent cx="25400" cy="25400"/>
            <wp:wrapNone/>
            <wp:docPr id="743" name="Picture 7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3949700</wp:posOffset>
            </wp:positionV>
            <wp:extent cx="25400" cy="25400"/>
            <wp:wrapNone/>
            <wp:docPr id="744" name="Picture 7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3771900</wp:posOffset>
            </wp:positionV>
            <wp:extent cx="25400" cy="25400"/>
            <wp:wrapNone/>
            <wp:docPr id="745" name="Picture 7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3771900</wp:posOffset>
            </wp:positionV>
            <wp:extent cx="25400" cy="25400"/>
            <wp:wrapNone/>
            <wp:docPr id="746" name="Picture 7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3771900</wp:posOffset>
            </wp:positionV>
            <wp:extent cx="25400" cy="25400"/>
            <wp:wrapNone/>
            <wp:docPr id="747" name="Picture 7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3949700</wp:posOffset>
            </wp:positionV>
            <wp:extent cx="50800" cy="25400"/>
            <wp:wrapNone/>
            <wp:docPr id="748" name="Picture 7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3949700</wp:posOffset>
            </wp:positionV>
            <wp:extent cx="25400" cy="25400"/>
            <wp:wrapNone/>
            <wp:docPr id="749" name="Picture 7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3911600</wp:posOffset>
            </wp:positionV>
            <wp:extent cx="25400" cy="25400"/>
            <wp:wrapNone/>
            <wp:docPr id="750" name="Picture 7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3848100</wp:posOffset>
            </wp:positionV>
            <wp:extent cx="25400" cy="25400"/>
            <wp:wrapNone/>
            <wp:docPr id="751" name="Picture 7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3810000</wp:posOffset>
            </wp:positionV>
            <wp:extent cx="25400" cy="25400"/>
            <wp:wrapNone/>
            <wp:docPr id="752" name="Picture 7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3771900</wp:posOffset>
            </wp:positionV>
            <wp:extent cx="25400" cy="25400"/>
            <wp:wrapNone/>
            <wp:docPr id="753" name="Picture 7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3771900</wp:posOffset>
            </wp:positionV>
            <wp:extent cx="25400" cy="25400"/>
            <wp:wrapNone/>
            <wp:docPr id="754" name="Picture 7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2120900</wp:posOffset>
            </wp:positionH>
            <wp:positionV relativeFrom="page">
              <wp:posOffset>3771900</wp:posOffset>
            </wp:positionV>
            <wp:extent cx="25400" cy="25400"/>
            <wp:wrapNone/>
            <wp:docPr id="755" name="Picture 7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3949700</wp:posOffset>
            </wp:positionV>
            <wp:extent cx="25400" cy="25400"/>
            <wp:wrapNone/>
            <wp:docPr id="756" name="Picture 7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3771900</wp:posOffset>
            </wp:positionV>
            <wp:extent cx="25400" cy="25400"/>
            <wp:wrapNone/>
            <wp:docPr id="757" name="Picture 7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3771900</wp:posOffset>
            </wp:positionV>
            <wp:extent cx="25400" cy="25400"/>
            <wp:wrapNone/>
            <wp:docPr id="758" name="Picture 7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3771900</wp:posOffset>
            </wp:positionV>
            <wp:extent cx="25400" cy="25400"/>
            <wp:wrapNone/>
            <wp:docPr id="759" name="Picture 7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3949700</wp:posOffset>
            </wp:positionV>
            <wp:extent cx="25400" cy="25400"/>
            <wp:wrapNone/>
            <wp:docPr id="760" name="Picture 7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3771900</wp:posOffset>
            </wp:positionV>
            <wp:extent cx="25400" cy="25400"/>
            <wp:wrapNone/>
            <wp:docPr id="761" name="Picture 7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3771900</wp:posOffset>
            </wp:positionV>
            <wp:extent cx="25400" cy="25400"/>
            <wp:wrapNone/>
            <wp:docPr id="762" name="Picture 7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3695700</wp:posOffset>
            </wp:positionV>
            <wp:extent cx="25400" cy="25400"/>
            <wp:wrapNone/>
            <wp:docPr id="763" name="Picture 7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3683000</wp:posOffset>
            </wp:positionV>
            <wp:extent cx="25400" cy="25400"/>
            <wp:wrapNone/>
            <wp:docPr id="764" name="Picture 7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12.0" w:type="dxa"/>
      </w:tblPr>
      <w:tblGrid>
        <w:gridCol w:w="3148"/>
        <w:gridCol w:w="3148"/>
        <w:gridCol w:w="3148"/>
      </w:tblGrid>
      <w:tr>
        <w:trPr>
          <w:trHeight w:hRule="exact" w:val="3346"/>
        </w:trPr>
        <w:tc>
          <w:tcPr>
            <w:tcW w:type="dxa" w:w="9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722" w:after="0"/>
              <w:ind w:left="18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dc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(volts) 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9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</w:t>
            </w:r>
          </w:p>
        </w:tc>
      </w:tr>
      <w:tr>
        <w:trPr>
          <w:trHeight w:hRule="exact" w:val="7704"/>
        </w:trPr>
        <w:tc>
          <w:tcPr>
            <w:tcW w:type="dxa" w:w="3148"/>
            <w:vMerge/>
            <w:tcBorders/>
          </w:tcPr>
          <w:p/>
        </w:tc>
        <w:tc>
          <w:tcPr>
            <w:tcW w:type="dxa" w:w="6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86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600 </w:t>
            </w:r>
          </w:p>
          <w:p>
            <w:pPr>
              <w:autoSpaceDN w:val="0"/>
              <w:autoSpaceDE w:val="0"/>
              <w:widowControl/>
              <w:spacing w:line="222" w:lineRule="exact" w:before="184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300 </w:t>
            </w:r>
          </w:p>
          <w:p>
            <w:pPr>
              <w:autoSpaceDN w:val="0"/>
              <w:autoSpaceDE w:val="0"/>
              <w:widowControl/>
              <w:spacing w:line="222" w:lineRule="exact" w:before="46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200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100 </w:t>
            </w:r>
            <w:r>
              <w:drawing>
                <wp:inline xmlns:a="http://schemas.openxmlformats.org/drawingml/2006/main" xmlns:pic="http://schemas.openxmlformats.org/drawingml/2006/picture">
                  <wp:extent cx="3848100" cy="264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64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 </w:t>
            </w:r>
          </w:p>
          <w:p>
            <w:pPr>
              <w:autoSpaceDN w:val="0"/>
              <w:autoSpaceDE w:val="0"/>
              <w:widowControl/>
              <w:spacing w:line="222" w:lineRule="exact" w:before="46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400 </w:t>
            </w:r>
          </w:p>
          <w:p>
            <w:pPr>
              <w:autoSpaceDN w:val="0"/>
              <w:autoSpaceDE w:val="0"/>
              <w:widowControl/>
              <w:spacing w:line="350" w:lineRule="exact" w:before="2538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0 0                0.1              0.2             0.3             0.4              0.5              0.6              0.7             0.8              0.9               1 </w:t>
            </w:r>
          </w:p>
        </w:tc>
        <w:tc>
          <w:tcPr>
            <w:tcW w:type="dxa" w:w="31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" w:after="0"/>
        <w:ind w:left="0" w:right="461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t(sec)</w:t>
      </w:r>
    </w:p>
    <w:p>
      <w:pPr>
        <w:autoSpaceDN w:val="0"/>
        <w:autoSpaceDE w:val="0"/>
        <w:widowControl/>
        <w:spacing w:line="176" w:lineRule="exact" w:before="68" w:after="0"/>
        <w:ind w:left="0" w:right="26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6. System response with Power Factor Improvement (system1) </w:t>
      </w:r>
    </w:p>
    <w:p>
      <w:pPr>
        <w:sectPr>
          <w:pgSz w:w="10885" w:h="14854"/>
          <w:pgMar w:top="368" w:right="532" w:bottom="1264" w:left="908" w:header="720" w:footer="720" w:gutter="0"/>
          <w:cols w:space="720" w:num="1" w:equalWidth="0">
            <w:col w:w="9446" w:space="0"/>
            <w:col w:w="9638" w:space="0"/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728980</wp:posOffset>
            </wp:positionH>
            <wp:positionV relativeFrom="page">
              <wp:posOffset>715010</wp:posOffset>
            </wp:positionV>
            <wp:extent cx="5430520" cy="3693633"/>
            <wp:wrapNone/>
            <wp:docPr id="766" name="Picture 7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6936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1219200</wp:posOffset>
            </wp:positionV>
            <wp:extent cx="38100" cy="38100"/>
            <wp:wrapNone/>
            <wp:docPr id="767" name="Picture 7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1219200</wp:posOffset>
            </wp:positionV>
            <wp:extent cx="38100" cy="38100"/>
            <wp:wrapNone/>
            <wp:docPr id="768" name="Picture 7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1092200</wp:posOffset>
            </wp:positionV>
            <wp:extent cx="38100" cy="38100"/>
            <wp:wrapNone/>
            <wp:docPr id="769" name="Picture 7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6032500</wp:posOffset>
            </wp:positionH>
            <wp:positionV relativeFrom="page">
              <wp:posOffset>1066800</wp:posOffset>
            </wp:positionV>
            <wp:extent cx="38100" cy="38100"/>
            <wp:wrapNone/>
            <wp:docPr id="770" name="Picture 7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1066800</wp:posOffset>
            </wp:positionV>
            <wp:extent cx="38100" cy="38100"/>
            <wp:wrapNone/>
            <wp:docPr id="771" name="Picture 7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1041400</wp:posOffset>
            </wp:positionV>
            <wp:extent cx="38100" cy="38100"/>
            <wp:wrapNone/>
            <wp:docPr id="772" name="Picture 7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1041400</wp:posOffset>
            </wp:positionV>
            <wp:extent cx="38100" cy="38100"/>
            <wp:wrapNone/>
            <wp:docPr id="773" name="Picture 7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1066800</wp:posOffset>
            </wp:positionV>
            <wp:extent cx="38100" cy="38100"/>
            <wp:wrapNone/>
            <wp:docPr id="774" name="Picture 7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1041400</wp:posOffset>
            </wp:positionV>
            <wp:extent cx="38100" cy="38100"/>
            <wp:wrapNone/>
            <wp:docPr id="775" name="Picture 7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1041400</wp:posOffset>
            </wp:positionV>
            <wp:extent cx="38100" cy="38100"/>
            <wp:wrapNone/>
            <wp:docPr id="776" name="Picture 7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1028700</wp:posOffset>
            </wp:positionV>
            <wp:extent cx="38100" cy="38100"/>
            <wp:wrapNone/>
            <wp:docPr id="777" name="Picture 7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1219200</wp:posOffset>
            </wp:positionV>
            <wp:extent cx="38100" cy="38100"/>
            <wp:wrapNone/>
            <wp:docPr id="778" name="Picture 7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1206500</wp:posOffset>
            </wp:positionV>
            <wp:extent cx="38100" cy="38100"/>
            <wp:wrapNone/>
            <wp:docPr id="779" name="Picture 7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3619500</wp:posOffset>
            </wp:positionH>
            <wp:positionV relativeFrom="page">
              <wp:posOffset>1219200</wp:posOffset>
            </wp:positionV>
            <wp:extent cx="50800" cy="38100"/>
            <wp:wrapNone/>
            <wp:docPr id="780" name="Picture 7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1219200</wp:posOffset>
            </wp:positionV>
            <wp:extent cx="38100" cy="38100"/>
            <wp:wrapNone/>
            <wp:docPr id="781" name="Picture 7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1054100</wp:posOffset>
            </wp:positionV>
            <wp:extent cx="38100" cy="38100"/>
            <wp:wrapNone/>
            <wp:docPr id="782" name="Picture 7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1041400</wp:posOffset>
            </wp:positionV>
            <wp:extent cx="38100" cy="38100"/>
            <wp:wrapNone/>
            <wp:docPr id="783" name="Picture 7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1028700</wp:posOffset>
            </wp:positionV>
            <wp:extent cx="38100" cy="38100"/>
            <wp:wrapNone/>
            <wp:docPr id="784" name="Picture 7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1028700</wp:posOffset>
            </wp:positionV>
            <wp:extent cx="38100" cy="38100"/>
            <wp:wrapNone/>
            <wp:docPr id="785" name="Picture 7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1041400</wp:posOffset>
            </wp:positionV>
            <wp:extent cx="38100" cy="38100"/>
            <wp:wrapNone/>
            <wp:docPr id="786" name="Picture 7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1054100</wp:posOffset>
            </wp:positionV>
            <wp:extent cx="38100" cy="38100"/>
            <wp:wrapNone/>
            <wp:docPr id="787" name="Picture 7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1041400</wp:posOffset>
            </wp:positionV>
            <wp:extent cx="38100" cy="38100"/>
            <wp:wrapNone/>
            <wp:docPr id="788" name="Picture 7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1028700</wp:posOffset>
            </wp:positionV>
            <wp:extent cx="38100" cy="38100"/>
            <wp:wrapNone/>
            <wp:docPr id="789" name="Picture 7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1066800</wp:posOffset>
            </wp:positionV>
            <wp:extent cx="38100" cy="38100"/>
            <wp:wrapNone/>
            <wp:docPr id="790" name="Picture 7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1041400</wp:posOffset>
            </wp:positionV>
            <wp:extent cx="38100" cy="38100"/>
            <wp:wrapNone/>
            <wp:docPr id="791" name="Picture 7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1041400</wp:posOffset>
            </wp:positionV>
            <wp:extent cx="38100" cy="38100"/>
            <wp:wrapNone/>
            <wp:docPr id="792" name="Picture 7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876300</wp:posOffset>
            </wp:positionV>
            <wp:extent cx="38100" cy="38100"/>
            <wp:wrapNone/>
            <wp:docPr id="793" name="Picture 7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1066800</wp:posOffset>
            </wp:positionV>
            <wp:extent cx="38100" cy="38100"/>
            <wp:wrapNone/>
            <wp:docPr id="794" name="Picture 7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889000</wp:posOffset>
            </wp:positionV>
            <wp:extent cx="38100" cy="38100"/>
            <wp:wrapNone/>
            <wp:docPr id="795" name="Picture 7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876300</wp:posOffset>
            </wp:positionV>
            <wp:extent cx="38100" cy="38100"/>
            <wp:wrapNone/>
            <wp:docPr id="796" name="Picture 7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939800</wp:posOffset>
            </wp:positionV>
            <wp:extent cx="38100" cy="38100"/>
            <wp:wrapNone/>
            <wp:docPr id="797" name="Picture 7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889000</wp:posOffset>
            </wp:positionV>
            <wp:extent cx="50800" cy="38100"/>
            <wp:wrapNone/>
            <wp:docPr id="798" name="Picture 7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889000</wp:posOffset>
            </wp:positionV>
            <wp:extent cx="38100" cy="38100"/>
            <wp:wrapNone/>
            <wp:docPr id="799" name="Picture 7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876300</wp:posOffset>
            </wp:positionV>
            <wp:extent cx="38100" cy="38100"/>
            <wp:wrapNone/>
            <wp:docPr id="800" name="Picture 8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876300</wp:posOffset>
            </wp:positionV>
            <wp:extent cx="38100" cy="38100"/>
            <wp:wrapNone/>
            <wp:docPr id="801" name="Picture 8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1054100</wp:posOffset>
            </wp:positionV>
            <wp:extent cx="25400" cy="25400"/>
            <wp:wrapNone/>
            <wp:docPr id="802" name="Picture 8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1054100</wp:posOffset>
            </wp:positionV>
            <wp:extent cx="25400" cy="25400"/>
            <wp:wrapNone/>
            <wp:docPr id="803" name="Picture 8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1054100</wp:posOffset>
            </wp:positionV>
            <wp:extent cx="25400" cy="25400"/>
            <wp:wrapNone/>
            <wp:docPr id="804" name="Picture 8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1054100</wp:posOffset>
            </wp:positionV>
            <wp:extent cx="25400" cy="25400"/>
            <wp:wrapNone/>
            <wp:docPr id="805" name="Picture 8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1054100</wp:posOffset>
            </wp:positionV>
            <wp:extent cx="25400" cy="25400"/>
            <wp:wrapNone/>
            <wp:docPr id="806" name="Picture 8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1054100</wp:posOffset>
            </wp:positionV>
            <wp:extent cx="25400" cy="25400"/>
            <wp:wrapNone/>
            <wp:docPr id="807" name="Picture 8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1054100</wp:posOffset>
            </wp:positionV>
            <wp:extent cx="25400" cy="25400"/>
            <wp:wrapNone/>
            <wp:docPr id="808" name="Picture 8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1054100</wp:posOffset>
            </wp:positionV>
            <wp:extent cx="25400" cy="25400"/>
            <wp:wrapNone/>
            <wp:docPr id="809" name="Picture 8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1054100</wp:posOffset>
            </wp:positionV>
            <wp:extent cx="25400" cy="25400"/>
            <wp:wrapNone/>
            <wp:docPr id="810" name="Picture 8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1054100</wp:posOffset>
            </wp:positionV>
            <wp:extent cx="25400" cy="25400"/>
            <wp:wrapNone/>
            <wp:docPr id="811" name="Picture 8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1054100</wp:posOffset>
            </wp:positionV>
            <wp:extent cx="25400" cy="25400"/>
            <wp:wrapNone/>
            <wp:docPr id="812" name="Picture 8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2438400</wp:posOffset>
            </wp:positionH>
            <wp:positionV relativeFrom="page">
              <wp:posOffset>1054100</wp:posOffset>
            </wp:positionV>
            <wp:extent cx="25400" cy="25400"/>
            <wp:wrapNone/>
            <wp:docPr id="813" name="Picture 8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1054100</wp:posOffset>
            </wp:positionV>
            <wp:extent cx="25400" cy="25400"/>
            <wp:wrapNone/>
            <wp:docPr id="814" name="Picture 8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1054100</wp:posOffset>
            </wp:positionV>
            <wp:extent cx="25400" cy="25400"/>
            <wp:wrapNone/>
            <wp:docPr id="815" name="Picture 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1181100</wp:posOffset>
            </wp:positionV>
            <wp:extent cx="25400" cy="25400"/>
            <wp:wrapNone/>
            <wp:docPr id="816" name="Picture 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1092200</wp:posOffset>
            </wp:positionV>
            <wp:extent cx="25400" cy="50800"/>
            <wp:wrapNone/>
            <wp:docPr id="817" name="Picture 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1054100</wp:posOffset>
            </wp:positionV>
            <wp:extent cx="25400" cy="25400"/>
            <wp:wrapNone/>
            <wp:docPr id="818" name="Picture 8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1104900</wp:posOffset>
            </wp:positionV>
            <wp:extent cx="25400" cy="50800"/>
            <wp:wrapNone/>
            <wp:docPr id="819" name="Picture 8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1054100</wp:posOffset>
            </wp:positionV>
            <wp:extent cx="25400" cy="25400"/>
            <wp:wrapNone/>
            <wp:docPr id="820" name="Picture 8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1117600</wp:posOffset>
            </wp:positionV>
            <wp:extent cx="25400" cy="50800"/>
            <wp:wrapNone/>
            <wp:docPr id="821" name="Picture 8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1054100</wp:posOffset>
            </wp:positionV>
            <wp:extent cx="25400" cy="25400"/>
            <wp:wrapNone/>
            <wp:docPr id="822" name="Picture 8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1054100</wp:posOffset>
            </wp:positionV>
            <wp:extent cx="25400" cy="25400"/>
            <wp:wrapNone/>
            <wp:docPr id="823" name="Picture 8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1054100</wp:posOffset>
            </wp:positionV>
            <wp:extent cx="25400" cy="50800"/>
            <wp:wrapNone/>
            <wp:docPr id="824" name="Picture 8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1130300</wp:posOffset>
            </wp:positionV>
            <wp:extent cx="25400" cy="50800"/>
            <wp:wrapNone/>
            <wp:docPr id="825" name="Picture 8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2768600</wp:posOffset>
            </wp:positionH>
            <wp:positionV relativeFrom="page">
              <wp:posOffset>1054100</wp:posOffset>
            </wp:positionV>
            <wp:extent cx="25400" cy="25400"/>
            <wp:wrapNone/>
            <wp:docPr id="826" name="Picture 8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1054100</wp:posOffset>
            </wp:positionV>
            <wp:extent cx="25400" cy="25400"/>
            <wp:wrapNone/>
            <wp:docPr id="827" name="Picture 8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1168400</wp:posOffset>
            </wp:positionV>
            <wp:extent cx="25400" cy="25400"/>
            <wp:wrapNone/>
            <wp:docPr id="828" name="Picture 8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1054100</wp:posOffset>
            </wp:positionV>
            <wp:extent cx="25400" cy="25400"/>
            <wp:wrapNone/>
            <wp:docPr id="829" name="Picture 8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5778500</wp:posOffset>
            </wp:positionH>
            <wp:positionV relativeFrom="page">
              <wp:posOffset>1054100</wp:posOffset>
            </wp:positionV>
            <wp:extent cx="25400" cy="25400"/>
            <wp:wrapNone/>
            <wp:docPr id="830" name="Picture 8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5448300</wp:posOffset>
            </wp:positionH>
            <wp:positionV relativeFrom="page">
              <wp:posOffset>1054100</wp:posOffset>
            </wp:positionV>
            <wp:extent cx="25400" cy="25400"/>
            <wp:wrapNone/>
            <wp:docPr id="831" name="Picture 8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1054100</wp:posOffset>
            </wp:positionV>
            <wp:extent cx="25400" cy="25400"/>
            <wp:wrapNone/>
            <wp:docPr id="832" name="Picture 8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4495800</wp:posOffset>
            </wp:positionH>
            <wp:positionV relativeFrom="page">
              <wp:posOffset>1054100</wp:posOffset>
            </wp:positionV>
            <wp:extent cx="25400" cy="25400"/>
            <wp:wrapNone/>
            <wp:docPr id="833" name="Picture 8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1054100</wp:posOffset>
            </wp:positionV>
            <wp:extent cx="25400" cy="25400"/>
            <wp:wrapNone/>
            <wp:docPr id="834" name="Picture 8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1054100</wp:posOffset>
            </wp:positionV>
            <wp:extent cx="25400" cy="25400"/>
            <wp:wrapNone/>
            <wp:docPr id="835" name="Picture 8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3543300</wp:posOffset>
            </wp:positionH>
            <wp:positionV relativeFrom="page">
              <wp:posOffset>1054100</wp:posOffset>
            </wp:positionV>
            <wp:extent cx="25400" cy="25400"/>
            <wp:wrapNone/>
            <wp:docPr id="836" name="Picture 8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1054100</wp:posOffset>
            </wp:positionV>
            <wp:extent cx="25400" cy="25400"/>
            <wp:wrapNone/>
            <wp:docPr id="837" name="Picture 8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1054100</wp:posOffset>
            </wp:positionV>
            <wp:extent cx="25400" cy="25400"/>
            <wp:wrapNone/>
            <wp:docPr id="838" name="Picture 8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1054100</wp:posOffset>
            </wp:positionV>
            <wp:extent cx="25400" cy="25400"/>
            <wp:wrapNone/>
            <wp:docPr id="839" name="Picture 8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1054100</wp:posOffset>
            </wp:positionV>
            <wp:extent cx="25400" cy="25400"/>
            <wp:wrapNone/>
            <wp:docPr id="840" name="Picture 8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1054100</wp:posOffset>
            </wp:positionV>
            <wp:extent cx="25400" cy="25400"/>
            <wp:wrapNone/>
            <wp:docPr id="841" name="Picture 8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5156200</wp:posOffset>
            </wp:positionH>
            <wp:positionV relativeFrom="page">
              <wp:posOffset>1054100</wp:posOffset>
            </wp:positionV>
            <wp:extent cx="25400" cy="25400"/>
            <wp:wrapNone/>
            <wp:docPr id="842" name="Picture 8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901700</wp:posOffset>
            </wp:positionV>
            <wp:extent cx="25400" cy="25400"/>
            <wp:wrapNone/>
            <wp:docPr id="843" name="Picture 8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1054100</wp:posOffset>
            </wp:positionV>
            <wp:extent cx="25400" cy="25400"/>
            <wp:wrapNone/>
            <wp:docPr id="844" name="Picture 8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1054100</wp:posOffset>
            </wp:positionV>
            <wp:extent cx="25400" cy="25400"/>
            <wp:wrapNone/>
            <wp:docPr id="845" name="Picture 8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4178300</wp:posOffset>
            </wp:positionH>
            <wp:positionV relativeFrom="page">
              <wp:posOffset>901700</wp:posOffset>
            </wp:positionV>
            <wp:extent cx="25400" cy="25400"/>
            <wp:wrapNone/>
            <wp:docPr id="846" name="Picture 8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3213100</wp:posOffset>
            </wp:positionH>
            <wp:positionV relativeFrom="page">
              <wp:posOffset>1054100</wp:posOffset>
            </wp:positionV>
            <wp:extent cx="25400" cy="25400"/>
            <wp:wrapNone/>
            <wp:docPr id="847" name="Picture 8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1028700</wp:posOffset>
            </wp:positionV>
            <wp:extent cx="25400" cy="50800"/>
            <wp:wrapNone/>
            <wp:docPr id="848" name="Picture 8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939800</wp:posOffset>
            </wp:positionV>
            <wp:extent cx="25400" cy="50800"/>
            <wp:wrapNone/>
            <wp:docPr id="849" name="Picture 8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3225800</wp:posOffset>
            </wp:positionH>
            <wp:positionV relativeFrom="page">
              <wp:posOffset>901700</wp:posOffset>
            </wp:positionV>
            <wp:extent cx="25400" cy="25400"/>
            <wp:wrapNone/>
            <wp:docPr id="850" name="Picture 8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952500</wp:posOffset>
            </wp:positionV>
            <wp:extent cx="25400" cy="50800"/>
            <wp:wrapNone/>
            <wp:docPr id="851" name="Picture 8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901700</wp:posOffset>
            </wp:positionV>
            <wp:extent cx="25400" cy="25400"/>
            <wp:wrapNone/>
            <wp:docPr id="852" name="Picture 8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1054100</wp:posOffset>
            </wp:positionV>
            <wp:extent cx="25400" cy="25400"/>
            <wp:wrapNone/>
            <wp:docPr id="853" name="Picture 8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901700</wp:posOffset>
            </wp:positionV>
            <wp:extent cx="25400" cy="25400"/>
            <wp:wrapNone/>
            <wp:docPr id="854" name="Picture 8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901700</wp:posOffset>
            </wp:positionV>
            <wp:extent cx="25400" cy="25400"/>
            <wp:wrapNone/>
            <wp:docPr id="855" name="Picture 8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901700</wp:posOffset>
            </wp:positionV>
            <wp:extent cx="25400" cy="25400"/>
            <wp:wrapNone/>
            <wp:docPr id="856" name="Picture 8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3403600</wp:posOffset>
            </wp:positionH>
            <wp:positionV relativeFrom="page">
              <wp:posOffset>901700</wp:posOffset>
            </wp:positionV>
            <wp:extent cx="25400" cy="25400"/>
            <wp:wrapNone/>
            <wp:docPr id="857" name="Picture 8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3035300</wp:posOffset>
            </wp:positionH>
            <wp:positionV relativeFrom="page">
              <wp:posOffset>901700</wp:posOffset>
            </wp:positionV>
            <wp:extent cx="25400" cy="25400"/>
            <wp:wrapNone/>
            <wp:docPr id="858" name="Picture 8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901700</wp:posOffset>
            </wp:positionV>
            <wp:extent cx="25400" cy="25400"/>
            <wp:wrapNone/>
            <wp:docPr id="859" name="Picture 8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901700</wp:posOffset>
            </wp:positionV>
            <wp:extent cx="25400" cy="25400"/>
            <wp:wrapNone/>
            <wp:docPr id="860" name="Picture 8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901700</wp:posOffset>
            </wp:positionV>
            <wp:extent cx="25400" cy="25400"/>
            <wp:wrapNone/>
            <wp:docPr id="861" name="Picture 8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901700</wp:posOffset>
            </wp:positionV>
            <wp:extent cx="25400" cy="25400"/>
            <wp:wrapNone/>
            <wp:docPr id="862" name="Picture 8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901700</wp:posOffset>
            </wp:positionV>
            <wp:extent cx="25400" cy="25400"/>
            <wp:wrapNone/>
            <wp:docPr id="863" name="Picture 8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1739900</wp:posOffset>
            </wp:positionV>
            <wp:extent cx="50800" cy="63500"/>
            <wp:wrapNone/>
            <wp:docPr id="864" name="Picture 8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1917700</wp:posOffset>
            </wp:positionV>
            <wp:extent cx="63500" cy="50800"/>
            <wp:wrapNone/>
            <wp:docPr id="865" name="Picture 8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1854200</wp:posOffset>
            </wp:positionV>
            <wp:extent cx="25400" cy="50800"/>
            <wp:wrapNone/>
            <wp:docPr id="866" name="Picture 8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1790700</wp:posOffset>
            </wp:positionV>
            <wp:extent cx="25400" cy="50800"/>
            <wp:wrapNone/>
            <wp:docPr id="867" name="Picture 8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5054600</wp:posOffset>
            </wp:positionH>
            <wp:positionV relativeFrom="page">
              <wp:posOffset>1790700</wp:posOffset>
            </wp:positionV>
            <wp:extent cx="25400" cy="25400"/>
            <wp:wrapNone/>
            <wp:docPr id="868" name="Picture 8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5715000</wp:posOffset>
            </wp:positionH>
            <wp:positionV relativeFrom="page">
              <wp:posOffset>1790700</wp:posOffset>
            </wp:positionV>
            <wp:extent cx="25400" cy="25400"/>
            <wp:wrapNone/>
            <wp:docPr id="869" name="Picture 8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5384800</wp:posOffset>
            </wp:positionH>
            <wp:positionV relativeFrom="page">
              <wp:posOffset>1790700</wp:posOffset>
            </wp:positionV>
            <wp:extent cx="25400" cy="25400"/>
            <wp:wrapNone/>
            <wp:docPr id="870" name="Picture 8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1917700</wp:posOffset>
            </wp:positionV>
            <wp:extent cx="63500" cy="50800"/>
            <wp:wrapNone/>
            <wp:docPr id="871" name="Picture 8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1790700</wp:posOffset>
            </wp:positionV>
            <wp:extent cx="25400" cy="25400"/>
            <wp:wrapNone/>
            <wp:docPr id="872" name="Picture 8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1917700</wp:posOffset>
            </wp:positionV>
            <wp:extent cx="63500" cy="50800"/>
            <wp:wrapNone/>
            <wp:docPr id="873" name="Picture 8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1854200</wp:posOffset>
            </wp:positionV>
            <wp:extent cx="25400" cy="50800"/>
            <wp:wrapNone/>
            <wp:docPr id="874" name="Picture 8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1790700</wp:posOffset>
            </wp:positionV>
            <wp:extent cx="25400" cy="50800"/>
            <wp:wrapNone/>
            <wp:docPr id="875" name="Picture 8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1790700</wp:posOffset>
            </wp:positionV>
            <wp:extent cx="25400" cy="25400"/>
            <wp:wrapNone/>
            <wp:docPr id="876" name="Picture 8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1790700</wp:posOffset>
            </wp:positionV>
            <wp:extent cx="25400" cy="25400"/>
            <wp:wrapNone/>
            <wp:docPr id="877" name="Picture 8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1790700</wp:posOffset>
            </wp:positionV>
            <wp:extent cx="25400" cy="25400"/>
            <wp:wrapNone/>
            <wp:docPr id="878" name="Picture 8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1917700</wp:posOffset>
            </wp:positionV>
            <wp:extent cx="25400" cy="50800"/>
            <wp:wrapNone/>
            <wp:docPr id="879" name="Picture 8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1854200</wp:posOffset>
            </wp:positionV>
            <wp:extent cx="25400" cy="50800"/>
            <wp:wrapNone/>
            <wp:docPr id="880" name="Picture 8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1790700</wp:posOffset>
            </wp:positionV>
            <wp:extent cx="50800" cy="50800"/>
            <wp:wrapNone/>
            <wp:docPr id="881" name="Picture 8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1790700</wp:posOffset>
            </wp:positionV>
            <wp:extent cx="25400" cy="25400"/>
            <wp:wrapNone/>
            <wp:docPr id="882" name="Picture 8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1790700</wp:posOffset>
            </wp:positionV>
            <wp:extent cx="25400" cy="25400"/>
            <wp:wrapNone/>
            <wp:docPr id="883" name="Picture 8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1790700</wp:posOffset>
            </wp:positionV>
            <wp:extent cx="25400" cy="25400"/>
            <wp:wrapNone/>
            <wp:docPr id="884" name="Picture 8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5892800</wp:posOffset>
            </wp:positionH>
            <wp:positionV relativeFrom="page">
              <wp:posOffset>1790700</wp:posOffset>
            </wp:positionV>
            <wp:extent cx="25400" cy="25400"/>
            <wp:wrapNone/>
            <wp:docPr id="885" name="Picture 8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1651000</wp:posOffset>
            </wp:positionV>
            <wp:extent cx="25400" cy="25400"/>
            <wp:wrapNone/>
            <wp:docPr id="886" name="Picture 8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1651000</wp:posOffset>
            </wp:positionV>
            <wp:extent cx="25400" cy="25400"/>
            <wp:wrapNone/>
            <wp:docPr id="887" name="Picture 8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1651000</wp:posOffset>
            </wp:positionV>
            <wp:extent cx="25400" cy="25400"/>
            <wp:wrapNone/>
            <wp:docPr id="888" name="Picture 8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1790700</wp:posOffset>
            </wp:positionV>
            <wp:extent cx="25400" cy="25400"/>
            <wp:wrapNone/>
            <wp:docPr id="889" name="Picture 8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4902200</wp:posOffset>
            </wp:positionH>
            <wp:positionV relativeFrom="page">
              <wp:posOffset>1790700</wp:posOffset>
            </wp:positionV>
            <wp:extent cx="25400" cy="25400"/>
            <wp:wrapNone/>
            <wp:docPr id="890" name="Picture 8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1651000</wp:posOffset>
            </wp:positionV>
            <wp:extent cx="25400" cy="25400"/>
            <wp:wrapNone/>
            <wp:docPr id="891" name="Picture 8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1651000</wp:posOffset>
            </wp:positionV>
            <wp:extent cx="25400" cy="25400"/>
            <wp:wrapNone/>
            <wp:docPr id="892" name="Picture 8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1651000</wp:posOffset>
            </wp:positionV>
            <wp:extent cx="25400" cy="25400"/>
            <wp:wrapNone/>
            <wp:docPr id="893" name="Picture 8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1651000</wp:posOffset>
            </wp:positionV>
            <wp:extent cx="25400" cy="25400"/>
            <wp:wrapNone/>
            <wp:docPr id="894" name="Picture 8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1790700</wp:posOffset>
            </wp:positionV>
            <wp:extent cx="25400" cy="25400"/>
            <wp:wrapNone/>
            <wp:docPr id="895" name="Picture 8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3949700</wp:posOffset>
            </wp:positionH>
            <wp:positionV relativeFrom="page">
              <wp:posOffset>1790700</wp:posOffset>
            </wp:positionV>
            <wp:extent cx="25400" cy="25400"/>
            <wp:wrapNone/>
            <wp:docPr id="896" name="Picture 8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1651000</wp:posOffset>
            </wp:positionV>
            <wp:extent cx="25400" cy="25400"/>
            <wp:wrapNone/>
            <wp:docPr id="897" name="Picture 8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1651000</wp:posOffset>
            </wp:positionV>
            <wp:extent cx="25400" cy="25400"/>
            <wp:wrapNone/>
            <wp:docPr id="898" name="Picture 8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1651000</wp:posOffset>
            </wp:positionV>
            <wp:extent cx="25400" cy="25400"/>
            <wp:wrapNone/>
            <wp:docPr id="899" name="Picture 8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1651000</wp:posOffset>
            </wp:positionV>
            <wp:extent cx="25400" cy="25400"/>
            <wp:wrapNone/>
            <wp:docPr id="900" name="Picture 9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1790700</wp:posOffset>
            </wp:positionV>
            <wp:extent cx="25400" cy="25400"/>
            <wp:wrapNone/>
            <wp:docPr id="901" name="Picture 9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1651000</wp:posOffset>
            </wp:positionV>
            <wp:extent cx="25400" cy="25400"/>
            <wp:wrapNone/>
            <wp:docPr id="902" name="Picture 9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1651000</wp:posOffset>
            </wp:positionV>
            <wp:extent cx="25400" cy="25400"/>
            <wp:wrapNone/>
            <wp:docPr id="903" name="Picture 9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1651000</wp:posOffset>
            </wp:positionV>
            <wp:extent cx="25400" cy="25400"/>
            <wp:wrapNone/>
            <wp:docPr id="904" name="Picture 9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1651000</wp:posOffset>
            </wp:positionV>
            <wp:extent cx="25400" cy="25400"/>
            <wp:wrapNone/>
            <wp:docPr id="905" name="Picture 9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1790700</wp:posOffset>
            </wp:positionV>
            <wp:extent cx="25400" cy="25400"/>
            <wp:wrapNone/>
            <wp:docPr id="906" name="Picture 9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2095500</wp:posOffset>
            </wp:positionH>
            <wp:positionV relativeFrom="page">
              <wp:posOffset>1651000</wp:posOffset>
            </wp:positionV>
            <wp:extent cx="25400" cy="25400"/>
            <wp:wrapNone/>
            <wp:docPr id="907" name="Picture 9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1651000</wp:posOffset>
            </wp:positionV>
            <wp:extent cx="25400" cy="25400"/>
            <wp:wrapNone/>
            <wp:docPr id="908" name="Picture 9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1651000</wp:posOffset>
            </wp:positionV>
            <wp:extent cx="25400" cy="25400"/>
            <wp:wrapNone/>
            <wp:docPr id="909" name="Picture 9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25400" cy="25400"/>
            <wp:wrapNone/>
            <wp:docPr id="910" name="Picture 9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1701800</wp:posOffset>
            </wp:positionV>
            <wp:extent cx="25400" cy="50800"/>
            <wp:wrapNone/>
            <wp:docPr id="911" name="Picture 9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1651000</wp:posOffset>
            </wp:positionV>
            <wp:extent cx="25400" cy="25400"/>
            <wp:wrapNone/>
            <wp:docPr id="912" name="Picture 9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5613400</wp:posOffset>
            </wp:positionH>
            <wp:positionV relativeFrom="page">
              <wp:posOffset>1651000</wp:posOffset>
            </wp:positionV>
            <wp:extent cx="25400" cy="25400"/>
            <wp:wrapNone/>
            <wp:docPr id="913" name="Picture 9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5537200</wp:posOffset>
            </wp:positionH>
            <wp:positionV relativeFrom="page">
              <wp:posOffset>1651000</wp:posOffset>
            </wp:positionV>
            <wp:extent cx="25400" cy="25400"/>
            <wp:wrapNone/>
            <wp:docPr id="914" name="Picture 9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1638300</wp:posOffset>
            </wp:positionV>
            <wp:extent cx="25400" cy="50800"/>
            <wp:wrapNone/>
            <wp:docPr id="915" name="Picture 9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1790700</wp:posOffset>
            </wp:positionV>
            <wp:extent cx="25400" cy="25400"/>
            <wp:wrapNone/>
            <wp:docPr id="916" name="Picture 9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5232400</wp:posOffset>
            </wp:positionH>
            <wp:positionV relativeFrom="page">
              <wp:posOffset>1790700</wp:posOffset>
            </wp:positionV>
            <wp:extent cx="25400" cy="25400"/>
            <wp:wrapNone/>
            <wp:docPr id="917" name="Picture 9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1651000</wp:posOffset>
            </wp:positionV>
            <wp:extent cx="25400" cy="25400"/>
            <wp:wrapNone/>
            <wp:docPr id="918" name="Picture 9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5283200</wp:posOffset>
            </wp:positionH>
            <wp:positionV relativeFrom="page">
              <wp:posOffset>1651000</wp:posOffset>
            </wp:positionV>
            <wp:extent cx="25400" cy="25400"/>
            <wp:wrapNone/>
            <wp:docPr id="919" name="Picture 9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1651000</wp:posOffset>
            </wp:positionV>
            <wp:extent cx="25400" cy="25400"/>
            <wp:wrapNone/>
            <wp:docPr id="920" name="Picture 9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1651000</wp:posOffset>
            </wp:positionV>
            <wp:extent cx="25400" cy="25400"/>
            <wp:wrapNone/>
            <wp:docPr id="921" name="Picture 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1790700</wp:posOffset>
            </wp:positionV>
            <wp:extent cx="25400" cy="50800"/>
            <wp:wrapNone/>
            <wp:docPr id="922" name="Picture 9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1701800</wp:posOffset>
            </wp:positionV>
            <wp:extent cx="25400" cy="50800"/>
            <wp:wrapNone/>
            <wp:docPr id="923" name="Picture 9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1651000</wp:posOffset>
            </wp:positionV>
            <wp:extent cx="25400" cy="25400"/>
            <wp:wrapNone/>
            <wp:docPr id="924" name="Picture 9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1651000</wp:posOffset>
            </wp:positionV>
            <wp:extent cx="25400" cy="25400"/>
            <wp:wrapNone/>
            <wp:docPr id="925" name="Picture 9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1638300</wp:posOffset>
            </wp:positionV>
            <wp:extent cx="63500" cy="50800"/>
            <wp:wrapNone/>
            <wp:docPr id="926" name="Picture 9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1790700</wp:posOffset>
            </wp:positionV>
            <wp:extent cx="25400" cy="25400"/>
            <wp:wrapNone/>
            <wp:docPr id="927" name="Picture 9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4368800</wp:posOffset>
            </wp:positionH>
            <wp:positionV relativeFrom="page">
              <wp:posOffset>1651000</wp:posOffset>
            </wp:positionV>
            <wp:extent cx="25400" cy="25400"/>
            <wp:wrapNone/>
            <wp:docPr id="928" name="Picture 9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1651000</wp:posOffset>
            </wp:positionV>
            <wp:extent cx="25400" cy="25400"/>
            <wp:wrapNone/>
            <wp:docPr id="929" name="Picture 9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1651000</wp:posOffset>
            </wp:positionV>
            <wp:extent cx="25400" cy="25400"/>
            <wp:wrapNone/>
            <wp:docPr id="930" name="Picture 9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1651000</wp:posOffset>
            </wp:positionV>
            <wp:extent cx="25400" cy="25400"/>
            <wp:wrapNone/>
            <wp:docPr id="931" name="Picture 9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1651000</wp:posOffset>
            </wp:positionV>
            <wp:extent cx="25400" cy="25400"/>
            <wp:wrapNone/>
            <wp:docPr id="932" name="Picture 9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1701800</wp:posOffset>
            </wp:positionV>
            <wp:extent cx="25400" cy="50800"/>
            <wp:wrapNone/>
            <wp:docPr id="933" name="Picture 9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1651000</wp:posOffset>
            </wp:positionV>
            <wp:extent cx="25400" cy="25400"/>
            <wp:wrapNone/>
            <wp:docPr id="934" name="Picture 9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1651000</wp:posOffset>
            </wp:positionV>
            <wp:extent cx="25400" cy="25400"/>
            <wp:wrapNone/>
            <wp:docPr id="935" name="Picture 9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3556000</wp:posOffset>
            </wp:positionH>
            <wp:positionV relativeFrom="page">
              <wp:posOffset>1651000</wp:posOffset>
            </wp:positionV>
            <wp:extent cx="25400" cy="25400"/>
            <wp:wrapNone/>
            <wp:docPr id="936" name="Picture 9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1638300</wp:posOffset>
            </wp:positionV>
            <wp:extent cx="63500" cy="50800"/>
            <wp:wrapNone/>
            <wp:docPr id="937" name="Picture 9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3327400</wp:posOffset>
            </wp:positionH>
            <wp:positionV relativeFrom="page">
              <wp:posOffset>1790700</wp:posOffset>
            </wp:positionV>
            <wp:extent cx="25400" cy="25400"/>
            <wp:wrapNone/>
            <wp:docPr id="938" name="Picture 9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1790700</wp:posOffset>
            </wp:positionV>
            <wp:extent cx="25400" cy="25400"/>
            <wp:wrapNone/>
            <wp:docPr id="939" name="Picture 9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1651000</wp:posOffset>
            </wp:positionV>
            <wp:extent cx="25400" cy="25400"/>
            <wp:wrapNone/>
            <wp:docPr id="940" name="Picture 9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1651000</wp:posOffset>
            </wp:positionV>
            <wp:extent cx="25400" cy="25400"/>
            <wp:wrapNone/>
            <wp:docPr id="941" name="Picture 9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1651000</wp:posOffset>
            </wp:positionV>
            <wp:extent cx="25400" cy="25400"/>
            <wp:wrapNone/>
            <wp:docPr id="942" name="Picture 9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1651000</wp:posOffset>
            </wp:positionV>
            <wp:extent cx="25400" cy="25400"/>
            <wp:wrapNone/>
            <wp:docPr id="943" name="Picture 9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1790700</wp:posOffset>
            </wp:positionV>
            <wp:extent cx="63500" cy="50800"/>
            <wp:wrapNone/>
            <wp:docPr id="944" name="Picture 9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1701800</wp:posOffset>
            </wp:positionV>
            <wp:extent cx="25400" cy="50800"/>
            <wp:wrapNone/>
            <wp:docPr id="945" name="Picture 9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2755900</wp:posOffset>
            </wp:positionH>
            <wp:positionV relativeFrom="page">
              <wp:posOffset>1651000</wp:posOffset>
            </wp:positionV>
            <wp:extent cx="25400" cy="25400"/>
            <wp:wrapNone/>
            <wp:docPr id="946" name="Picture 9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1651000</wp:posOffset>
            </wp:positionV>
            <wp:extent cx="25400" cy="25400"/>
            <wp:wrapNone/>
            <wp:docPr id="947" name="Picture 9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1651000</wp:posOffset>
            </wp:positionV>
            <wp:extent cx="25400" cy="25400"/>
            <wp:wrapNone/>
            <wp:docPr id="948" name="Picture 9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1638300</wp:posOffset>
            </wp:positionV>
            <wp:extent cx="63500" cy="50800"/>
            <wp:wrapNone/>
            <wp:docPr id="949" name="Picture 9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1790700</wp:posOffset>
            </wp:positionV>
            <wp:extent cx="25400" cy="25400"/>
            <wp:wrapNone/>
            <wp:docPr id="950" name="Picture 9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2336800</wp:posOffset>
            </wp:positionH>
            <wp:positionV relativeFrom="page">
              <wp:posOffset>1790700</wp:posOffset>
            </wp:positionV>
            <wp:extent cx="25400" cy="25400"/>
            <wp:wrapNone/>
            <wp:docPr id="951" name="Picture 9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1651000</wp:posOffset>
            </wp:positionV>
            <wp:extent cx="25400" cy="25400"/>
            <wp:wrapNone/>
            <wp:docPr id="952" name="Picture 9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1651000</wp:posOffset>
            </wp:positionV>
            <wp:extent cx="25400" cy="25400"/>
            <wp:wrapNone/>
            <wp:docPr id="953" name="Picture 9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1651000</wp:posOffset>
            </wp:positionV>
            <wp:extent cx="25400" cy="25400"/>
            <wp:wrapNone/>
            <wp:docPr id="954" name="Picture 9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1651000</wp:posOffset>
            </wp:positionV>
            <wp:extent cx="25400" cy="25400"/>
            <wp:wrapNone/>
            <wp:docPr id="955" name="Picture 9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1651000</wp:posOffset>
            </wp:positionV>
            <wp:extent cx="25400" cy="25400"/>
            <wp:wrapNone/>
            <wp:docPr id="956" name="Picture 9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1701800</wp:posOffset>
            </wp:positionV>
            <wp:extent cx="25400" cy="50800"/>
            <wp:wrapNone/>
            <wp:docPr id="957" name="Picture 9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1651000</wp:posOffset>
            </wp:positionV>
            <wp:extent cx="25400" cy="25400"/>
            <wp:wrapNone/>
            <wp:docPr id="958" name="Picture 9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1651000</wp:posOffset>
            </wp:positionV>
            <wp:extent cx="25400" cy="25400"/>
            <wp:wrapNone/>
            <wp:docPr id="959" name="Picture 9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1651000</wp:posOffset>
            </wp:positionV>
            <wp:extent cx="25400" cy="25400"/>
            <wp:wrapNone/>
            <wp:docPr id="960" name="Picture 9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1651000</wp:posOffset>
            </wp:positionV>
            <wp:extent cx="25400" cy="25400"/>
            <wp:wrapNone/>
            <wp:docPr id="961" name="Picture 9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1638300</wp:posOffset>
            </wp:positionV>
            <wp:extent cx="25400" cy="50800"/>
            <wp:wrapNone/>
            <wp:docPr id="962" name="Picture 9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1790700</wp:posOffset>
            </wp:positionV>
            <wp:extent cx="25400" cy="25400"/>
            <wp:wrapNone/>
            <wp:docPr id="963" name="Picture 9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1790700</wp:posOffset>
            </wp:positionV>
            <wp:extent cx="25400" cy="25400"/>
            <wp:wrapNone/>
            <wp:docPr id="964" name="Picture 9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1651000</wp:posOffset>
            </wp:positionV>
            <wp:extent cx="25400" cy="25400"/>
            <wp:wrapNone/>
            <wp:docPr id="965" name="Picture 9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1651000</wp:posOffset>
            </wp:positionV>
            <wp:extent cx="25400" cy="25400"/>
            <wp:wrapNone/>
            <wp:docPr id="966" name="Picture 9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1651000</wp:posOffset>
            </wp:positionV>
            <wp:extent cx="25400" cy="25400"/>
            <wp:wrapNone/>
            <wp:docPr id="967" name="Picture 9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1651000</wp:posOffset>
            </wp:positionV>
            <wp:extent cx="25400" cy="25400"/>
            <wp:wrapNone/>
            <wp:docPr id="968" name="Picture 9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1651000</wp:posOffset>
            </wp:positionV>
            <wp:extent cx="25400" cy="25400"/>
            <wp:wrapNone/>
            <wp:docPr id="969" name="Picture 9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2501900</wp:posOffset>
            </wp:positionV>
            <wp:extent cx="38100" cy="38100"/>
            <wp:wrapNone/>
            <wp:docPr id="970" name="Picture 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3632200</wp:posOffset>
            </wp:positionH>
            <wp:positionV relativeFrom="page">
              <wp:posOffset>2501900</wp:posOffset>
            </wp:positionV>
            <wp:extent cx="38100" cy="38100"/>
            <wp:wrapNone/>
            <wp:docPr id="971" name="Picture 9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2463800</wp:posOffset>
            </wp:positionV>
            <wp:extent cx="63500" cy="50800"/>
            <wp:wrapNone/>
            <wp:docPr id="972" name="Picture 9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2501900</wp:posOffset>
            </wp:positionV>
            <wp:extent cx="38100" cy="38100"/>
            <wp:wrapNone/>
            <wp:docPr id="973" name="Picture 9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2501900</wp:posOffset>
            </wp:positionV>
            <wp:extent cx="38100" cy="38100"/>
            <wp:wrapNone/>
            <wp:docPr id="974" name="Picture 9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2489200</wp:posOffset>
            </wp:positionV>
            <wp:extent cx="38100" cy="38100"/>
            <wp:wrapNone/>
            <wp:docPr id="975" name="Picture 9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2489200</wp:posOffset>
            </wp:positionV>
            <wp:extent cx="38100" cy="38100"/>
            <wp:wrapNone/>
            <wp:docPr id="976" name="Picture 9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2374900</wp:posOffset>
            </wp:positionV>
            <wp:extent cx="38100" cy="38100"/>
            <wp:wrapNone/>
            <wp:docPr id="977" name="Picture 9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2311400</wp:posOffset>
            </wp:positionV>
            <wp:extent cx="38100" cy="38100"/>
            <wp:wrapNone/>
            <wp:docPr id="978" name="Picture 9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2374900</wp:posOffset>
            </wp:positionV>
            <wp:extent cx="38100" cy="38100"/>
            <wp:wrapNone/>
            <wp:docPr id="979" name="Picture 9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1714500</wp:posOffset>
            </wp:positionH>
            <wp:positionV relativeFrom="page">
              <wp:posOffset>2311400</wp:posOffset>
            </wp:positionV>
            <wp:extent cx="38100" cy="38100"/>
            <wp:wrapNone/>
            <wp:docPr id="980" name="Picture 9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2679700</wp:posOffset>
            </wp:positionV>
            <wp:extent cx="25400" cy="50800"/>
            <wp:wrapNone/>
            <wp:docPr id="981" name="Picture 9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2679700</wp:posOffset>
            </wp:positionV>
            <wp:extent cx="25400" cy="50800"/>
            <wp:wrapNone/>
            <wp:docPr id="982" name="Picture 9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2679700</wp:posOffset>
            </wp:positionV>
            <wp:extent cx="63500" cy="50800"/>
            <wp:wrapNone/>
            <wp:docPr id="983" name="Picture 9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2679700</wp:posOffset>
            </wp:positionV>
            <wp:extent cx="63500" cy="50800"/>
            <wp:wrapNone/>
            <wp:docPr id="984" name="Picture 9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5956300</wp:posOffset>
            </wp:positionH>
            <wp:positionV relativeFrom="page">
              <wp:posOffset>2603500</wp:posOffset>
            </wp:positionV>
            <wp:extent cx="25400" cy="25400"/>
            <wp:wrapNone/>
            <wp:docPr id="985" name="Picture 9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2603500</wp:posOffset>
            </wp:positionV>
            <wp:extent cx="25400" cy="25400"/>
            <wp:wrapNone/>
            <wp:docPr id="986" name="Picture 9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5880100</wp:posOffset>
            </wp:positionH>
            <wp:positionV relativeFrom="page">
              <wp:posOffset>2603500</wp:posOffset>
            </wp:positionV>
            <wp:extent cx="25400" cy="25400"/>
            <wp:wrapNone/>
            <wp:docPr id="987" name="Picture 9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2603500</wp:posOffset>
            </wp:positionV>
            <wp:extent cx="25400" cy="25400"/>
            <wp:wrapNone/>
            <wp:docPr id="988" name="Picture 9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5803900</wp:posOffset>
            </wp:positionH>
            <wp:positionV relativeFrom="page">
              <wp:posOffset>2603500</wp:posOffset>
            </wp:positionV>
            <wp:extent cx="25400" cy="25400"/>
            <wp:wrapNone/>
            <wp:docPr id="989" name="Picture 9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5892800</wp:posOffset>
            </wp:positionH>
            <wp:positionV relativeFrom="page">
              <wp:posOffset>2501900</wp:posOffset>
            </wp:positionV>
            <wp:extent cx="25400" cy="25400"/>
            <wp:wrapNone/>
            <wp:docPr id="990" name="Picture 9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5626100</wp:posOffset>
            </wp:positionH>
            <wp:positionV relativeFrom="page">
              <wp:posOffset>2603500</wp:posOffset>
            </wp:positionV>
            <wp:extent cx="25400" cy="25400"/>
            <wp:wrapNone/>
            <wp:docPr id="991" name="Picture 9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5511800</wp:posOffset>
            </wp:positionH>
            <wp:positionV relativeFrom="page">
              <wp:posOffset>2603500</wp:posOffset>
            </wp:positionV>
            <wp:extent cx="25400" cy="25400"/>
            <wp:wrapNone/>
            <wp:docPr id="992" name="Picture 9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5473700</wp:posOffset>
            </wp:positionH>
            <wp:positionV relativeFrom="page">
              <wp:posOffset>2603500</wp:posOffset>
            </wp:positionV>
            <wp:extent cx="25400" cy="25400"/>
            <wp:wrapNone/>
            <wp:docPr id="993" name="Picture 9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2552700</wp:posOffset>
            </wp:positionV>
            <wp:extent cx="63500" cy="114300"/>
            <wp:wrapNone/>
            <wp:docPr id="994" name="Picture 9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2603500</wp:posOffset>
            </wp:positionV>
            <wp:extent cx="25400" cy="25400"/>
            <wp:wrapNone/>
            <wp:docPr id="995" name="Picture 9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2603500</wp:posOffset>
            </wp:positionV>
            <wp:extent cx="25400" cy="25400"/>
            <wp:wrapNone/>
            <wp:docPr id="996" name="Picture 9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5219700</wp:posOffset>
            </wp:positionH>
            <wp:positionV relativeFrom="page">
              <wp:posOffset>2603500</wp:posOffset>
            </wp:positionV>
            <wp:extent cx="25400" cy="25400"/>
            <wp:wrapNone/>
            <wp:docPr id="997" name="Picture 9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2603500</wp:posOffset>
            </wp:positionV>
            <wp:extent cx="25400" cy="25400"/>
            <wp:wrapNone/>
            <wp:docPr id="998" name="Picture 9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2501900</wp:posOffset>
            </wp:positionV>
            <wp:extent cx="25400" cy="25400"/>
            <wp:wrapNone/>
            <wp:docPr id="999" name="Picture 9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5232400</wp:posOffset>
            </wp:positionH>
            <wp:positionV relativeFrom="page">
              <wp:posOffset>2501900</wp:posOffset>
            </wp:positionV>
            <wp:extent cx="25400" cy="25400"/>
            <wp:wrapNone/>
            <wp:docPr id="1000" name="Picture 10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5003800</wp:posOffset>
            </wp:positionH>
            <wp:positionV relativeFrom="page">
              <wp:posOffset>2603500</wp:posOffset>
            </wp:positionV>
            <wp:extent cx="25400" cy="25400"/>
            <wp:wrapNone/>
            <wp:docPr id="1001" name="Picture 1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2603500</wp:posOffset>
            </wp:positionV>
            <wp:extent cx="25400" cy="25400"/>
            <wp:wrapNone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2603500</wp:posOffset>
            </wp:positionV>
            <wp:extent cx="25400" cy="25400"/>
            <wp:wrapNone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2603500</wp:posOffset>
            </wp:positionV>
            <wp:extent cx="25400" cy="25400"/>
            <wp:wrapNone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4851400</wp:posOffset>
            </wp:positionH>
            <wp:positionV relativeFrom="page">
              <wp:posOffset>2603500</wp:posOffset>
            </wp:positionV>
            <wp:extent cx="25400" cy="25400"/>
            <wp:wrapNone/>
            <wp:docPr id="1005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4940300</wp:posOffset>
            </wp:positionH>
            <wp:positionV relativeFrom="page">
              <wp:posOffset>2501900</wp:posOffset>
            </wp:positionV>
            <wp:extent cx="25400" cy="25400"/>
            <wp:wrapNone/>
            <wp:docPr id="1006" name="Picture 10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4673600</wp:posOffset>
            </wp:positionH>
            <wp:positionV relativeFrom="page">
              <wp:posOffset>2603500</wp:posOffset>
            </wp:positionV>
            <wp:extent cx="25400" cy="25400"/>
            <wp:wrapNone/>
            <wp:docPr id="1007" name="Picture 10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2603500</wp:posOffset>
            </wp:positionV>
            <wp:extent cx="25400" cy="25400"/>
            <wp:wrapNone/>
            <wp:docPr id="1008" name="Picture 10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2603500</wp:posOffset>
            </wp:positionV>
            <wp:extent cx="25400" cy="25400"/>
            <wp:wrapNone/>
            <wp:docPr id="1009" name="Picture 10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2590800</wp:posOffset>
            </wp:positionV>
            <wp:extent cx="63500" cy="76200"/>
            <wp:wrapNone/>
            <wp:docPr id="1010" name="Picture 10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2552700</wp:posOffset>
            </wp:positionV>
            <wp:extent cx="25400" cy="25400"/>
            <wp:wrapNone/>
            <wp:docPr id="1011" name="Picture 10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4648200</wp:posOffset>
            </wp:positionH>
            <wp:positionV relativeFrom="page">
              <wp:posOffset>2501900</wp:posOffset>
            </wp:positionV>
            <wp:extent cx="25400" cy="25400"/>
            <wp:wrapNone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2603500</wp:posOffset>
            </wp:positionV>
            <wp:extent cx="25400" cy="25400"/>
            <wp:wrapNone/>
            <wp:docPr id="1013" name="Picture 10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2603500</wp:posOffset>
            </wp:positionV>
            <wp:extent cx="25400" cy="25400"/>
            <wp:wrapNone/>
            <wp:docPr id="1014" name="Picture 10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2603500</wp:posOffset>
            </wp:positionV>
            <wp:extent cx="25400" cy="25400"/>
            <wp:wrapNone/>
            <wp:docPr id="1015" name="Picture 10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2603500</wp:posOffset>
            </wp:positionV>
            <wp:extent cx="25400" cy="25400"/>
            <wp:wrapNone/>
            <wp:docPr id="1016" name="Picture 10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2501900</wp:posOffset>
            </wp:positionV>
            <wp:extent cx="25400" cy="25400"/>
            <wp:wrapNone/>
            <wp:docPr id="1017" name="Picture 10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2603500</wp:posOffset>
            </wp:positionV>
            <wp:extent cx="25400" cy="25400"/>
            <wp:wrapNone/>
            <wp:docPr id="1018" name="Picture 10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3606800</wp:posOffset>
            </wp:positionH>
            <wp:positionV relativeFrom="page">
              <wp:posOffset>2603500</wp:posOffset>
            </wp:positionV>
            <wp:extent cx="25400" cy="25400"/>
            <wp:wrapNone/>
            <wp:docPr id="1019" name="Picture 10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3568700</wp:posOffset>
            </wp:positionH>
            <wp:positionV relativeFrom="page">
              <wp:posOffset>2603500</wp:posOffset>
            </wp:positionV>
            <wp:extent cx="25400" cy="25400"/>
            <wp:wrapNone/>
            <wp:docPr id="1020" name="Picture 10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2552700</wp:posOffset>
            </wp:positionV>
            <wp:extent cx="25400" cy="114300"/>
            <wp:wrapNone/>
            <wp:docPr id="1021" name="Picture 10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2603500</wp:posOffset>
            </wp:positionV>
            <wp:extent cx="25400" cy="25400"/>
            <wp:wrapNone/>
            <wp:docPr id="1022" name="Picture 10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2603500</wp:posOffset>
            </wp:positionV>
            <wp:extent cx="25400" cy="25400"/>
            <wp:wrapNone/>
            <wp:docPr id="1023" name="Picture 1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2603500</wp:posOffset>
            </wp:positionV>
            <wp:extent cx="25400" cy="25400"/>
            <wp:wrapNone/>
            <wp:docPr id="1024" name="Picture 10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3035300</wp:posOffset>
            </wp:positionH>
            <wp:positionV relativeFrom="page">
              <wp:posOffset>2501900</wp:posOffset>
            </wp:positionV>
            <wp:extent cx="25400" cy="25400"/>
            <wp:wrapNone/>
            <wp:docPr id="1025" name="Picture 10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2501900</wp:posOffset>
            </wp:positionV>
            <wp:extent cx="25400" cy="25400"/>
            <wp:wrapNone/>
            <wp:docPr id="1026" name="Picture 10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2603500</wp:posOffset>
            </wp:positionV>
            <wp:extent cx="25400" cy="25400"/>
            <wp:wrapNone/>
            <wp:docPr id="1027" name="Picture 10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2603500</wp:posOffset>
            </wp:positionV>
            <wp:extent cx="25400" cy="25400"/>
            <wp:wrapNone/>
            <wp:docPr id="1028" name="Picture 10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2603500</wp:posOffset>
            </wp:positionV>
            <wp:extent cx="25400" cy="25400"/>
            <wp:wrapNone/>
            <wp:docPr id="1029" name="Picture 10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2552700</wp:posOffset>
            </wp:positionV>
            <wp:extent cx="25400" cy="114300"/>
            <wp:wrapNone/>
            <wp:docPr id="1030" name="Picture 10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2603500</wp:posOffset>
            </wp:positionV>
            <wp:extent cx="25400" cy="25400"/>
            <wp:wrapNone/>
            <wp:docPr id="1031" name="Picture 10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2603500</wp:posOffset>
            </wp:positionV>
            <wp:extent cx="25400" cy="25400"/>
            <wp:wrapNone/>
            <wp:docPr id="1032" name="Picture 10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2603500</wp:posOffset>
            </wp:positionV>
            <wp:extent cx="25400" cy="25400"/>
            <wp:wrapNone/>
            <wp:docPr id="1033" name="Picture 10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2501900</wp:posOffset>
            </wp:positionV>
            <wp:extent cx="25400" cy="25400"/>
            <wp:wrapNone/>
            <wp:docPr id="1034" name="Picture 10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2603500</wp:posOffset>
            </wp:positionV>
            <wp:extent cx="25400" cy="25400"/>
            <wp:wrapNone/>
            <wp:docPr id="1035" name="Picture 10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2603500</wp:posOffset>
            </wp:positionV>
            <wp:extent cx="25400" cy="25400"/>
            <wp:wrapNone/>
            <wp:docPr id="1036" name="Picture 10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1663700</wp:posOffset>
            </wp:positionH>
            <wp:positionV relativeFrom="page">
              <wp:posOffset>2603500</wp:posOffset>
            </wp:positionV>
            <wp:extent cx="25400" cy="25400"/>
            <wp:wrapNone/>
            <wp:docPr id="1037" name="Picture 10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2603500</wp:posOffset>
            </wp:positionV>
            <wp:extent cx="25400" cy="25400"/>
            <wp:wrapNone/>
            <wp:docPr id="1038" name="Picture 10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2590800</wp:posOffset>
            </wp:positionV>
            <wp:extent cx="50800" cy="76200"/>
            <wp:wrapNone/>
            <wp:docPr id="1039" name="Picture 10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2552700</wp:posOffset>
            </wp:positionV>
            <wp:extent cx="25400" cy="25400"/>
            <wp:wrapNone/>
            <wp:docPr id="1040" name="Picture 10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4343400</wp:posOffset>
            </wp:positionH>
            <wp:positionV relativeFrom="page">
              <wp:posOffset>2603500</wp:posOffset>
            </wp:positionV>
            <wp:extent cx="25400" cy="25400"/>
            <wp:wrapNone/>
            <wp:docPr id="1041" name="Picture 10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2603500</wp:posOffset>
            </wp:positionV>
            <wp:extent cx="25400" cy="25400"/>
            <wp:wrapNone/>
            <wp:docPr id="1042" name="Picture 10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4267200</wp:posOffset>
            </wp:positionH>
            <wp:positionV relativeFrom="page">
              <wp:posOffset>2603500</wp:posOffset>
            </wp:positionV>
            <wp:extent cx="25400" cy="25400"/>
            <wp:wrapNone/>
            <wp:docPr id="1043" name="Picture 10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2603500</wp:posOffset>
            </wp:positionV>
            <wp:extent cx="25400" cy="25400"/>
            <wp:wrapNone/>
            <wp:docPr id="1044" name="Picture 10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4191000</wp:posOffset>
            </wp:positionH>
            <wp:positionV relativeFrom="page">
              <wp:posOffset>2603500</wp:posOffset>
            </wp:positionV>
            <wp:extent cx="25400" cy="25400"/>
            <wp:wrapNone/>
            <wp:docPr id="1045" name="Picture 10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2501900</wp:posOffset>
            </wp:positionV>
            <wp:extent cx="25400" cy="25400"/>
            <wp:wrapNone/>
            <wp:docPr id="1046" name="Picture 10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2501900</wp:posOffset>
            </wp:positionV>
            <wp:extent cx="25400" cy="25400"/>
            <wp:wrapNone/>
            <wp:docPr id="1047" name="Picture 10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2603500</wp:posOffset>
            </wp:positionV>
            <wp:extent cx="25400" cy="25400"/>
            <wp:wrapNone/>
            <wp:docPr id="1048" name="Picture 10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2603500</wp:posOffset>
            </wp:positionV>
            <wp:extent cx="25400" cy="25400"/>
            <wp:wrapNone/>
            <wp:docPr id="1049" name="Picture 10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3276600</wp:posOffset>
            </wp:positionH>
            <wp:positionV relativeFrom="page">
              <wp:posOffset>2603500</wp:posOffset>
            </wp:positionV>
            <wp:extent cx="25400" cy="25400"/>
            <wp:wrapNone/>
            <wp:docPr id="1050" name="Picture 10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3238500</wp:posOffset>
            </wp:positionH>
            <wp:positionV relativeFrom="page">
              <wp:posOffset>2603500</wp:posOffset>
            </wp:positionV>
            <wp:extent cx="25400" cy="25400"/>
            <wp:wrapNone/>
            <wp:docPr id="1051" name="Picture 10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3327400</wp:posOffset>
            </wp:positionH>
            <wp:positionV relativeFrom="page">
              <wp:posOffset>2501900</wp:posOffset>
            </wp:positionV>
            <wp:extent cx="25400" cy="25400"/>
            <wp:wrapNone/>
            <wp:docPr id="1052" name="Picture 10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2603500</wp:posOffset>
            </wp:positionV>
            <wp:extent cx="25400" cy="25400"/>
            <wp:wrapNone/>
            <wp:docPr id="1053" name="Picture 10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2603500</wp:posOffset>
            </wp:positionV>
            <wp:extent cx="25400" cy="25400"/>
            <wp:wrapNone/>
            <wp:docPr id="1054" name="Picture 10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2603500</wp:posOffset>
            </wp:positionV>
            <wp:extent cx="25400" cy="25400"/>
            <wp:wrapNone/>
            <wp:docPr id="1055" name="Picture 10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2603500</wp:posOffset>
            </wp:positionV>
            <wp:extent cx="25400" cy="25400"/>
            <wp:wrapNone/>
            <wp:docPr id="1056" name="Picture 10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2501900</wp:posOffset>
            </wp:positionV>
            <wp:extent cx="25400" cy="25400"/>
            <wp:wrapNone/>
            <wp:docPr id="1057" name="Picture 10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2603500</wp:posOffset>
            </wp:positionV>
            <wp:extent cx="25400" cy="25400"/>
            <wp:wrapNone/>
            <wp:docPr id="1058" name="Picture 10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2603500</wp:posOffset>
            </wp:positionV>
            <wp:extent cx="25400" cy="25400"/>
            <wp:wrapNone/>
            <wp:docPr id="1059" name="Picture 10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2603500</wp:posOffset>
            </wp:positionV>
            <wp:extent cx="25400" cy="25400"/>
            <wp:wrapNone/>
            <wp:docPr id="1060" name="Picture 10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1333500</wp:posOffset>
            </wp:positionH>
            <wp:positionV relativeFrom="page">
              <wp:posOffset>2603500</wp:posOffset>
            </wp:positionV>
            <wp:extent cx="25400" cy="25400"/>
            <wp:wrapNone/>
            <wp:docPr id="1061" name="Picture 10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2501900</wp:posOffset>
            </wp:positionV>
            <wp:extent cx="25400" cy="25400"/>
            <wp:wrapNone/>
            <wp:docPr id="1062" name="Picture 10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2413000</wp:posOffset>
            </wp:positionV>
            <wp:extent cx="25400" cy="25400"/>
            <wp:wrapNone/>
            <wp:docPr id="1063" name="Picture 10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5715000</wp:posOffset>
            </wp:positionH>
            <wp:positionV relativeFrom="page">
              <wp:posOffset>2501900</wp:posOffset>
            </wp:positionV>
            <wp:extent cx="25400" cy="25400"/>
            <wp:wrapNone/>
            <wp:docPr id="1064" name="Picture 10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5765800</wp:posOffset>
            </wp:positionH>
            <wp:positionV relativeFrom="page">
              <wp:posOffset>2413000</wp:posOffset>
            </wp:positionV>
            <wp:extent cx="25400" cy="25400"/>
            <wp:wrapNone/>
            <wp:docPr id="1065" name="Picture 10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2413000</wp:posOffset>
            </wp:positionV>
            <wp:extent cx="25400" cy="25400"/>
            <wp:wrapNone/>
            <wp:docPr id="1066" name="Picture 10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5689600</wp:posOffset>
            </wp:positionH>
            <wp:positionV relativeFrom="page">
              <wp:posOffset>2413000</wp:posOffset>
            </wp:positionV>
            <wp:extent cx="25400" cy="25400"/>
            <wp:wrapNone/>
            <wp:docPr id="1067" name="Picture 10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2413000</wp:posOffset>
            </wp:positionV>
            <wp:extent cx="25400" cy="25400"/>
            <wp:wrapNone/>
            <wp:docPr id="1068" name="Picture 10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5435600</wp:posOffset>
            </wp:positionH>
            <wp:positionV relativeFrom="page">
              <wp:posOffset>2413000</wp:posOffset>
            </wp:positionV>
            <wp:extent cx="25400" cy="25400"/>
            <wp:wrapNone/>
            <wp:docPr id="1069" name="Picture 10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5397500</wp:posOffset>
            </wp:positionH>
            <wp:positionV relativeFrom="page">
              <wp:posOffset>2413000</wp:posOffset>
            </wp:positionV>
            <wp:extent cx="25400" cy="25400"/>
            <wp:wrapNone/>
            <wp:docPr id="1070" name="Picture 10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5359400</wp:posOffset>
            </wp:positionH>
            <wp:positionV relativeFrom="page">
              <wp:posOffset>2413000</wp:posOffset>
            </wp:positionV>
            <wp:extent cx="25400" cy="25400"/>
            <wp:wrapNone/>
            <wp:docPr id="1071" name="Picture 10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5321300</wp:posOffset>
            </wp:positionH>
            <wp:positionV relativeFrom="page">
              <wp:posOffset>2413000</wp:posOffset>
            </wp:positionV>
            <wp:extent cx="25400" cy="25400"/>
            <wp:wrapNone/>
            <wp:docPr id="1072" name="Picture 10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2463800</wp:posOffset>
            </wp:positionV>
            <wp:extent cx="25400" cy="76200"/>
            <wp:wrapNone/>
            <wp:docPr id="1073" name="Picture 10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2413000</wp:posOffset>
            </wp:positionV>
            <wp:extent cx="25400" cy="25400"/>
            <wp:wrapNone/>
            <wp:docPr id="1074" name="Picture 10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4991100</wp:posOffset>
            </wp:positionH>
            <wp:positionV relativeFrom="page">
              <wp:posOffset>2413000</wp:posOffset>
            </wp:positionV>
            <wp:extent cx="25400" cy="25400"/>
            <wp:wrapNone/>
            <wp:docPr id="1075" name="Picture 10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5067300</wp:posOffset>
            </wp:positionH>
            <wp:positionV relativeFrom="page">
              <wp:posOffset>2400300</wp:posOffset>
            </wp:positionV>
            <wp:extent cx="63500" cy="50800"/>
            <wp:wrapNone/>
            <wp:docPr id="1076" name="Picture 10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2413000</wp:posOffset>
            </wp:positionV>
            <wp:extent cx="25400" cy="25400"/>
            <wp:wrapNone/>
            <wp:docPr id="1077" name="Picture 10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2413000</wp:posOffset>
            </wp:positionV>
            <wp:extent cx="25400" cy="25400"/>
            <wp:wrapNone/>
            <wp:docPr id="1078" name="Picture 10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2413000</wp:posOffset>
            </wp:positionV>
            <wp:extent cx="25400" cy="25400"/>
            <wp:wrapNone/>
            <wp:docPr id="1079" name="Picture 10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4699000</wp:posOffset>
            </wp:positionH>
            <wp:positionV relativeFrom="page">
              <wp:posOffset>2413000</wp:posOffset>
            </wp:positionV>
            <wp:extent cx="25400" cy="25400"/>
            <wp:wrapNone/>
            <wp:docPr id="1080" name="Picture 10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2413000</wp:posOffset>
            </wp:positionV>
            <wp:extent cx="25400" cy="25400"/>
            <wp:wrapNone/>
            <wp:docPr id="1081" name="Picture 10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4445000</wp:posOffset>
            </wp:positionH>
            <wp:positionV relativeFrom="page">
              <wp:posOffset>2413000</wp:posOffset>
            </wp:positionV>
            <wp:extent cx="25400" cy="25400"/>
            <wp:wrapNone/>
            <wp:docPr id="1082" name="Picture 10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2413000</wp:posOffset>
            </wp:positionV>
            <wp:extent cx="25400" cy="25400"/>
            <wp:wrapNone/>
            <wp:docPr id="1083" name="Picture 10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4368800</wp:posOffset>
            </wp:positionH>
            <wp:positionV relativeFrom="page">
              <wp:posOffset>2413000</wp:posOffset>
            </wp:positionV>
            <wp:extent cx="25400" cy="25400"/>
            <wp:wrapNone/>
            <wp:docPr id="1084" name="Picture 10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4165600</wp:posOffset>
            </wp:positionH>
            <wp:positionV relativeFrom="page">
              <wp:posOffset>2501900</wp:posOffset>
            </wp:positionV>
            <wp:extent cx="25400" cy="25400"/>
            <wp:wrapNone/>
            <wp:docPr id="1085" name="Picture 10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2413000</wp:posOffset>
            </wp:positionV>
            <wp:extent cx="25400" cy="25400"/>
            <wp:wrapNone/>
            <wp:docPr id="1086" name="Picture 10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2413000</wp:posOffset>
            </wp:positionV>
            <wp:extent cx="25400" cy="25400"/>
            <wp:wrapNone/>
            <wp:docPr id="1087" name="Picture 10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4038600</wp:posOffset>
            </wp:positionH>
            <wp:positionV relativeFrom="page">
              <wp:posOffset>2413000</wp:posOffset>
            </wp:positionV>
            <wp:extent cx="25400" cy="25400"/>
            <wp:wrapNone/>
            <wp:docPr id="1088" name="Picture 10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4114800</wp:posOffset>
            </wp:positionH>
            <wp:positionV relativeFrom="page">
              <wp:posOffset>2400300</wp:posOffset>
            </wp:positionV>
            <wp:extent cx="63500" cy="50800"/>
            <wp:wrapNone/>
            <wp:docPr id="1089" name="Picture 10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2501900</wp:posOffset>
            </wp:positionV>
            <wp:extent cx="25400" cy="25400"/>
            <wp:wrapNone/>
            <wp:docPr id="1090" name="Picture 10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2413000</wp:posOffset>
            </wp:positionV>
            <wp:extent cx="25400" cy="25400"/>
            <wp:wrapNone/>
            <wp:docPr id="1091" name="Picture 10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3822700</wp:posOffset>
            </wp:positionH>
            <wp:positionV relativeFrom="page">
              <wp:posOffset>2413000</wp:posOffset>
            </wp:positionV>
            <wp:extent cx="25400" cy="25400"/>
            <wp:wrapNone/>
            <wp:docPr id="1092" name="Picture 10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2413000</wp:posOffset>
            </wp:positionV>
            <wp:extent cx="25400" cy="25400"/>
            <wp:wrapNone/>
            <wp:docPr id="1093" name="Picture 10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2413000</wp:posOffset>
            </wp:positionV>
            <wp:extent cx="25400" cy="25400"/>
            <wp:wrapNone/>
            <wp:docPr id="1094" name="Picture 10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2501900</wp:posOffset>
            </wp:positionV>
            <wp:extent cx="25400" cy="25400"/>
            <wp:wrapNone/>
            <wp:docPr id="1095" name="Picture 10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2413000</wp:posOffset>
            </wp:positionV>
            <wp:extent cx="25400" cy="25400"/>
            <wp:wrapNone/>
            <wp:docPr id="1096" name="Picture 10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2413000</wp:posOffset>
            </wp:positionV>
            <wp:extent cx="25400" cy="25400"/>
            <wp:wrapNone/>
            <wp:docPr id="1097" name="Picture 10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2413000</wp:posOffset>
            </wp:positionV>
            <wp:extent cx="25400" cy="25400"/>
            <wp:wrapNone/>
            <wp:docPr id="1098" name="Picture 10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2413000</wp:posOffset>
            </wp:positionV>
            <wp:extent cx="25400" cy="25400"/>
            <wp:wrapNone/>
            <wp:docPr id="1099" name="Picture 10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2463800</wp:posOffset>
            </wp:positionV>
            <wp:extent cx="25400" cy="76200"/>
            <wp:wrapNone/>
            <wp:docPr id="1100" name="Picture 1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2413000</wp:posOffset>
            </wp:positionV>
            <wp:extent cx="25400" cy="25400"/>
            <wp:wrapNone/>
            <wp:docPr id="1101" name="Picture 1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3124200</wp:posOffset>
            </wp:positionH>
            <wp:positionV relativeFrom="page">
              <wp:posOffset>2413000</wp:posOffset>
            </wp:positionV>
            <wp:extent cx="25400" cy="25400"/>
            <wp:wrapNone/>
            <wp:docPr id="1102" name="Picture 1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2413000</wp:posOffset>
            </wp:positionV>
            <wp:extent cx="25400" cy="25400"/>
            <wp:wrapNone/>
            <wp:docPr id="1103" name="Picture 1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2400300</wp:posOffset>
            </wp:positionV>
            <wp:extent cx="50800" cy="50800"/>
            <wp:wrapNone/>
            <wp:docPr id="1104" name="Picture 1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2501900</wp:posOffset>
            </wp:positionV>
            <wp:extent cx="25400" cy="25400"/>
            <wp:wrapNone/>
            <wp:docPr id="1105" name="Picture 1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2501900</wp:posOffset>
            </wp:positionV>
            <wp:extent cx="25400" cy="25400"/>
            <wp:wrapNone/>
            <wp:docPr id="1106" name="Picture 1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2413000</wp:posOffset>
            </wp:positionV>
            <wp:extent cx="25400" cy="25400"/>
            <wp:wrapNone/>
            <wp:docPr id="1107" name="Picture 1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2413000</wp:posOffset>
            </wp:positionV>
            <wp:extent cx="25400" cy="25400"/>
            <wp:wrapNone/>
            <wp:docPr id="1108" name="Picture 1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2413000</wp:posOffset>
            </wp:positionV>
            <wp:extent cx="25400" cy="25400"/>
            <wp:wrapNone/>
            <wp:docPr id="1109" name="Picture 1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2501900</wp:posOffset>
            </wp:positionV>
            <wp:extent cx="25400" cy="25400"/>
            <wp:wrapNone/>
            <wp:docPr id="1110" name="Picture 1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2501900</wp:posOffset>
            </wp:positionV>
            <wp:extent cx="25400" cy="25400"/>
            <wp:wrapNone/>
            <wp:docPr id="1111" name="Picture 1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2413000</wp:posOffset>
            </wp:positionV>
            <wp:extent cx="25400" cy="25400"/>
            <wp:wrapNone/>
            <wp:docPr id="1112" name="Picture 1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2413000</wp:posOffset>
            </wp:positionV>
            <wp:extent cx="25400" cy="25400"/>
            <wp:wrapNone/>
            <wp:docPr id="1113" name="Picture 1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2413000</wp:posOffset>
            </wp:positionV>
            <wp:extent cx="25400" cy="25400"/>
            <wp:wrapNone/>
            <wp:docPr id="1114" name="Picture 1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2463800</wp:posOffset>
            </wp:positionV>
            <wp:extent cx="63500" cy="76200"/>
            <wp:wrapNone/>
            <wp:docPr id="1115" name="Picture 1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2413000</wp:posOffset>
            </wp:positionV>
            <wp:extent cx="25400" cy="25400"/>
            <wp:wrapNone/>
            <wp:docPr id="1116" name="Picture 1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2413000</wp:posOffset>
            </wp:positionV>
            <wp:extent cx="25400" cy="25400"/>
            <wp:wrapNone/>
            <wp:docPr id="1117" name="Picture 1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2413000</wp:posOffset>
            </wp:positionV>
            <wp:extent cx="25400" cy="25400"/>
            <wp:wrapNone/>
            <wp:docPr id="1118" name="Picture 1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2413000</wp:posOffset>
            </wp:positionV>
            <wp:extent cx="25400" cy="25400"/>
            <wp:wrapNone/>
            <wp:docPr id="1119" name="Picture 1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2400300</wp:posOffset>
            </wp:positionV>
            <wp:extent cx="25400" cy="50800"/>
            <wp:wrapNone/>
            <wp:docPr id="1120" name="Picture 1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2501900</wp:posOffset>
            </wp:positionV>
            <wp:extent cx="25400" cy="25400"/>
            <wp:wrapNone/>
            <wp:docPr id="1121" name="Picture 1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2413000</wp:posOffset>
            </wp:positionV>
            <wp:extent cx="25400" cy="25400"/>
            <wp:wrapNone/>
            <wp:docPr id="1122" name="Picture 1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2413000</wp:posOffset>
            </wp:positionV>
            <wp:extent cx="25400" cy="25400"/>
            <wp:wrapNone/>
            <wp:docPr id="1123" name="Picture 1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2413000</wp:posOffset>
            </wp:positionV>
            <wp:extent cx="25400" cy="25400"/>
            <wp:wrapNone/>
            <wp:docPr id="1124" name="Picture 1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2413000</wp:posOffset>
            </wp:positionV>
            <wp:extent cx="25400" cy="25400"/>
            <wp:wrapNone/>
            <wp:docPr id="1125" name="Picture 1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2501900</wp:posOffset>
            </wp:positionV>
            <wp:extent cx="25400" cy="25400"/>
            <wp:wrapNone/>
            <wp:docPr id="1126" name="Picture 1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2501900</wp:posOffset>
            </wp:positionV>
            <wp:extent cx="25400" cy="25400"/>
            <wp:wrapNone/>
            <wp:docPr id="1127" name="Picture 1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2413000</wp:posOffset>
            </wp:positionV>
            <wp:extent cx="25400" cy="25400"/>
            <wp:wrapNone/>
            <wp:docPr id="1128" name="Picture 1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2413000</wp:posOffset>
            </wp:positionV>
            <wp:extent cx="25400" cy="25400"/>
            <wp:wrapNone/>
            <wp:docPr id="1129" name="Picture 1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2413000</wp:posOffset>
            </wp:positionV>
            <wp:extent cx="25400" cy="25400"/>
            <wp:wrapNone/>
            <wp:docPr id="1130" name="Picture 1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2413000</wp:posOffset>
            </wp:positionV>
            <wp:extent cx="25400" cy="25400"/>
            <wp:wrapNone/>
            <wp:docPr id="1131" name="Picture 1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2413000</wp:posOffset>
            </wp:positionV>
            <wp:extent cx="25400" cy="25400"/>
            <wp:wrapNone/>
            <wp:docPr id="1132" name="Picture 1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2311400</wp:posOffset>
            </wp:positionV>
            <wp:extent cx="25400" cy="25400"/>
            <wp:wrapNone/>
            <wp:docPr id="1133" name="Picture 1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5854700</wp:posOffset>
            </wp:positionH>
            <wp:positionV relativeFrom="page">
              <wp:posOffset>2311400</wp:posOffset>
            </wp:positionV>
            <wp:extent cx="25400" cy="25400"/>
            <wp:wrapNone/>
            <wp:docPr id="1134" name="Picture 1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2311400</wp:posOffset>
            </wp:positionV>
            <wp:extent cx="25400" cy="25400"/>
            <wp:wrapNone/>
            <wp:docPr id="1135" name="Picture 1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2311400</wp:posOffset>
            </wp:positionV>
            <wp:extent cx="25400" cy="25400"/>
            <wp:wrapNone/>
            <wp:docPr id="1136" name="Picture 1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2311400</wp:posOffset>
            </wp:positionV>
            <wp:extent cx="25400" cy="25400"/>
            <wp:wrapNone/>
            <wp:docPr id="1137" name="Picture 1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2311400</wp:posOffset>
            </wp:positionV>
            <wp:extent cx="25400" cy="25400"/>
            <wp:wrapNone/>
            <wp:docPr id="1138" name="Picture 1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2311400</wp:posOffset>
            </wp:positionV>
            <wp:extent cx="25400" cy="25400"/>
            <wp:wrapNone/>
            <wp:docPr id="1139" name="Picture 1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3683000</wp:posOffset>
            </wp:positionH>
            <wp:positionV relativeFrom="page">
              <wp:posOffset>2311400</wp:posOffset>
            </wp:positionV>
            <wp:extent cx="25400" cy="25400"/>
            <wp:wrapNone/>
            <wp:docPr id="1140" name="Picture 1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3352800</wp:posOffset>
            </wp:positionH>
            <wp:positionV relativeFrom="page">
              <wp:posOffset>2311400</wp:posOffset>
            </wp:positionV>
            <wp:extent cx="25400" cy="25400"/>
            <wp:wrapNone/>
            <wp:docPr id="1141" name="Picture 1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2311400</wp:posOffset>
            </wp:positionV>
            <wp:extent cx="25400" cy="25400"/>
            <wp:wrapNone/>
            <wp:docPr id="1142" name="Picture 1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2311400</wp:posOffset>
            </wp:positionV>
            <wp:extent cx="25400" cy="25400"/>
            <wp:wrapNone/>
            <wp:docPr id="1143" name="Picture 1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2311400</wp:posOffset>
            </wp:positionV>
            <wp:extent cx="25400" cy="25400"/>
            <wp:wrapNone/>
            <wp:docPr id="1144" name="Picture 1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2311400</wp:posOffset>
            </wp:positionV>
            <wp:extent cx="25400" cy="25400"/>
            <wp:wrapNone/>
            <wp:docPr id="1145" name="Picture 1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2311400</wp:posOffset>
            </wp:positionV>
            <wp:extent cx="25400" cy="25400"/>
            <wp:wrapNone/>
            <wp:docPr id="1146" name="Picture 1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2311400</wp:posOffset>
            </wp:positionV>
            <wp:extent cx="25400" cy="25400"/>
            <wp:wrapNone/>
            <wp:docPr id="1147" name="Picture 1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2311400</wp:posOffset>
            </wp:positionV>
            <wp:extent cx="25400" cy="25400"/>
            <wp:wrapNone/>
            <wp:docPr id="1148" name="Picture 1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2311400</wp:posOffset>
            </wp:positionV>
            <wp:extent cx="25400" cy="25400"/>
            <wp:wrapNone/>
            <wp:docPr id="1149" name="Picture 1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2311400</wp:posOffset>
            </wp:positionV>
            <wp:extent cx="25400" cy="25400"/>
            <wp:wrapNone/>
            <wp:docPr id="1150" name="Picture 1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2311400</wp:posOffset>
            </wp:positionV>
            <wp:extent cx="25400" cy="25400"/>
            <wp:wrapNone/>
            <wp:docPr id="1151" name="Picture 1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1447800</wp:posOffset>
            </wp:positionH>
            <wp:positionV relativeFrom="page">
              <wp:posOffset>2311400</wp:posOffset>
            </wp:positionV>
            <wp:extent cx="25400" cy="25400"/>
            <wp:wrapNone/>
            <wp:docPr id="1152" name="Picture 1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2311400</wp:posOffset>
            </wp:positionV>
            <wp:extent cx="25400" cy="25400"/>
            <wp:wrapNone/>
            <wp:docPr id="1153" name="Picture 1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2311400</wp:posOffset>
            </wp:positionV>
            <wp:extent cx="25400" cy="25400"/>
            <wp:wrapNone/>
            <wp:docPr id="1154" name="Picture 1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3416300</wp:posOffset>
            </wp:positionV>
            <wp:extent cx="38100" cy="38100"/>
            <wp:wrapNone/>
            <wp:docPr id="1155" name="Picture 1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3365500</wp:posOffset>
            </wp:positionV>
            <wp:extent cx="38100" cy="38100"/>
            <wp:wrapNone/>
            <wp:docPr id="1156" name="Picture 1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5384800</wp:posOffset>
            </wp:positionH>
            <wp:positionV relativeFrom="page">
              <wp:posOffset>3365500</wp:posOffset>
            </wp:positionV>
            <wp:extent cx="38100" cy="38100"/>
            <wp:wrapNone/>
            <wp:docPr id="1157" name="Picture 1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5054600</wp:posOffset>
            </wp:positionH>
            <wp:positionV relativeFrom="page">
              <wp:posOffset>3365500</wp:posOffset>
            </wp:positionV>
            <wp:extent cx="50800" cy="38100"/>
            <wp:wrapNone/>
            <wp:docPr id="1158" name="Picture 1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3365500</wp:posOffset>
            </wp:positionV>
            <wp:extent cx="38100" cy="38100"/>
            <wp:wrapNone/>
            <wp:docPr id="1159" name="Picture 1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3365500</wp:posOffset>
            </wp:positionV>
            <wp:extent cx="38100" cy="38100"/>
            <wp:wrapNone/>
            <wp:docPr id="1160" name="Picture 1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3390900</wp:posOffset>
            </wp:positionV>
            <wp:extent cx="38100" cy="38100"/>
            <wp:wrapNone/>
            <wp:docPr id="1161" name="Picture 1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3390900</wp:posOffset>
            </wp:positionV>
            <wp:extent cx="63500" cy="50800"/>
            <wp:wrapNone/>
            <wp:docPr id="1162" name="Picture 1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3365500</wp:posOffset>
            </wp:positionV>
            <wp:extent cx="38100" cy="38100"/>
            <wp:wrapNone/>
            <wp:docPr id="1163" name="Picture 1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3365500</wp:posOffset>
            </wp:positionV>
            <wp:extent cx="38100" cy="38100"/>
            <wp:wrapNone/>
            <wp:docPr id="1164" name="Picture 1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3365500</wp:posOffset>
            </wp:positionV>
            <wp:extent cx="38100" cy="38100"/>
            <wp:wrapNone/>
            <wp:docPr id="1165" name="Picture 1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3416300</wp:posOffset>
            </wp:positionV>
            <wp:extent cx="38100" cy="38100"/>
            <wp:wrapNone/>
            <wp:docPr id="1166" name="Picture 1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3251200</wp:posOffset>
            </wp:positionV>
            <wp:extent cx="38100" cy="38100"/>
            <wp:wrapNone/>
            <wp:docPr id="1167" name="Picture 1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3238500</wp:posOffset>
            </wp:positionV>
            <wp:extent cx="38100" cy="38100"/>
            <wp:wrapNone/>
            <wp:docPr id="1168" name="Picture 1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3225800</wp:posOffset>
            </wp:positionV>
            <wp:extent cx="38100" cy="38100"/>
            <wp:wrapNone/>
            <wp:docPr id="1169" name="Picture 1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3213100</wp:posOffset>
            </wp:positionV>
            <wp:extent cx="38100" cy="38100"/>
            <wp:wrapNone/>
            <wp:docPr id="1170" name="Picture 1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3390900</wp:posOffset>
            </wp:positionV>
            <wp:extent cx="63500" cy="50800"/>
            <wp:wrapNone/>
            <wp:docPr id="1171" name="Picture 1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3251200</wp:posOffset>
            </wp:positionV>
            <wp:extent cx="38100" cy="38100"/>
            <wp:wrapNone/>
            <wp:docPr id="1172" name="Picture 1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3263900</wp:posOffset>
            </wp:positionV>
            <wp:extent cx="38100" cy="38100"/>
            <wp:wrapNone/>
            <wp:docPr id="1173" name="Picture 1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4622800</wp:posOffset>
            </wp:positionH>
            <wp:positionV relativeFrom="page">
              <wp:posOffset>3225800</wp:posOffset>
            </wp:positionV>
            <wp:extent cx="38100" cy="38100"/>
            <wp:wrapNone/>
            <wp:docPr id="1174" name="Picture 1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3251200</wp:posOffset>
            </wp:positionV>
            <wp:extent cx="38100" cy="38100"/>
            <wp:wrapNone/>
            <wp:docPr id="1175" name="Picture 1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3263900</wp:posOffset>
            </wp:positionV>
            <wp:extent cx="38100" cy="38100"/>
            <wp:wrapNone/>
            <wp:docPr id="1176" name="Picture 1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3251200</wp:posOffset>
            </wp:positionV>
            <wp:extent cx="38100" cy="50800"/>
            <wp:wrapNone/>
            <wp:docPr id="1177" name="Picture 1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3263900</wp:posOffset>
            </wp:positionV>
            <wp:extent cx="38100" cy="38100"/>
            <wp:wrapNone/>
            <wp:docPr id="1178" name="Picture 1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3263900</wp:posOffset>
            </wp:positionV>
            <wp:extent cx="38100" cy="38100"/>
            <wp:wrapNone/>
            <wp:docPr id="1179" name="Picture 1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3263900</wp:posOffset>
            </wp:positionV>
            <wp:extent cx="38100" cy="38100"/>
            <wp:wrapNone/>
            <wp:docPr id="1180" name="Picture 1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2552700</wp:posOffset>
            </wp:positionH>
            <wp:positionV relativeFrom="page">
              <wp:posOffset>3251200</wp:posOffset>
            </wp:positionV>
            <wp:extent cx="38100" cy="38100"/>
            <wp:wrapNone/>
            <wp:docPr id="1181" name="Picture 1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3251200</wp:posOffset>
            </wp:positionV>
            <wp:extent cx="38100" cy="50800"/>
            <wp:wrapNone/>
            <wp:docPr id="1182" name="Picture 1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3098800</wp:posOffset>
            </wp:positionV>
            <wp:extent cx="38100" cy="38100"/>
            <wp:wrapNone/>
            <wp:docPr id="1183" name="Picture 1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5651500</wp:posOffset>
            </wp:positionH>
            <wp:positionV relativeFrom="page">
              <wp:posOffset>3251200</wp:posOffset>
            </wp:positionV>
            <wp:extent cx="38100" cy="38100"/>
            <wp:wrapNone/>
            <wp:docPr id="1184" name="Picture 1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5588000</wp:posOffset>
            </wp:positionH>
            <wp:positionV relativeFrom="page">
              <wp:posOffset>3225800</wp:posOffset>
            </wp:positionV>
            <wp:extent cx="38100" cy="38100"/>
            <wp:wrapNone/>
            <wp:docPr id="1185" name="Picture 1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5575300</wp:posOffset>
            </wp:positionH>
            <wp:positionV relativeFrom="page">
              <wp:posOffset>3213100</wp:posOffset>
            </wp:positionV>
            <wp:extent cx="38100" cy="38100"/>
            <wp:wrapNone/>
            <wp:docPr id="1186" name="Picture 1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4622800</wp:posOffset>
            </wp:positionH>
            <wp:positionV relativeFrom="page">
              <wp:posOffset>3225800</wp:posOffset>
            </wp:positionV>
            <wp:extent cx="38100" cy="38100"/>
            <wp:wrapNone/>
            <wp:docPr id="1187" name="Picture 1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3251200</wp:posOffset>
            </wp:positionV>
            <wp:extent cx="38100" cy="38100"/>
            <wp:wrapNone/>
            <wp:docPr id="1188" name="Picture 1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3086100</wp:posOffset>
            </wp:positionV>
            <wp:extent cx="38100" cy="38100"/>
            <wp:wrapNone/>
            <wp:docPr id="1189" name="Picture 1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4572000</wp:posOffset>
            </wp:positionH>
            <wp:positionV relativeFrom="page">
              <wp:posOffset>3111500</wp:posOffset>
            </wp:positionV>
            <wp:extent cx="50800" cy="50800"/>
            <wp:wrapNone/>
            <wp:docPr id="1190" name="Picture 1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3098800</wp:posOffset>
            </wp:positionV>
            <wp:extent cx="38100" cy="38100"/>
            <wp:wrapNone/>
            <wp:docPr id="1191" name="Picture 1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3098800</wp:posOffset>
            </wp:positionV>
            <wp:extent cx="38100" cy="38100"/>
            <wp:wrapNone/>
            <wp:docPr id="1192" name="Picture 1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3086100</wp:posOffset>
            </wp:positionV>
            <wp:extent cx="38100" cy="38100"/>
            <wp:wrapNone/>
            <wp:docPr id="1193" name="Picture 1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3073400</wp:posOffset>
            </wp:positionV>
            <wp:extent cx="63500" cy="50800"/>
            <wp:wrapNone/>
            <wp:docPr id="1194" name="Picture 1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5537200</wp:posOffset>
            </wp:positionH>
            <wp:positionV relativeFrom="page">
              <wp:posOffset>3390900</wp:posOffset>
            </wp:positionV>
            <wp:extent cx="25400" cy="25400"/>
            <wp:wrapNone/>
            <wp:docPr id="1195" name="Picture 1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5524500</wp:posOffset>
            </wp:positionH>
            <wp:positionV relativeFrom="page">
              <wp:posOffset>3251200</wp:posOffset>
            </wp:positionV>
            <wp:extent cx="25400" cy="25400"/>
            <wp:wrapNone/>
            <wp:docPr id="1196" name="Picture 1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2641600</wp:posOffset>
            </wp:positionH>
            <wp:positionV relativeFrom="page">
              <wp:posOffset>3390900</wp:posOffset>
            </wp:positionV>
            <wp:extent cx="25400" cy="25400"/>
            <wp:wrapNone/>
            <wp:docPr id="1197" name="Picture 1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3327400</wp:posOffset>
            </wp:positionV>
            <wp:extent cx="25400" cy="50800"/>
            <wp:wrapNone/>
            <wp:docPr id="1198" name="Picture 1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2654300</wp:posOffset>
            </wp:positionH>
            <wp:positionV relativeFrom="page">
              <wp:posOffset>3251200</wp:posOffset>
            </wp:positionV>
            <wp:extent cx="25400" cy="25400"/>
            <wp:wrapNone/>
            <wp:docPr id="1199" name="Picture 1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3390900</wp:posOffset>
            </wp:positionV>
            <wp:extent cx="25400" cy="25400"/>
            <wp:wrapNone/>
            <wp:docPr id="1200" name="Picture 1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5867400</wp:posOffset>
            </wp:positionH>
            <wp:positionV relativeFrom="page">
              <wp:posOffset>3390900</wp:posOffset>
            </wp:positionV>
            <wp:extent cx="25400" cy="25400"/>
            <wp:wrapNone/>
            <wp:docPr id="1201" name="Picture 1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5854700</wp:posOffset>
            </wp:positionH>
            <wp:positionV relativeFrom="page">
              <wp:posOffset>3251200</wp:posOffset>
            </wp:positionV>
            <wp:extent cx="25400" cy="25400"/>
            <wp:wrapNone/>
            <wp:docPr id="1202" name="Picture 1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5245100</wp:posOffset>
            </wp:positionH>
            <wp:positionV relativeFrom="page">
              <wp:posOffset>3390900</wp:posOffset>
            </wp:positionV>
            <wp:extent cx="25400" cy="25400"/>
            <wp:wrapNone/>
            <wp:docPr id="1203" name="Picture 1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5207000</wp:posOffset>
            </wp:positionH>
            <wp:positionV relativeFrom="page">
              <wp:posOffset>3390900</wp:posOffset>
            </wp:positionV>
            <wp:extent cx="25400" cy="25400"/>
            <wp:wrapNone/>
            <wp:docPr id="1204" name="Picture 1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5257800</wp:posOffset>
            </wp:positionH>
            <wp:positionV relativeFrom="page">
              <wp:posOffset>3251200</wp:posOffset>
            </wp:positionV>
            <wp:extent cx="25400" cy="25400"/>
            <wp:wrapNone/>
            <wp:docPr id="1205" name="Picture 1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4953000</wp:posOffset>
            </wp:positionH>
            <wp:positionV relativeFrom="page">
              <wp:posOffset>3390900</wp:posOffset>
            </wp:positionV>
            <wp:extent cx="25400" cy="25400"/>
            <wp:wrapNone/>
            <wp:docPr id="1206" name="Picture 1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3390900</wp:posOffset>
            </wp:positionV>
            <wp:extent cx="25400" cy="25400"/>
            <wp:wrapNone/>
            <wp:docPr id="1207" name="Picture 1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3390900</wp:posOffset>
            </wp:positionV>
            <wp:extent cx="25400" cy="25400"/>
            <wp:wrapNone/>
            <wp:docPr id="1208" name="Picture 1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4927600</wp:posOffset>
            </wp:positionH>
            <wp:positionV relativeFrom="page">
              <wp:posOffset>3251200</wp:posOffset>
            </wp:positionV>
            <wp:extent cx="25400" cy="25400"/>
            <wp:wrapNone/>
            <wp:docPr id="1209" name="Picture 1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3390900</wp:posOffset>
            </wp:positionV>
            <wp:extent cx="25400" cy="25400"/>
            <wp:wrapNone/>
            <wp:docPr id="1210" name="Picture 1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3365500</wp:posOffset>
            </wp:positionV>
            <wp:extent cx="63500" cy="50800"/>
            <wp:wrapNone/>
            <wp:docPr id="1211" name="Picture 1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3302000</wp:posOffset>
            </wp:positionV>
            <wp:extent cx="25400" cy="25400"/>
            <wp:wrapNone/>
            <wp:docPr id="1212" name="Picture 1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3390900</wp:posOffset>
            </wp:positionV>
            <wp:extent cx="25400" cy="25400"/>
            <wp:wrapNone/>
            <wp:docPr id="1213" name="Picture 1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3390900</wp:posOffset>
            </wp:positionV>
            <wp:extent cx="25400" cy="25400"/>
            <wp:wrapNone/>
            <wp:docPr id="1214" name="Picture 1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4216400</wp:posOffset>
            </wp:positionH>
            <wp:positionV relativeFrom="page">
              <wp:posOffset>3390900</wp:posOffset>
            </wp:positionV>
            <wp:extent cx="25400" cy="25400"/>
            <wp:wrapNone/>
            <wp:docPr id="1215" name="Picture 1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3390900</wp:posOffset>
            </wp:positionV>
            <wp:extent cx="25400" cy="25400"/>
            <wp:wrapNone/>
            <wp:docPr id="1216" name="Picture 1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3390900</wp:posOffset>
            </wp:positionV>
            <wp:extent cx="25400" cy="25400"/>
            <wp:wrapNone/>
            <wp:docPr id="1217" name="Picture 1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3390900</wp:posOffset>
            </wp:positionV>
            <wp:extent cx="25400" cy="25400"/>
            <wp:wrapNone/>
            <wp:docPr id="1218" name="Picture 1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3975100</wp:posOffset>
            </wp:positionH>
            <wp:positionV relativeFrom="page">
              <wp:posOffset>3251200</wp:posOffset>
            </wp:positionV>
            <wp:extent cx="25400" cy="25400"/>
            <wp:wrapNone/>
            <wp:docPr id="1219" name="Picture 1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3594100</wp:posOffset>
            </wp:positionH>
            <wp:positionV relativeFrom="page">
              <wp:posOffset>3390900</wp:posOffset>
            </wp:positionV>
            <wp:extent cx="25400" cy="25400"/>
            <wp:wrapNone/>
            <wp:docPr id="1220" name="Picture 1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3314700</wp:posOffset>
            </wp:positionV>
            <wp:extent cx="25400" cy="25400"/>
            <wp:wrapNone/>
            <wp:docPr id="1221" name="Picture 1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3340100</wp:posOffset>
            </wp:positionH>
            <wp:positionV relativeFrom="page">
              <wp:posOffset>3390900</wp:posOffset>
            </wp:positionV>
            <wp:extent cx="25400" cy="25400"/>
            <wp:wrapNone/>
            <wp:docPr id="1222" name="Picture 1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3302000</wp:posOffset>
            </wp:positionH>
            <wp:positionV relativeFrom="page">
              <wp:posOffset>3390900</wp:posOffset>
            </wp:positionV>
            <wp:extent cx="25400" cy="25400"/>
            <wp:wrapNone/>
            <wp:docPr id="1223" name="Picture 1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3390900</wp:posOffset>
            </wp:positionV>
            <wp:extent cx="25400" cy="25400"/>
            <wp:wrapNone/>
            <wp:docPr id="1224" name="Picture 1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3251200</wp:posOffset>
            </wp:positionV>
            <wp:extent cx="25400" cy="25400"/>
            <wp:wrapNone/>
            <wp:docPr id="1225" name="Picture 1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3390900</wp:posOffset>
            </wp:positionV>
            <wp:extent cx="25400" cy="25400"/>
            <wp:wrapNone/>
            <wp:docPr id="1226" name="Picture 1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2971800</wp:posOffset>
            </wp:positionH>
            <wp:positionV relativeFrom="page">
              <wp:posOffset>3390900</wp:posOffset>
            </wp:positionV>
            <wp:extent cx="25400" cy="25400"/>
            <wp:wrapNone/>
            <wp:docPr id="1227" name="Picture 1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3390900</wp:posOffset>
            </wp:positionV>
            <wp:extent cx="25400" cy="25400"/>
            <wp:wrapNone/>
            <wp:docPr id="1228" name="Picture 1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3251200</wp:posOffset>
            </wp:positionV>
            <wp:extent cx="25400" cy="25400"/>
            <wp:wrapNone/>
            <wp:docPr id="1229" name="Picture 1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3390900</wp:posOffset>
            </wp:positionV>
            <wp:extent cx="25400" cy="25400"/>
            <wp:wrapNone/>
            <wp:docPr id="1230" name="Picture 1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3390900</wp:posOffset>
            </wp:positionV>
            <wp:extent cx="25400" cy="25400"/>
            <wp:wrapNone/>
            <wp:docPr id="1231" name="Picture 1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2311400</wp:posOffset>
            </wp:positionH>
            <wp:positionV relativeFrom="page">
              <wp:posOffset>3390900</wp:posOffset>
            </wp:positionV>
            <wp:extent cx="25400" cy="25400"/>
            <wp:wrapNone/>
            <wp:docPr id="1232" name="Picture 1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3390900</wp:posOffset>
            </wp:positionV>
            <wp:extent cx="25400" cy="25400"/>
            <wp:wrapNone/>
            <wp:docPr id="1233" name="Picture 1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2362200</wp:posOffset>
            </wp:positionH>
            <wp:positionV relativeFrom="page">
              <wp:posOffset>3251200</wp:posOffset>
            </wp:positionV>
            <wp:extent cx="25400" cy="25400"/>
            <wp:wrapNone/>
            <wp:docPr id="1234" name="Picture 1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3251200</wp:posOffset>
            </wp:positionV>
            <wp:extent cx="25400" cy="25400"/>
            <wp:wrapNone/>
            <wp:docPr id="1235" name="Picture 1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3390900</wp:posOffset>
            </wp:positionV>
            <wp:extent cx="25400" cy="25400"/>
            <wp:wrapNone/>
            <wp:docPr id="1236" name="Picture 1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3390900</wp:posOffset>
            </wp:positionV>
            <wp:extent cx="25400" cy="25400"/>
            <wp:wrapNone/>
            <wp:docPr id="1237" name="Picture 1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3390900</wp:posOffset>
            </wp:positionV>
            <wp:extent cx="25400" cy="25400"/>
            <wp:wrapNone/>
            <wp:docPr id="1238" name="Picture 1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3251200</wp:posOffset>
            </wp:positionV>
            <wp:extent cx="25400" cy="25400"/>
            <wp:wrapNone/>
            <wp:docPr id="1239" name="Picture 1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3390900</wp:posOffset>
            </wp:positionV>
            <wp:extent cx="25400" cy="25400"/>
            <wp:wrapNone/>
            <wp:docPr id="1240" name="Picture 1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3390900</wp:posOffset>
            </wp:positionV>
            <wp:extent cx="25400" cy="25400"/>
            <wp:wrapNone/>
            <wp:docPr id="1241" name="Picture 1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3390900</wp:posOffset>
            </wp:positionV>
            <wp:extent cx="25400" cy="25400"/>
            <wp:wrapNone/>
            <wp:docPr id="1242" name="Picture 1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3390900</wp:posOffset>
            </wp:positionV>
            <wp:extent cx="25400" cy="25400"/>
            <wp:wrapNone/>
            <wp:docPr id="1243" name="Picture 1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3251200</wp:posOffset>
            </wp:positionV>
            <wp:extent cx="25400" cy="25400"/>
            <wp:wrapNone/>
            <wp:docPr id="1244" name="Picture 1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3251200</wp:posOffset>
            </wp:positionV>
            <wp:extent cx="25400" cy="25400"/>
            <wp:wrapNone/>
            <wp:docPr id="1245" name="Picture 1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3251200</wp:posOffset>
            </wp:positionV>
            <wp:extent cx="25400" cy="25400"/>
            <wp:wrapNone/>
            <wp:docPr id="1246" name="Picture 1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5372100</wp:posOffset>
            </wp:positionH>
            <wp:positionV relativeFrom="page">
              <wp:posOffset>3251200</wp:posOffset>
            </wp:positionV>
            <wp:extent cx="25400" cy="25400"/>
            <wp:wrapNone/>
            <wp:docPr id="1247" name="Picture 1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3175000</wp:posOffset>
            </wp:positionV>
            <wp:extent cx="25400" cy="50800"/>
            <wp:wrapNone/>
            <wp:docPr id="1248" name="Picture 1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3111500</wp:posOffset>
            </wp:positionV>
            <wp:extent cx="25400" cy="25400"/>
            <wp:wrapNone/>
            <wp:docPr id="1249" name="Picture 1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3251200</wp:posOffset>
            </wp:positionV>
            <wp:extent cx="25400" cy="25400"/>
            <wp:wrapNone/>
            <wp:docPr id="1250" name="Picture 1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4089400</wp:posOffset>
            </wp:positionH>
            <wp:positionV relativeFrom="page">
              <wp:posOffset>3251200</wp:posOffset>
            </wp:positionV>
            <wp:extent cx="25400" cy="25400"/>
            <wp:wrapNone/>
            <wp:docPr id="1251" name="Picture 1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4140200</wp:posOffset>
            </wp:positionH>
            <wp:positionV relativeFrom="page">
              <wp:posOffset>3098800</wp:posOffset>
            </wp:positionV>
            <wp:extent cx="25400" cy="76200"/>
            <wp:wrapNone/>
            <wp:docPr id="1252" name="Picture 1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3251200</wp:posOffset>
            </wp:positionV>
            <wp:extent cx="25400" cy="25400"/>
            <wp:wrapNone/>
            <wp:docPr id="1253" name="Picture 1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3251200</wp:posOffset>
            </wp:positionV>
            <wp:extent cx="25400" cy="25400"/>
            <wp:wrapNone/>
            <wp:docPr id="1254" name="Picture 1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3136900</wp:posOffset>
            </wp:positionV>
            <wp:extent cx="25400" cy="50800"/>
            <wp:wrapNone/>
            <wp:docPr id="1255" name="Picture 1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3251200</wp:posOffset>
            </wp:positionV>
            <wp:extent cx="25400" cy="25400"/>
            <wp:wrapNone/>
            <wp:docPr id="1256" name="Picture 1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3149600</wp:posOffset>
            </wp:positionV>
            <wp:extent cx="25400" cy="50800"/>
            <wp:wrapNone/>
            <wp:docPr id="1257" name="Picture 1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3251200</wp:posOffset>
            </wp:positionV>
            <wp:extent cx="25400" cy="25400"/>
            <wp:wrapNone/>
            <wp:docPr id="1258" name="Picture 1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3251200</wp:posOffset>
            </wp:positionV>
            <wp:extent cx="25400" cy="25400"/>
            <wp:wrapNone/>
            <wp:docPr id="1259" name="Picture 1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5702300</wp:posOffset>
            </wp:positionH>
            <wp:positionV relativeFrom="page">
              <wp:posOffset>3251200</wp:posOffset>
            </wp:positionV>
            <wp:extent cx="25400" cy="25400"/>
            <wp:wrapNone/>
            <wp:docPr id="1260" name="Picture 1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4749800</wp:posOffset>
            </wp:positionH>
            <wp:positionV relativeFrom="page">
              <wp:posOffset>3251200</wp:posOffset>
            </wp:positionV>
            <wp:extent cx="25400" cy="25400"/>
            <wp:wrapNone/>
            <wp:docPr id="1261" name="Picture 1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3251200</wp:posOffset>
            </wp:positionV>
            <wp:extent cx="25400" cy="25400"/>
            <wp:wrapNone/>
            <wp:docPr id="1262" name="Picture 1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3251200</wp:posOffset>
            </wp:positionV>
            <wp:extent cx="25400" cy="25400"/>
            <wp:wrapNone/>
            <wp:docPr id="1263" name="Picture 1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2806700</wp:posOffset>
            </wp:positionH>
            <wp:positionV relativeFrom="page">
              <wp:posOffset>3251200</wp:posOffset>
            </wp:positionV>
            <wp:extent cx="25400" cy="25400"/>
            <wp:wrapNone/>
            <wp:docPr id="1264" name="Picture 1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3251200</wp:posOffset>
            </wp:positionV>
            <wp:extent cx="25400" cy="25400"/>
            <wp:wrapNone/>
            <wp:docPr id="1265" name="Picture 1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3251200</wp:posOffset>
            </wp:positionV>
            <wp:extent cx="25400" cy="25400"/>
            <wp:wrapNone/>
            <wp:docPr id="1266" name="Picture 1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82"/>
        <w:gridCol w:w="3182"/>
        <w:gridCol w:w="3182"/>
      </w:tblGrid>
      <w:tr>
        <w:trPr>
          <w:trHeight w:hRule="exact" w:val="2746"/>
        </w:trPr>
        <w:tc>
          <w:tcPr>
            <w:tcW w:type="dxa" w:w="7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00" w:after="0"/>
              <w:ind w:left="20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dc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(volts)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7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</w:tr>
      <w:tr>
        <w:trPr>
          <w:trHeight w:hRule="exact" w:val="7464"/>
        </w:trPr>
        <w:tc>
          <w:tcPr>
            <w:tcW w:type="dxa" w:w="3182"/>
            <w:vMerge/>
            <w:tcBorders/>
          </w:tcPr>
          <w:p/>
        </w:tc>
        <w:tc>
          <w:tcPr>
            <w:tcW w:type="dxa" w:w="3182"/>
            <w:vMerge/>
            <w:tcBorders/>
          </w:tcPr>
          <w:p/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7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250 </w:t>
            </w:r>
          </w:p>
          <w:p>
            <w:pPr>
              <w:autoSpaceDN w:val="0"/>
              <w:autoSpaceDE w:val="0"/>
              <w:widowControl/>
              <w:spacing w:line="222" w:lineRule="exact" w:before="249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100 </w:t>
            </w:r>
          </w:p>
          <w:p>
            <w:pPr>
              <w:autoSpaceDN w:val="0"/>
              <w:autoSpaceDE w:val="0"/>
              <w:widowControl/>
              <w:spacing w:line="222" w:lineRule="exact" w:before="67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 </w:t>
            </w:r>
            <w:r>
              <w:drawing>
                <wp:inline xmlns:a="http://schemas.openxmlformats.org/drawingml/2006/main" xmlns:pic="http://schemas.openxmlformats.org/drawingml/2006/picture">
                  <wp:extent cx="4152900" cy="28829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88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200 </w:t>
            </w:r>
          </w:p>
          <w:p>
            <w:pPr>
              <w:autoSpaceDN w:val="0"/>
              <w:autoSpaceDE w:val="0"/>
              <w:widowControl/>
              <w:spacing w:line="222" w:lineRule="exact" w:before="65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150 </w:t>
            </w:r>
          </w:p>
          <w:p>
            <w:pPr>
              <w:autoSpaceDN w:val="0"/>
              <w:autoSpaceDE w:val="0"/>
              <w:widowControl/>
              <w:spacing w:line="222" w:lineRule="exact" w:before="2598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0                0.1               0.2                0.3                0.4               0.5               0.6               0.7               0.8                0.9                 1 </w:t>
            </w:r>
          </w:p>
        </w:tc>
      </w:tr>
    </w:tbl>
    <w:p>
      <w:pPr>
        <w:autoSpaceDN w:val="0"/>
        <w:autoSpaceDE w:val="0"/>
        <w:widowControl/>
        <w:spacing w:line="222" w:lineRule="exact" w:before="54" w:after="0"/>
        <w:ind w:left="0" w:right="45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t(sec) </w:t>
      </w:r>
    </w:p>
    <w:p>
      <w:pPr>
        <w:autoSpaceDN w:val="0"/>
        <w:autoSpaceDE w:val="0"/>
        <w:widowControl/>
        <w:spacing w:line="176" w:lineRule="exact" w:before="1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7. System response with Power Factor Improvement (system2) </w:t>
      </w:r>
    </w:p>
    <w:p>
      <w:pPr>
        <w:sectPr>
          <w:pgSz w:w="10885" w:h="14854"/>
          <w:pgMar w:top="368" w:right="688" w:bottom="1440" w:left="652" w:header="720" w:footer="720" w:gutter="0"/>
          <w:cols w:space="720" w:num="1" w:equalWidth="0">
            <w:col w:w="9546" w:space="0"/>
            <w:col w:w="9446" w:space="0"/>
            <w:col w:w="9638" w:space="0"/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58" w:val="left"/>
        </w:tabs>
        <w:autoSpaceDE w:val="0"/>
        <w:widowControl/>
        <w:spacing w:line="176" w:lineRule="exact" w:before="0" w:after="0"/>
        <w:ind w:left="252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Pradeep Kumar et al. /  AASRI Procedia  5 ( 2013 )  249 – 261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259</w:t>
      </w:r>
    </w:p>
    <w:p>
      <w:pPr>
        <w:autoSpaceDN w:val="0"/>
        <w:autoSpaceDE w:val="0"/>
        <w:widowControl/>
        <w:spacing w:line="240" w:lineRule="auto" w:before="270" w:after="286"/>
        <w:ind w:left="1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40070" cy="3601719"/>
            <wp:docPr id="1267" name="Picture 1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6017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9333"/>
      </w:tblGrid>
      <w:tr>
        <w:trPr>
          <w:trHeight w:hRule="exact" w:val="4580"/>
        </w:trPr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501 </w:t>
            </w:r>
          </w:p>
          <w:p>
            <w:pPr>
              <w:autoSpaceDN w:val="0"/>
              <w:autoSpaceDE w:val="0"/>
              <w:widowControl/>
              <w:spacing w:line="410" w:lineRule="exact" w:before="1636" w:after="0"/>
              <w:ind w:left="864" w:right="66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499.8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499.6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499.4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499.2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02.0" w:type="dxa"/>
            </w:tblPr>
            <w:tblGrid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  <w:gridCol w:w="792"/>
            </w:tblGrid>
            <w:tr>
              <w:trPr>
                <w:trHeight w:hRule="exact" w:val="396"/>
              </w:trPr>
              <w:tc>
                <w:tcPr>
                  <w:tcW w:type="dxa" w:w="566"/>
                  <w:tcBorders>
                    <w:start w:sz="16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16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4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6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04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4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6.0" w:val="single" w:color="#3A25D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2"/>
              </w:trPr>
              <w:tc>
                <w:tcPr>
                  <w:tcW w:type="dxa" w:w="566"/>
                  <w:tcBorders>
                    <w:start w:sz="16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6.0" w:val="single" w:color="#3A25DA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6.0" w:val="single" w:color="#3A25DA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1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30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1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17"/>
              </w:trPr>
              <w:tc>
                <w:tcPr>
                  <w:tcW w:type="dxa" w:w="566"/>
                  <w:tcBorders>
                    <w:start w:sz="16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76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4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8"/>
                  <w:tcBorders>
                    <w:start w:sz="8.0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30" w:lineRule="exact" w:before="0" w:after="0"/>
              <w:ind w:left="576" w:right="66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500.6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500.2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dc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(volts) </w:t>
            </w:r>
          </w:p>
          <w:p>
            <w:pPr>
              <w:autoSpaceDN w:val="0"/>
              <w:autoSpaceDE w:val="0"/>
              <w:widowControl/>
              <w:spacing w:line="326" w:lineRule="exact" w:before="1478" w:after="0"/>
              <w:ind w:left="10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499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0               0.1             0.2              0.3             0.4            0.5             0.6             0.7             0.8             0.9               1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2" w:lineRule="exact" w:before="72" w:after="0"/>
        <w:ind w:left="0" w:right="43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t(sec) </w:t>
      </w:r>
    </w:p>
    <w:p>
      <w:pPr>
        <w:autoSpaceDN w:val="0"/>
        <w:autoSpaceDE w:val="0"/>
        <w:widowControl/>
        <w:spacing w:line="176" w:lineRule="exact" w:before="180" w:after="0"/>
        <w:ind w:left="0" w:right="25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 8. System response with Power Factor Improvement (system3) </w:t>
      </w:r>
    </w:p>
    <w:p>
      <w:pPr>
        <w:sectPr>
          <w:pgSz w:w="10885" w:h="14854"/>
          <w:pgMar w:top="368" w:right="532" w:bottom="1218" w:left="1020" w:header="720" w:footer="720" w:gutter="0"/>
          <w:cols w:space="720" w:num="1" w:equalWidth="0">
            <w:col w:w="9334" w:space="0"/>
            <w:col w:w="9546" w:space="0"/>
            <w:col w:w="9446" w:space="0"/>
            <w:col w:w="9638" w:space="0"/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1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Pradeep Kumar et al. /  AASRI Procedia  5 ( 2013 )  249 – 261 </w:t>
      </w:r>
    </w:p>
    <w:p>
      <w:pPr>
        <w:autoSpaceDN w:val="0"/>
        <w:autoSpaceDE w:val="0"/>
        <w:widowControl/>
        <w:spacing w:line="230" w:lineRule="exact" w:before="296" w:after="0"/>
        <w:ind w:left="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5. 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has developed models for different system topologies of the Distribution Static Compensator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(DSTATCOM) using Simulink’SimPowerSystem Toolbox. The control of the DSTATCOM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topologies is based on Synchronous Reference Frame control. Time domain simulations have been used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verify the operation of these models. These models can be easily modified to: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1- Perform different types of power quality studies in a user friendly simulation environment for teaching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researching. </w:t>
      </w:r>
    </w:p>
    <w:p>
      <w:pPr>
        <w:autoSpaceDN w:val="0"/>
        <w:autoSpaceDE w:val="0"/>
        <w:widowControl/>
        <w:spacing w:line="222" w:lineRule="exact" w:before="8" w:after="0"/>
        <w:ind w:left="3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2- Test control strategies and methods for the DSTATCOM. </w:t>
      </w:r>
    </w:p>
    <w:p>
      <w:pPr>
        <w:autoSpaceDN w:val="0"/>
        <w:autoSpaceDE w:val="0"/>
        <w:widowControl/>
        <w:spacing w:line="230" w:lineRule="exact" w:before="0" w:after="0"/>
        <w:ind w:left="3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3- Develop models for other system topologies of the DSTATCOM, which is not considered is this paper, by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modifying the existing modeled topologies. </w:t>
      </w:r>
    </w:p>
    <w:p>
      <w:pPr>
        <w:autoSpaceDN w:val="0"/>
        <w:autoSpaceDE w:val="0"/>
        <w:widowControl/>
        <w:spacing w:line="230" w:lineRule="exact" w:before="12" w:after="0"/>
        <w:ind w:left="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Acknowledgments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would like to thank Director,NIT Jamshedpur for providing financial support  to complete the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work under TEQIP scheme for Mr Pradeep Kumar.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12" w:after="0"/>
        <w:ind w:left="3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Chen B S, Hsu Y Y.A minimal harmonic controller for a STATCOM.IEEE Trans. Ind. Electron. Feb.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2008; 55(2): pp. 655–664.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0" w:after="0"/>
        <w:ind w:left="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[2]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Akagi H, Watanabe E H, Aredes M . Instantaneous Power Theory and Applications to Power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Conditioning. Hoboken: NJ Wiley;2007. </w:t>
      </w:r>
    </w:p>
    <w:p>
      <w:pPr>
        <w:autoSpaceDN w:val="0"/>
        <w:autoSpaceDE w:val="0"/>
        <w:widowControl/>
        <w:spacing w:line="230" w:lineRule="exact" w:before="0" w:after="0"/>
        <w:ind w:left="572" w:right="22" w:hanging="234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[3]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Herrera R S, Salmeron P, Kim H.Instantaneous reactive power theory applied to active power filter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compensation: Different approaches, assessment, and experimental results.IEEE Trans. Ind. Electron. Jan.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2008; 55(1): pp. 184–196.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0" w:after="0"/>
        <w:ind w:left="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[4]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Divan D  M, Bhattacharya S, Banerjee B.Synchronous frame harmonic isolator using active series filter.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inProc. Eur. Power Electron. Conf. 1991; pp. 3030–3035.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0" w:after="0"/>
        <w:ind w:left="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[5]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Singh B,Verma V.Selective compensation of power-quality problems through active power filter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current decomposition. IEEE Trans. Power Del.Apr. 2008; 23(2): pp. 792–799. </w:t>
      </w:r>
    </w:p>
    <w:p>
      <w:pPr>
        <w:autoSpaceDN w:val="0"/>
        <w:autoSpaceDE w:val="0"/>
        <w:widowControl/>
        <w:spacing w:line="230" w:lineRule="exact" w:before="0" w:after="0"/>
        <w:ind w:left="572" w:right="22" w:hanging="234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[6]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Lascu C,Asiminoaei L,Boldea I, Blaabjerg F.Frequency response analysis of current controllers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selective harmonic compensation in active power filters.IEEE Trans. Ind. Electron. Feb. 2009;56(2): pp.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337– 347.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0" w:after="0"/>
        <w:ind w:left="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[7]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Luo A, Shuai Z, Zhu W, Shen Z J.Combined system for harmonic suppression and reactive power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compensation.IEEE Trans. Ind Electron. Feb. 2009; 56(2): pp. 418–428. </w:t>
      </w:r>
    </w:p>
    <w:p>
      <w:pPr>
        <w:autoSpaceDN w:val="0"/>
        <w:tabs>
          <w:tab w:pos="572" w:val="left"/>
        </w:tabs>
        <w:autoSpaceDE w:val="0"/>
        <w:widowControl/>
        <w:spacing w:line="230" w:lineRule="exact" w:before="0" w:after="0"/>
        <w:ind w:left="3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[8]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Shyu K K, Yang M J, Chen Y M, Lin Y F. Model reference adaptive control design for a shunt active-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power-filter system. IEEE Trans. Ind. Electron. Jan. 2008; 55(1): pp. 97–106. </w:t>
      </w:r>
    </w:p>
    <w:p>
      <w:pPr>
        <w:autoSpaceDN w:val="0"/>
        <w:autoSpaceDE w:val="0"/>
        <w:widowControl/>
        <w:spacing w:line="230" w:lineRule="exact" w:before="0" w:after="0"/>
        <w:ind w:left="572" w:right="22" w:hanging="234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[9]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Mohagheghi S, Valle Y,Venayagamoorthy G K, Harley R G. A proportional-integrator type adaptive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critic design-based neurocontroller for a static compensator in a multimachine power system. IEEE Trans.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Ind. Electron.Feb. 2007; 54(1); pp. 86–96. </w:t>
      </w:r>
    </w:p>
    <w:p>
      <w:pPr>
        <w:autoSpaceDN w:val="0"/>
        <w:tabs>
          <w:tab w:pos="684" w:val="left"/>
        </w:tabs>
        <w:autoSpaceDE w:val="0"/>
        <w:widowControl/>
        <w:spacing w:line="230" w:lineRule="exact" w:before="2" w:after="0"/>
        <w:ind w:left="3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[10]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Shu Z, Guo Y, Lian J. Steady-state and dynamic study of active power filter with efficient FPGA-based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 algorithm.IEEE Trans. Ind. Electron. Apr. 2008; 55(4): pp. 1527–1536. </w:t>
      </w:r>
    </w:p>
    <w:p>
      <w:pPr>
        <w:autoSpaceDN w:val="0"/>
        <w:tabs>
          <w:tab w:pos="684" w:val="left"/>
        </w:tabs>
        <w:autoSpaceDE w:val="0"/>
        <w:widowControl/>
        <w:spacing w:line="230" w:lineRule="exact" w:before="0" w:after="0"/>
        <w:ind w:left="3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[11]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 K. K, Keri A J F. Comparison of field results and digital simulation results of Voltage-Sourced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Converter-based FACTS controllers.IEEE Trans. Power Delivery. January 2003;18(1): pp. 300-306. </w:t>
      </w:r>
    </w:p>
    <w:p>
      <w:pPr>
        <w:autoSpaceDN w:val="0"/>
        <w:tabs>
          <w:tab w:pos="684" w:val="left"/>
        </w:tabs>
        <w:autoSpaceDE w:val="0"/>
        <w:widowControl/>
        <w:spacing w:line="230" w:lineRule="exact" w:before="0" w:after="0"/>
        <w:ind w:left="3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[12]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https:\\www.mathworks.com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[13]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Padiyar K R. FACTS controllers in power transmission and distribution. India: New age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publishers; 2007. </w:t>
      </w:r>
    </w:p>
    <w:p>
      <w:pPr>
        <w:autoSpaceDN w:val="0"/>
        <w:autoSpaceDE w:val="0"/>
        <w:widowControl/>
        <w:spacing w:line="222" w:lineRule="exact" w:before="20" w:after="0"/>
        <w:ind w:left="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APPENDIX </w:t>
      </w:r>
    </w:p>
    <w:p>
      <w:pPr>
        <w:autoSpaceDN w:val="0"/>
        <w:autoSpaceDE w:val="0"/>
        <w:widowControl/>
        <w:spacing w:line="240" w:lineRule="auto" w:before="40" w:after="0"/>
        <w:ind w:left="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AC line voltage: V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LL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 415 V, 50 Hz,  Source inductance and resistance: Ls= 42 mH, Rs= 1.57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1268" name="Picture 1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" w:after="0"/>
        <w:ind w:left="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Unbalanced R-L Load at each phases: Phase a-  45</w:t>
      </w:r>
      <w:r>
        <w:drawing>
          <wp:inline xmlns:a="http://schemas.openxmlformats.org/drawingml/2006/main" xmlns:pic="http://schemas.openxmlformats.org/drawingml/2006/picture">
            <wp:extent cx="127000" cy="114300"/>
            <wp:docPr id="1269" name="Picture 1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, 195 mH, Phase b- 70</w:t>
      </w:r>
      <w:r>
        <w:drawing>
          <wp:inline xmlns:a="http://schemas.openxmlformats.org/drawingml/2006/main" xmlns:pic="http://schemas.openxmlformats.org/drawingml/2006/picture">
            <wp:extent cx="127000" cy="114300"/>
            <wp:docPr id="1270" name="Picture 1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 220 mH, </w:t>
      </w:r>
    </w:p>
    <w:p>
      <w:pPr>
        <w:autoSpaceDN w:val="0"/>
        <w:autoSpaceDE w:val="0"/>
        <w:widowControl/>
        <w:spacing w:line="240" w:lineRule="auto" w:before="40" w:after="0"/>
        <w:ind w:left="5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Phase c-  30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1271" name="Picture 1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170 mH </w:t>
      </w:r>
    </w:p>
    <w:p>
      <w:pPr>
        <w:autoSpaceDN w:val="0"/>
        <w:autoSpaceDE w:val="0"/>
        <w:widowControl/>
        <w:spacing w:line="240" w:lineRule="auto" w:before="30" w:after="0"/>
        <w:ind w:left="582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Diode resistance and inductance- 120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1272" name="Picture 1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35 mH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Proportional controller gain: Kp= 0.6 , Proportional gain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 -0.2 , Integral gain = -40 </w:t>
      </w:r>
    </w:p>
    <w:p>
      <w:pPr>
        <w:sectPr>
          <w:pgSz w:w="10885" w:h="14854"/>
          <w:pgMar w:top="368" w:right="970" w:bottom="1224" w:left="652" w:header="720" w:footer="720" w:gutter="0"/>
          <w:cols w:space="720" w:num="1" w:equalWidth="0">
            <w:col w:w="9264" w:space="0"/>
            <w:col w:w="9334" w:space="0"/>
            <w:col w:w="9546" w:space="0"/>
            <w:col w:w="9446" w:space="0"/>
            <w:col w:w="9638" w:space="0"/>
            <w:col w:w="9268" w:space="0"/>
            <w:col w:w="9352" w:space="0"/>
            <w:col w:w="9390" w:space="0"/>
            <w:col w:w="9176" w:space="0"/>
            <w:col w:w="9010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0"/>
        <w:gridCol w:w="3010"/>
        <w:gridCol w:w="3010"/>
      </w:tblGrid>
      <w:tr>
        <w:trPr>
          <w:trHeight w:hRule="exact" w:val="346"/>
        </w:trPr>
        <w:tc>
          <w:tcPr>
            <w:tcW w:type="dxa" w:w="6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7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Pradeep Kumar et al. /  AASRI Procedia  5 ( 2013 )  249 – 261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14300"/>
                  <wp:docPr id="1273" name="Picture 1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</w:t>
            </w:r>
          </w:p>
        </w:tc>
      </w:tr>
      <w:tr>
        <w:trPr>
          <w:trHeight w:hRule="exact" w:val="420"/>
        </w:trPr>
        <w:tc>
          <w:tcPr>
            <w:tcW w:type="dxa" w:w="6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DC Voltage : 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 xml:space="preserve">dc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= 400V,   DC capacitance: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dc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= 3500 μF, DC resistance: 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dc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= 5500</w:t>
            </w:r>
          </w:p>
        </w:tc>
        <w:tc>
          <w:tcPr>
            <w:tcW w:type="dxa" w:w="3010"/>
            <w:vMerge/>
            <w:tcBorders/>
          </w:tcPr>
          <w:p/>
        </w:tc>
        <w:tc>
          <w:tcPr>
            <w:tcW w:type="dxa" w:w="3010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69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Filter inductance: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3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= 5.0 mH, PWM switching frequency: 20 kHz </w:t>
            </w:r>
          </w:p>
        </w:tc>
        <w:tc>
          <w:tcPr>
            <w:tcW w:type="dxa" w:w="3010"/>
            <w:vMerge/>
            <w:tcBorders/>
          </w:tcPr>
          <w:p/>
        </w:tc>
        <w:tc>
          <w:tcPr>
            <w:tcW w:type="dxa" w:w="30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0885" w:h="14854"/>
      <w:pgMar w:top="368" w:right="648" w:bottom="1440" w:left="1206" w:header="720" w:footer="720" w:gutter="0"/>
      <w:cols w:space="720" w:num="1" w:equalWidth="0">
        <w:col w:w="9032" w:space="0"/>
        <w:col w:w="9264" w:space="0"/>
        <w:col w:w="9334" w:space="0"/>
        <w:col w:w="9546" w:space="0"/>
        <w:col w:w="9446" w:space="0"/>
        <w:col w:w="9638" w:space="0"/>
        <w:col w:w="9268" w:space="0"/>
        <w:col w:w="9352" w:space="0"/>
        <w:col w:w="9390" w:space="0"/>
        <w:col w:w="9176" w:space="0"/>
        <w:col w:w="9010" w:space="0"/>
        <w:col w:w="963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image" Target="media/image127.png"/><Relationship Id="rId137" Type="http://schemas.openxmlformats.org/officeDocument/2006/relationships/image" Target="media/image128.png"/><Relationship Id="rId138" Type="http://schemas.openxmlformats.org/officeDocument/2006/relationships/image" Target="media/image129.png"/><Relationship Id="rId139" Type="http://schemas.openxmlformats.org/officeDocument/2006/relationships/image" Target="media/image130.png"/><Relationship Id="rId140" Type="http://schemas.openxmlformats.org/officeDocument/2006/relationships/image" Target="media/image131.png"/><Relationship Id="rId141" Type="http://schemas.openxmlformats.org/officeDocument/2006/relationships/image" Target="media/image132.png"/><Relationship Id="rId142" Type="http://schemas.openxmlformats.org/officeDocument/2006/relationships/image" Target="media/image133.png"/><Relationship Id="rId143" Type="http://schemas.openxmlformats.org/officeDocument/2006/relationships/image" Target="media/image134.png"/><Relationship Id="rId144" Type="http://schemas.openxmlformats.org/officeDocument/2006/relationships/image" Target="media/image135.png"/><Relationship Id="rId145" Type="http://schemas.openxmlformats.org/officeDocument/2006/relationships/image" Target="media/image136.png"/><Relationship Id="rId146" Type="http://schemas.openxmlformats.org/officeDocument/2006/relationships/image" Target="media/image137.png"/><Relationship Id="rId147" Type="http://schemas.openxmlformats.org/officeDocument/2006/relationships/image" Target="media/image138.png"/><Relationship Id="rId148" Type="http://schemas.openxmlformats.org/officeDocument/2006/relationships/image" Target="media/image139.png"/><Relationship Id="rId149" Type="http://schemas.openxmlformats.org/officeDocument/2006/relationships/image" Target="media/image140.png"/><Relationship Id="rId150" Type="http://schemas.openxmlformats.org/officeDocument/2006/relationships/image" Target="media/image141.png"/><Relationship Id="rId151" Type="http://schemas.openxmlformats.org/officeDocument/2006/relationships/image" Target="media/image142.png"/><Relationship Id="rId152" Type="http://schemas.openxmlformats.org/officeDocument/2006/relationships/image" Target="media/image143.png"/><Relationship Id="rId153" Type="http://schemas.openxmlformats.org/officeDocument/2006/relationships/image" Target="media/image144.png"/><Relationship Id="rId154" Type="http://schemas.openxmlformats.org/officeDocument/2006/relationships/image" Target="media/image145.png"/><Relationship Id="rId155" Type="http://schemas.openxmlformats.org/officeDocument/2006/relationships/image" Target="media/image146.png"/><Relationship Id="rId156" Type="http://schemas.openxmlformats.org/officeDocument/2006/relationships/image" Target="media/image147.png"/><Relationship Id="rId157" Type="http://schemas.openxmlformats.org/officeDocument/2006/relationships/image" Target="media/image148.png"/><Relationship Id="rId158" Type="http://schemas.openxmlformats.org/officeDocument/2006/relationships/image" Target="media/image149.png"/><Relationship Id="rId159" Type="http://schemas.openxmlformats.org/officeDocument/2006/relationships/image" Target="media/image150.png"/><Relationship Id="rId160" Type="http://schemas.openxmlformats.org/officeDocument/2006/relationships/image" Target="media/image151.png"/><Relationship Id="rId161" Type="http://schemas.openxmlformats.org/officeDocument/2006/relationships/image" Target="media/image152.png"/><Relationship Id="rId162" Type="http://schemas.openxmlformats.org/officeDocument/2006/relationships/image" Target="media/image153.png"/><Relationship Id="rId163" Type="http://schemas.openxmlformats.org/officeDocument/2006/relationships/image" Target="media/image154.png"/><Relationship Id="rId164" Type="http://schemas.openxmlformats.org/officeDocument/2006/relationships/image" Target="media/image155.png"/><Relationship Id="rId165" Type="http://schemas.openxmlformats.org/officeDocument/2006/relationships/image" Target="media/image156.png"/><Relationship Id="rId166" Type="http://schemas.openxmlformats.org/officeDocument/2006/relationships/image" Target="media/image157.png"/><Relationship Id="rId167" Type="http://schemas.openxmlformats.org/officeDocument/2006/relationships/image" Target="media/image158.png"/><Relationship Id="rId168" Type="http://schemas.openxmlformats.org/officeDocument/2006/relationships/image" Target="media/image159.png"/><Relationship Id="rId169" Type="http://schemas.openxmlformats.org/officeDocument/2006/relationships/image" Target="media/image160.png"/><Relationship Id="rId170" Type="http://schemas.openxmlformats.org/officeDocument/2006/relationships/image" Target="media/image161.png"/><Relationship Id="rId171" Type="http://schemas.openxmlformats.org/officeDocument/2006/relationships/image" Target="media/image162.png"/><Relationship Id="rId172" Type="http://schemas.openxmlformats.org/officeDocument/2006/relationships/image" Target="media/image163.png"/><Relationship Id="rId173" Type="http://schemas.openxmlformats.org/officeDocument/2006/relationships/image" Target="media/image164.png"/><Relationship Id="rId174" Type="http://schemas.openxmlformats.org/officeDocument/2006/relationships/image" Target="media/image165.png"/><Relationship Id="rId175" Type="http://schemas.openxmlformats.org/officeDocument/2006/relationships/image" Target="media/image166.png"/><Relationship Id="rId176" Type="http://schemas.openxmlformats.org/officeDocument/2006/relationships/image" Target="media/image167.png"/><Relationship Id="rId177" Type="http://schemas.openxmlformats.org/officeDocument/2006/relationships/image" Target="media/image168.png"/><Relationship Id="rId178" Type="http://schemas.openxmlformats.org/officeDocument/2006/relationships/image" Target="media/image169.png"/><Relationship Id="rId179" Type="http://schemas.openxmlformats.org/officeDocument/2006/relationships/image" Target="media/image170.png"/><Relationship Id="rId180" Type="http://schemas.openxmlformats.org/officeDocument/2006/relationships/image" Target="media/image171.png"/><Relationship Id="rId181" Type="http://schemas.openxmlformats.org/officeDocument/2006/relationships/image" Target="media/image172.png"/><Relationship Id="rId182" Type="http://schemas.openxmlformats.org/officeDocument/2006/relationships/image" Target="media/image173.png"/><Relationship Id="rId183" Type="http://schemas.openxmlformats.org/officeDocument/2006/relationships/image" Target="media/image174.png"/><Relationship Id="rId184" Type="http://schemas.openxmlformats.org/officeDocument/2006/relationships/image" Target="media/image175.png"/><Relationship Id="rId185" Type="http://schemas.openxmlformats.org/officeDocument/2006/relationships/image" Target="media/image176.png"/><Relationship Id="rId186" Type="http://schemas.openxmlformats.org/officeDocument/2006/relationships/image" Target="media/image177.png"/><Relationship Id="rId187" Type="http://schemas.openxmlformats.org/officeDocument/2006/relationships/image" Target="media/image178.png"/><Relationship Id="rId188" Type="http://schemas.openxmlformats.org/officeDocument/2006/relationships/image" Target="media/image179.png"/><Relationship Id="rId189" Type="http://schemas.openxmlformats.org/officeDocument/2006/relationships/image" Target="media/image180.png"/><Relationship Id="rId190" Type="http://schemas.openxmlformats.org/officeDocument/2006/relationships/image" Target="media/image181.png"/><Relationship Id="rId191" Type="http://schemas.openxmlformats.org/officeDocument/2006/relationships/image" Target="media/image182.png"/><Relationship Id="rId192" Type="http://schemas.openxmlformats.org/officeDocument/2006/relationships/image" Target="media/image183.png"/><Relationship Id="rId193" Type="http://schemas.openxmlformats.org/officeDocument/2006/relationships/image" Target="media/image184.png"/><Relationship Id="rId194" Type="http://schemas.openxmlformats.org/officeDocument/2006/relationships/image" Target="media/image185.png"/><Relationship Id="rId195" Type="http://schemas.openxmlformats.org/officeDocument/2006/relationships/image" Target="media/image186.png"/><Relationship Id="rId196" Type="http://schemas.openxmlformats.org/officeDocument/2006/relationships/image" Target="media/image187.png"/><Relationship Id="rId197" Type="http://schemas.openxmlformats.org/officeDocument/2006/relationships/image" Target="media/image188.png"/><Relationship Id="rId198" Type="http://schemas.openxmlformats.org/officeDocument/2006/relationships/image" Target="media/image189.png"/><Relationship Id="rId199" Type="http://schemas.openxmlformats.org/officeDocument/2006/relationships/image" Target="media/image190.png"/><Relationship Id="rId200" Type="http://schemas.openxmlformats.org/officeDocument/2006/relationships/image" Target="media/image191.png"/><Relationship Id="rId201" Type="http://schemas.openxmlformats.org/officeDocument/2006/relationships/image" Target="media/image192.png"/><Relationship Id="rId202" Type="http://schemas.openxmlformats.org/officeDocument/2006/relationships/image" Target="media/image193.png"/><Relationship Id="rId203" Type="http://schemas.openxmlformats.org/officeDocument/2006/relationships/image" Target="media/image194.png"/><Relationship Id="rId204" Type="http://schemas.openxmlformats.org/officeDocument/2006/relationships/image" Target="media/image195.png"/><Relationship Id="rId205" Type="http://schemas.openxmlformats.org/officeDocument/2006/relationships/image" Target="media/image196.png"/><Relationship Id="rId206" Type="http://schemas.openxmlformats.org/officeDocument/2006/relationships/image" Target="media/image197.png"/><Relationship Id="rId207" Type="http://schemas.openxmlformats.org/officeDocument/2006/relationships/image" Target="media/image198.png"/><Relationship Id="rId208" Type="http://schemas.openxmlformats.org/officeDocument/2006/relationships/image" Target="media/image199.png"/><Relationship Id="rId209" Type="http://schemas.openxmlformats.org/officeDocument/2006/relationships/image" Target="media/image200.png"/><Relationship Id="rId210" Type="http://schemas.openxmlformats.org/officeDocument/2006/relationships/image" Target="media/image201.png"/><Relationship Id="rId211" Type="http://schemas.openxmlformats.org/officeDocument/2006/relationships/image" Target="media/image202.png"/><Relationship Id="rId212" Type="http://schemas.openxmlformats.org/officeDocument/2006/relationships/image" Target="media/image203.png"/><Relationship Id="rId213" Type="http://schemas.openxmlformats.org/officeDocument/2006/relationships/image" Target="media/image204.png"/><Relationship Id="rId214" Type="http://schemas.openxmlformats.org/officeDocument/2006/relationships/image" Target="media/image205.png"/><Relationship Id="rId215" Type="http://schemas.openxmlformats.org/officeDocument/2006/relationships/image" Target="media/image206.png"/><Relationship Id="rId216" Type="http://schemas.openxmlformats.org/officeDocument/2006/relationships/image" Target="media/image207.png"/><Relationship Id="rId217" Type="http://schemas.openxmlformats.org/officeDocument/2006/relationships/image" Target="media/image208.png"/><Relationship Id="rId218" Type="http://schemas.openxmlformats.org/officeDocument/2006/relationships/image" Target="media/image209.png"/><Relationship Id="rId219" Type="http://schemas.openxmlformats.org/officeDocument/2006/relationships/image" Target="media/image210.png"/><Relationship Id="rId220" Type="http://schemas.openxmlformats.org/officeDocument/2006/relationships/image" Target="media/image211.png"/><Relationship Id="rId221" Type="http://schemas.openxmlformats.org/officeDocument/2006/relationships/image" Target="media/image212.png"/><Relationship Id="rId222" Type="http://schemas.openxmlformats.org/officeDocument/2006/relationships/image" Target="media/image213.png"/><Relationship Id="rId223" Type="http://schemas.openxmlformats.org/officeDocument/2006/relationships/image" Target="media/image214.png"/><Relationship Id="rId224" Type="http://schemas.openxmlformats.org/officeDocument/2006/relationships/image" Target="media/image215.png"/><Relationship Id="rId225" Type="http://schemas.openxmlformats.org/officeDocument/2006/relationships/image" Target="media/image216.png"/><Relationship Id="rId226" Type="http://schemas.openxmlformats.org/officeDocument/2006/relationships/image" Target="media/image217.png"/><Relationship Id="rId227" Type="http://schemas.openxmlformats.org/officeDocument/2006/relationships/image" Target="media/image218.png"/><Relationship Id="rId228" Type="http://schemas.openxmlformats.org/officeDocument/2006/relationships/image" Target="media/image219.png"/><Relationship Id="rId229" Type="http://schemas.openxmlformats.org/officeDocument/2006/relationships/image" Target="media/image220.png"/><Relationship Id="rId230" Type="http://schemas.openxmlformats.org/officeDocument/2006/relationships/image" Target="media/image221.png"/><Relationship Id="rId231" Type="http://schemas.openxmlformats.org/officeDocument/2006/relationships/image" Target="media/image222.png"/><Relationship Id="rId232" Type="http://schemas.openxmlformats.org/officeDocument/2006/relationships/image" Target="media/image223.png"/><Relationship Id="rId233" Type="http://schemas.openxmlformats.org/officeDocument/2006/relationships/image" Target="media/image224.png"/><Relationship Id="rId234" Type="http://schemas.openxmlformats.org/officeDocument/2006/relationships/image" Target="media/image225.png"/><Relationship Id="rId235" Type="http://schemas.openxmlformats.org/officeDocument/2006/relationships/image" Target="media/image226.png"/><Relationship Id="rId236" Type="http://schemas.openxmlformats.org/officeDocument/2006/relationships/image" Target="media/image227.png"/><Relationship Id="rId237" Type="http://schemas.openxmlformats.org/officeDocument/2006/relationships/image" Target="media/image228.png"/><Relationship Id="rId238" Type="http://schemas.openxmlformats.org/officeDocument/2006/relationships/image" Target="media/image229.png"/><Relationship Id="rId239" Type="http://schemas.openxmlformats.org/officeDocument/2006/relationships/image" Target="media/image230.png"/><Relationship Id="rId240" Type="http://schemas.openxmlformats.org/officeDocument/2006/relationships/image" Target="media/image231.png"/><Relationship Id="rId241" Type="http://schemas.openxmlformats.org/officeDocument/2006/relationships/image" Target="media/image232.png"/><Relationship Id="rId242" Type="http://schemas.openxmlformats.org/officeDocument/2006/relationships/image" Target="media/image233.png"/><Relationship Id="rId243" Type="http://schemas.openxmlformats.org/officeDocument/2006/relationships/image" Target="media/image234.png"/><Relationship Id="rId244" Type="http://schemas.openxmlformats.org/officeDocument/2006/relationships/image" Target="media/image235.png"/><Relationship Id="rId245" Type="http://schemas.openxmlformats.org/officeDocument/2006/relationships/image" Target="media/image236.png"/><Relationship Id="rId246" Type="http://schemas.openxmlformats.org/officeDocument/2006/relationships/image" Target="media/image237.png"/><Relationship Id="rId247" Type="http://schemas.openxmlformats.org/officeDocument/2006/relationships/image" Target="media/image238.png"/><Relationship Id="rId248" Type="http://schemas.openxmlformats.org/officeDocument/2006/relationships/image" Target="media/image239.png"/><Relationship Id="rId249" Type="http://schemas.openxmlformats.org/officeDocument/2006/relationships/image" Target="media/image240.png"/><Relationship Id="rId250" Type="http://schemas.openxmlformats.org/officeDocument/2006/relationships/image" Target="media/image241.png"/><Relationship Id="rId251" Type="http://schemas.openxmlformats.org/officeDocument/2006/relationships/image" Target="media/image242.png"/><Relationship Id="rId252" Type="http://schemas.openxmlformats.org/officeDocument/2006/relationships/image" Target="media/image243.png"/><Relationship Id="rId253" Type="http://schemas.openxmlformats.org/officeDocument/2006/relationships/image" Target="media/image244.png"/><Relationship Id="rId254" Type="http://schemas.openxmlformats.org/officeDocument/2006/relationships/image" Target="media/image245.png"/><Relationship Id="rId255" Type="http://schemas.openxmlformats.org/officeDocument/2006/relationships/image" Target="media/image246.png"/><Relationship Id="rId256" Type="http://schemas.openxmlformats.org/officeDocument/2006/relationships/image" Target="media/image247.png"/><Relationship Id="rId257" Type="http://schemas.openxmlformats.org/officeDocument/2006/relationships/image" Target="media/image248.png"/><Relationship Id="rId258" Type="http://schemas.openxmlformats.org/officeDocument/2006/relationships/image" Target="media/image249.png"/><Relationship Id="rId259" Type="http://schemas.openxmlformats.org/officeDocument/2006/relationships/image" Target="media/image250.png"/><Relationship Id="rId260" Type="http://schemas.openxmlformats.org/officeDocument/2006/relationships/image" Target="media/image251.png"/><Relationship Id="rId261" Type="http://schemas.openxmlformats.org/officeDocument/2006/relationships/image" Target="media/image252.png"/><Relationship Id="rId262" Type="http://schemas.openxmlformats.org/officeDocument/2006/relationships/image" Target="media/image253.png"/><Relationship Id="rId263" Type="http://schemas.openxmlformats.org/officeDocument/2006/relationships/image" Target="media/image254.png"/><Relationship Id="rId264" Type="http://schemas.openxmlformats.org/officeDocument/2006/relationships/image" Target="media/image255.png"/><Relationship Id="rId265" Type="http://schemas.openxmlformats.org/officeDocument/2006/relationships/image" Target="media/image256.png"/><Relationship Id="rId266" Type="http://schemas.openxmlformats.org/officeDocument/2006/relationships/image" Target="media/image257.png"/><Relationship Id="rId267" Type="http://schemas.openxmlformats.org/officeDocument/2006/relationships/image" Target="media/image258.png"/><Relationship Id="rId268" Type="http://schemas.openxmlformats.org/officeDocument/2006/relationships/image" Target="media/image259.png"/><Relationship Id="rId269" Type="http://schemas.openxmlformats.org/officeDocument/2006/relationships/image" Target="media/image260.png"/><Relationship Id="rId270" Type="http://schemas.openxmlformats.org/officeDocument/2006/relationships/image" Target="media/image261.png"/><Relationship Id="rId271" Type="http://schemas.openxmlformats.org/officeDocument/2006/relationships/image" Target="media/image262.png"/><Relationship Id="rId272" Type="http://schemas.openxmlformats.org/officeDocument/2006/relationships/image" Target="media/image263.png"/><Relationship Id="rId273" Type="http://schemas.openxmlformats.org/officeDocument/2006/relationships/image" Target="media/image264.png"/><Relationship Id="rId274" Type="http://schemas.openxmlformats.org/officeDocument/2006/relationships/image" Target="media/image265.png"/><Relationship Id="rId275" Type="http://schemas.openxmlformats.org/officeDocument/2006/relationships/image" Target="media/image266.png"/><Relationship Id="rId276" Type="http://schemas.openxmlformats.org/officeDocument/2006/relationships/image" Target="media/image267.png"/><Relationship Id="rId277" Type="http://schemas.openxmlformats.org/officeDocument/2006/relationships/image" Target="media/image268.png"/><Relationship Id="rId278" Type="http://schemas.openxmlformats.org/officeDocument/2006/relationships/image" Target="media/image269.png"/><Relationship Id="rId279" Type="http://schemas.openxmlformats.org/officeDocument/2006/relationships/image" Target="media/image270.png"/><Relationship Id="rId280" Type="http://schemas.openxmlformats.org/officeDocument/2006/relationships/image" Target="media/image271.png"/><Relationship Id="rId281" Type="http://schemas.openxmlformats.org/officeDocument/2006/relationships/image" Target="media/image272.png"/><Relationship Id="rId282" Type="http://schemas.openxmlformats.org/officeDocument/2006/relationships/image" Target="media/image273.png"/><Relationship Id="rId283" Type="http://schemas.openxmlformats.org/officeDocument/2006/relationships/image" Target="media/image274.png"/><Relationship Id="rId284" Type="http://schemas.openxmlformats.org/officeDocument/2006/relationships/image" Target="media/image275.png"/><Relationship Id="rId285" Type="http://schemas.openxmlformats.org/officeDocument/2006/relationships/image" Target="media/image276.png"/><Relationship Id="rId286" Type="http://schemas.openxmlformats.org/officeDocument/2006/relationships/image" Target="media/image277.png"/><Relationship Id="rId287" Type="http://schemas.openxmlformats.org/officeDocument/2006/relationships/image" Target="media/image278.png"/><Relationship Id="rId288" Type="http://schemas.openxmlformats.org/officeDocument/2006/relationships/image" Target="media/image279.png"/><Relationship Id="rId289" Type="http://schemas.openxmlformats.org/officeDocument/2006/relationships/image" Target="media/image280.png"/><Relationship Id="rId290" Type="http://schemas.openxmlformats.org/officeDocument/2006/relationships/image" Target="media/image281.png"/><Relationship Id="rId291" Type="http://schemas.openxmlformats.org/officeDocument/2006/relationships/image" Target="media/image282.png"/><Relationship Id="rId292" Type="http://schemas.openxmlformats.org/officeDocument/2006/relationships/image" Target="media/image283.png"/><Relationship Id="rId293" Type="http://schemas.openxmlformats.org/officeDocument/2006/relationships/image" Target="media/image284.png"/><Relationship Id="rId294" Type="http://schemas.openxmlformats.org/officeDocument/2006/relationships/image" Target="media/image285.png"/><Relationship Id="rId295" Type="http://schemas.openxmlformats.org/officeDocument/2006/relationships/image" Target="media/image286.png"/><Relationship Id="rId296" Type="http://schemas.openxmlformats.org/officeDocument/2006/relationships/image" Target="media/image287.png"/><Relationship Id="rId297" Type="http://schemas.openxmlformats.org/officeDocument/2006/relationships/image" Target="media/image288.png"/><Relationship Id="rId298" Type="http://schemas.openxmlformats.org/officeDocument/2006/relationships/image" Target="media/image289.png"/><Relationship Id="rId299" Type="http://schemas.openxmlformats.org/officeDocument/2006/relationships/image" Target="media/image290.png"/><Relationship Id="rId300" Type="http://schemas.openxmlformats.org/officeDocument/2006/relationships/image" Target="media/image291.png"/><Relationship Id="rId301" Type="http://schemas.openxmlformats.org/officeDocument/2006/relationships/image" Target="media/image292.png"/><Relationship Id="rId302" Type="http://schemas.openxmlformats.org/officeDocument/2006/relationships/image" Target="media/image293.png"/><Relationship Id="rId303" Type="http://schemas.openxmlformats.org/officeDocument/2006/relationships/image" Target="media/image294.png"/><Relationship Id="rId304" Type="http://schemas.openxmlformats.org/officeDocument/2006/relationships/image" Target="media/image295.png"/><Relationship Id="rId305" Type="http://schemas.openxmlformats.org/officeDocument/2006/relationships/image" Target="media/image296.png"/><Relationship Id="rId306" Type="http://schemas.openxmlformats.org/officeDocument/2006/relationships/image" Target="media/image297.png"/><Relationship Id="rId307" Type="http://schemas.openxmlformats.org/officeDocument/2006/relationships/image" Target="media/image298.png"/><Relationship Id="rId308" Type="http://schemas.openxmlformats.org/officeDocument/2006/relationships/image" Target="media/image299.png"/><Relationship Id="rId309" Type="http://schemas.openxmlformats.org/officeDocument/2006/relationships/image" Target="media/image300.png"/><Relationship Id="rId310" Type="http://schemas.openxmlformats.org/officeDocument/2006/relationships/image" Target="media/image301.png"/><Relationship Id="rId311" Type="http://schemas.openxmlformats.org/officeDocument/2006/relationships/image" Target="media/image302.png"/><Relationship Id="rId312" Type="http://schemas.openxmlformats.org/officeDocument/2006/relationships/image" Target="media/image303.png"/><Relationship Id="rId313" Type="http://schemas.openxmlformats.org/officeDocument/2006/relationships/image" Target="media/image304.png"/><Relationship Id="rId314" Type="http://schemas.openxmlformats.org/officeDocument/2006/relationships/image" Target="media/image305.png"/><Relationship Id="rId315" Type="http://schemas.openxmlformats.org/officeDocument/2006/relationships/image" Target="media/image306.png"/><Relationship Id="rId316" Type="http://schemas.openxmlformats.org/officeDocument/2006/relationships/image" Target="media/image307.png"/><Relationship Id="rId317" Type="http://schemas.openxmlformats.org/officeDocument/2006/relationships/image" Target="media/image308.png"/><Relationship Id="rId318" Type="http://schemas.openxmlformats.org/officeDocument/2006/relationships/image" Target="media/image309.png"/><Relationship Id="rId319" Type="http://schemas.openxmlformats.org/officeDocument/2006/relationships/image" Target="media/image310.png"/><Relationship Id="rId320" Type="http://schemas.openxmlformats.org/officeDocument/2006/relationships/image" Target="media/image311.png"/><Relationship Id="rId321" Type="http://schemas.openxmlformats.org/officeDocument/2006/relationships/image" Target="media/image312.png"/><Relationship Id="rId322" Type="http://schemas.openxmlformats.org/officeDocument/2006/relationships/image" Target="media/image313.png"/><Relationship Id="rId323" Type="http://schemas.openxmlformats.org/officeDocument/2006/relationships/image" Target="media/image314.png"/><Relationship Id="rId324" Type="http://schemas.openxmlformats.org/officeDocument/2006/relationships/image" Target="media/image315.png"/><Relationship Id="rId325" Type="http://schemas.openxmlformats.org/officeDocument/2006/relationships/image" Target="media/image316.png"/><Relationship Id="rId326" Type="http://schemas.openxmlformats.org/officeDocument/2006/relationships/image" Target="media/image317.png"/><Relationship Id="rId327" Type="http://schemas.openxmlformats.org/officeDocument/2006/relationships/image" Target="media/image318.png"/><Relationship Id="rId328" Type="http://schemas.openxmlformats.org/officeDocument/2006/relationships/image" Target="media/image319.png"/><Relationship Id="rId329" Type="http://schemas.openxmlformats.org/officeDocument/2006/relationships/image" Target="media/image320.png"/><Relationship Id="rId330" Type="http://schemas.openxmlformats.org/officeDocument/2006/relationships/image" Target="media/image321.png"/><Relationship Id="rId331" Type="http://schemas.openxmlformats.org/officeDocument/2006/relationships/image" Target="media/image322.png"/><Relationship Id="rId332" Type="http://schemas.openxmlformats.org/officeDocument/2006/relationships/image" Target="media/image323.png"/><Relationship Id="rId333" Type="http://schemas.openxmlformats.org/officeDocument/2006/relationships/image" Target="media/image324.png"/><Relationship Id="rId334" Type="http://schemas.openxmlformats.org/officeDocument/2006/relationships/image" Target="media/image325.png"/><Relationship Id="rId335" Type="http://schemas.openxmlformats.org/officeDocument/2006/relationships/image" Target="media/image326.png"/><Relationship Id="rId336" Type="http://schemas.openxmlformats.org/officeDocument/2006/relationships/image" Target="media/image327.png"/><Relationship Id="rId337" Type="http://schemas.openxmlformats.org/officeDocument/2006/relationships/image" Target="media/image328.png"/><Relationship Id="rId338" Type="http://schemas.openxmlformats.org/officeDocument/2006/relationships/image" Target="media/image329.png"/><Relationship Id="rId339" Type="http://schemas.openxmlformats.org/officeDocument/2006/relationships/image" Target="media/image330.png"/><Relationship Id="rId340" Type="http://schemas.openxmlformats.org/officeDocument/2006/relationships/image" Target="media/image331.png"/><Relationship Id="rId341" Type="http://schemas.openxmlformats.org/officeDocument/2006/relationships/image" Target="media/image332.png"/><Relationship Id="rId342" Type="http://schemas.openxmlformats.org/officeDocument/2006/relationships/image" Target="media/image333.png"/><Relationship Id="rId343" Type="http://schemas.openxmlformats.org/officeDocument/2006/relationships/image" Target="media/image334.png"/><Relationship Id="rId344" Type="http://schemas.openxmlformats.org/officeDocument/2006/relationships/image" Target="media/image335.png"/><Relationship Id="rId345" Type="http://schemas.openxmlformats.org/officeDocument/2006/relationships/image" Target="media/image336.png"/><Relationship Id="rId346" Type="http://schemas.openxmlformats.org/officeDocument/2006/relationships/image" Target="media/image337.png"/><Relationship Id="rId347" Type="http://schemas.openxmlformats.org/officeDocument/2006/relationships/image" Target="media/image338.png"/><Relationship Id="rId348" Type="http://schemas.openxmlformats.org/officeDocument/2006/relationships/image" Target="media/image339.png"/><Relationship Id="rId349" Type="http://schemas.openxmlformats.org/officeDocument/2006/relationships/image" Target="media/image340.png"/><Relationship Id="rId350" Type="http://schemas.openxmlformats.org/officeDocument/2006/relationships/image" Target="media/image341.png"/><Relationship Id="rId351" Type="http://schemas.openxmlformats.org/officeDocument/2006/relationships/image" Target="media/image342.png"/><Relationship Id="rId352" Type="http://schemas.openxmlformats.org/officeDocument/2006/relationships/image" Target="media/image343.png"/><Relationship Id="rId353" Type="http://schemas.openxmlformats.org/officeDocument/2006/relationships/image" Target="media/image344.png"/><Relationship Id="rId354" Type="http://schemas.openxmlformats.org/officeDocument/2006/relationships/image" Target="media/image345.png"/><Relationship Id="rId355" Type="http://schemas.openxmlformats.org/officeDocument/2006/relationships/image" Target="media/image346.png"/><Relationship Id="rId356" Type="http://schemas.openxmlformats.org/officeDocument/2006/relationships/image" Target="media/image347.png"/><Relationship Id="rId357" Type="http://schemas.openxmlformats.org/officeDocument/2006/relationships/image" Target="media/image348.png"/><Relationship Id="rId358" Type="http://schemas.openxmlformats.org/officeDocument/2006/relationships/image" Target="media/image349.png"/><Relationship Id="rId359" Type="http://schemas.openxmlformats.org/officeDocument/2006/relationships/image" Target="media/image350.png"/><Relationship Id="rId360" Type="http://schemas.openxmlformats.org/officeDocument/2006/relationships/image" Target="media/image351.png"/><Relationship Id="rId361" Type="http://schemas.openxmlformats.org/officeDocument/2006/relationships/image" Target="media/image352.png"/><Relationship Id="rId362" Type="http://schemas.openxmlformats.org/officeDocument/2006/relationships/image" Target="media/image353.png"/><Relationship Id="rId363" Type="http://schemas.openxmlformats.org/officeDocument/2006/relationships/image" Target="media/image354.png"/><Relationship Id="rId364" Type="http://schemas.openxmlformats.org/officeDocument/2006/relationships/image" Target="media/image355.png"/><Relationship Id="rId365" Type="http://schemas.openxmlformats.org/officeDocument/2006/relationships/image" Target="media/image356.png"/><Relationship Id="rId366" Type="http://schemas.openxmlformats.org/officeDocument/2006/relationships/image" Target="media/image357.png"/><Relationship Id="rId367" Type="http://schemas.openxmlformats.org/officeDocument/2006/relationships/image" Target="media/image358.png"/><Relationship Id="rId368" Type="http://schemas.openxmlformats.org/officeDocument/2006/relationships/image" Target="media/image359.png"/><Relationship Id="rId369" Type="http://schemas.openxmlformats.org/officeDocument/2006/relationships/image" Target="media/image360.png"/><Relationship Id="rId370" Type="http://schemas.openxmlformats.org/officeDocument/2006/relationships/image" Target="media/image361.png"/><Relationship Id="rId371" Type="http://schemas.openxmlformats.org/officeDocument/2006/relationships/image" Target="media/image362.png"/><Relationship Id="rId372" Type="http://schemas.openxmlformats.org/officeDocument/2006/relationships/image" Target="media/image363.png"/><Relationship Id="rId373" Type="http://schemas.openxmlformats.org/officeDocument/2006/relationships/image" Target="media/image364.png"/><Relationship Id="rId374" Type="http://schemas.openxmlformats.org/officeDocument/2006/relationships/image" Target="media/image365.png"/><Relationship Id="rId375" Type="http://schemas.openxmlformats.org/officeDocument/2006/relationships/image" Target="media/image366.png"/><Relationship Id="rId376" Type="http://schemas.openxmlformats.org/officeDocument/2006/relationships/image" Target="media/image367.png"/><Relationship Id="rId377" Type="http://schemas.openxmlformats.org/officeDocument/2006/relationships/image" Target="media/image368.png"/><Relationship Id="rId378" Type="http://schemas.openxmlformats.org/officeDocument/2006/relationships/image" Target="media/image369.png"/><Relationship Id="rId379" Type="http://schemas.openxmlformats.org/officeDocument/2006/relationships/image" Target="media/image370.png"/><Relationship Id="rId380" Type="http://schemas.openxmlformats.org/officeDocument/2006/relationships/image" Target="media/image371.png"/><Relationship Id="rId381" Type="http://schemas.openxmlformats.org/officeDocument/2006/relationships/image" Target="media/image372.png"/><Relationship Id="rId382" Type="http://schemas.openxmlformats.org/officeDocument/2006/relationships/image" Target="media/image373.png"/><Relationship Id="rId383" Type="http://schemas.openxmlformats.org/officeDocument/2006/relationships/image" Target="media/image374.png"/><Relationship Id="rId384" Type="http://schemas.openxmlformats.org/officeDocument/2006/relationships/image" Target="media/image375.png"/><Relationship Id="rId385" Type="http://schemas.openxmlformats.org/officeDocument/2006/relationships/image" Target="media/image376.png"/><Relationship Id="rId386" Type="http://schemas.openxmlformats.org/officeDocument/2006/relationships/image" Target="media/image377.png"/><Relationship Id="rId387" Type="http://schemas.openxmlformats.org/officeDocument/2006/relationships/image" Target="media/image3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