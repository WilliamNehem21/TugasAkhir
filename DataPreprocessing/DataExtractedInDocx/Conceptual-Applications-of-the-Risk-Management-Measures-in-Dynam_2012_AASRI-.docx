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2"/>
        <w:gridCol w:w="3242"/>
        <w:gridCol w:w="3242"/>
      </w:tblGrid>
      <w:tr>
        <w:trPr>
          <w:trHeight w:hRule="exact" w:val="264"/>
        </w:trPr>
        <w:tc>
          <w:tcPr>
            <w:tcW w:type="dxa" w:w="186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42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42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2 ( 2012 )  235 – 240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400" w:after="0"/>
        <w:ind w:left="2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</w:t>
      </w:r>
    </w:p>
    <w:p>
      <w:pPr>
        <w:autoSpaceDN w:val="0"/>
        <w:autoSpaceDE w:val="0"/>
        <w:widowControl/>
        <w:spacing w:line="230" w:lineRule="auto" w:before="250" w:after="0"/>
        <w:ind w:left="194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52" w:after="0"/>
        <w:ind w:left="288" w:right="576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</w:t>
      </w:r>
      <w:r>
        <w:br/>
      </w:r>
      <w:r>
        <w:rPr>
          <w:rFonts w:ascii="___WRD_EMBED_SUB_374" w:hAnsi="___WRD_EMBED_SUB_374" w:eastAsia="___WRD_EMBED_SUB_374"/>
          <w:b w:val="0"/>
          <w:i w:val="0"/>
          <w:color w:val="000000"/>
          <w:sz w:val="34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</w:t>
      </w:r>
      <w:r>
        <w:rPr>
          <w:rFonts w:ascii="Symbol" w:hAnsi="Symbol" w:eastAsia="Symbol"/>
          <w:b w:val="0"/>
          <w:i w:val="0"/>
          <w:color w:val="000000"/>
          <w:sz w:val="17"/>
        </w:rPr>
        <w:t>∗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</w:t>
      </w:r>
    </w:p>
    <w:p>
      <w:pPr>
        <w:autoSpaceDN w:val="0"/>
        <w:autoSpaceDE w:val="0"/>
        <w:widowControl/>
        <w:spacing w:line="245" w:lineRule="auto" w:before="168" w:after="0"/>
        <w:ind w:left="2304" w:right="2592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33" w:lineRule="auto" w:before="224" w:after="0"/>
        <w:ind w:left="2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</w:t>
      </w:r>
    </w:p>
    <w:p>
      <w:pPr>
        <w:autoSpaceDN w:val="0"/>
        <w:autoSpaceDE w:val="0"/>
        <w:widowControl/>
        <w:spacing w:line="245" w:lineRule="auto" w:before="230" w:after="0"/>
        <w:ind w:left="228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 ��������� ������� ���������� ���� ������ ����������� ������� ��� ����� ��� �������� ���� �������������� ���� ���������</w:t>
      </w:r>
    </w:p>
    <w:p>
      <w:pPr>
        <w:autoSpaceDN w:val="0"/>
        <w:tabs>
          <w:tab w:pos="206" w:val="left"/>
          <w:tab w:pos="210" w:val="left"/>
          <w:tab w:pos="228" w:val="left"/>
        </w:tabs>
        <w:autoSpaceDE w:val="0"/>
        <w:widowControl/>
        <w:spacing w:line="214" w:lineRule="exact" w:before="0" w:after="0"/>
        <w:ind w:left="78" w:right="57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 �������������� ��������� �������������� �������� ��������� ����������� �������� ���������� �������� ������ ������� 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 ���� ����� ��������� ��� ���� ������� ����������� ��� ������������ ������ ������ ���� ��������� ����� ������������ 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 ������� ������ ��� ���� ������ ���� �������� ����� �� �������� ����������� ������������ ������������� ��������� 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 ��������� ��� ���� ������� ��������� ��������� ������� ����� ���� �������� ��� ��������� ���������� ����� �� 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�������������������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22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1098" w:after="148"/>
        <w:ind w:left="111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.00000000000001" w:type="dxa"/>
      </w:tblPr>
      <w:tblGrid>
        <w:gridCol w:w="4863"/>
        <w:gridCol w:w="4863"/>
      </w:tblGrid>
      <w:tr>
        <w:trPr>
          <w:trHeight w:hRule="exact" w:val="498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26" w:after="0"/>
              <w:ind w:left="11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3"/>
              </w:rPr>
              <w:t>∗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6" w:after="0"/>
        <w:ind w:left="46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06" w:lineRule="exact" w:before="1108" w:after="0"/>
        <w:ind w:left="2" w:right="432" w:hanging="2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B.V. Selection and/or peer review under responsibility of American Applied 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10.1016/j.aasri.2012.09.040 </w:t>
      </w:r>
    </w:p>
    <w:p>
      <w:pPr>
        <w:sectPr>
          <w:pgSz w:w="10885" w:h="14854"/>
          <w:pgMar w:top="438" w:right="534" w:bottom="314" w:left="624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968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236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Sandija Rivza and Peteris Rivza /  AASRI Procedia  2 ( 2012 )  235 – 240 </w:t>
      </w:r>
    </w:p>
    <w:p>
      <w:pPr>
        <w:autoSpaceDN w:val="0"/>
        <w:autoSpaceDE w:val="0"/>
        <w:widowControl/>
        <w:spacing w:line="235" w:lineRule="auto" w:before="33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</w:t>
      </w:r>
    </w:p>
    <w:p>
      <w:pPr>
        <w:autoSpaceDN w:val="0"/>
        <w:autoSpaceDE w:val="0"/>
        <w:widowControl/>
        <w:spacing w:line="245" w:lineRule="auto" w:before="248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 ������ ������������ ���� ����������� ��� ���������� ������� ����������� ��� ������� ��� 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������������ ��� ��������� ��� ������������� ��� �������� �������� ��������� ������ ������� ������ ��� ����� ��� 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 ������� ���� ����������� ���������� ������� ����������� ������ ���� ����������� ��� 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����� ������������ ��������� ��������������� ��������� ����� ����������� ���� ����� �����������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6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</w:t>
      </w:r>
    </w:p>
    <w:p>
      <w:pPr>
        <w:autoSpaceDN w:val="0"/>
        <w:autoSpaceDE w:val="0"/>
        <w:widowControl/>
        <w:spacing w:line="245" w:lineRule="auto" w:before="246" w:after="16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 ��������������� ������� ����������� ��� ��� ���������� �������� ���� ����� ����������� �������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>
        <w:trPr>
          <w:trHeight w:hRule="exact" w:val="360"/>
        </w:trPr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</w:t>
            </w:r>
          </w:p>
        </w:tc>
        <w:tc>
          <w:tcPr>
            <w:tcW w:type="dxa" w:w="476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3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584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0" w:after="0"/>
              <w:ind w:left="10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0"/>
              </w:rPr>
              <w:t xml:space="preserve"> � � �</w:t>
            </w:r>
          </w:p>
          <w:p>
            <w:pPr>
              <w:autoSpaceDN w:val="0"/>
              <w:tabs>
                <w:tab w:pos="532" w:val="left"/>
                <w:tab w:pos="638" w:val="left"/>
                <w:tab w:pos="928" w:val="left"/>
                <w:tab w:pos="1006" w:val="left"/>
                <w:tab w:pos="1108" w:val="left"/>
                <w:tab w:pos="1348" w:val="left"/>
                <w:tab w:pos="1430" w:val="left"/>
              </w:tabs>
              <w:autoSpaceDE w:val="0"/>
              <w:widowControl/>
              <w:spacing w:line="257" w:lineRule="auto" w:before="0" w:after="0"/>
              <w:ind w:left="460" w:right="0" w:firstLine="0"/>
              <w:jc w:val="left"/>
            </w:pPr>
            <w:r>
              <w:rPr>
                <w:w w:val="97.5666602452596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7.56666024525961"/>
                <w:rFonts w:ascii="Symbol" w:hAnsi="Symbol" w:eastAsia="Symbol"/>
                <w:b w:val="0"/>
                <w:i w:val="0"/>
                <w:color w:val="000000"/>
                <w:sz w:val="12"/>
              </w:rPr>
              <w:t>=</w:t>
            </w:r>
            <w:r>
              <w:rPr>
                <w:w w:val="97.5666602452596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tab/>
            </w:r>
            <w:r>
              <w:rPr>
                <w:w w:val="97.5666602452596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7.56666024525961"/>
                <w:rFonts w:ascii="Symbol" w:hAnsi="Symbol" w:eastAsia="Symbol"/>
                <w:b w:val="0"/>
                <w:i w:val="0"/>
                <w:color w:val="000000"/>
                <w:sz w:val="12"/>
              </w:rPr>
              <w:t>=</w:t>
            </w:r>
            <w:r>
              <w:rPr>
                <w:w w:val="97.5666602452596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tab/>
            </w:r>
            <w:r>
              <w:rPr>
                <w:w w:val="97.5666602452596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7.56666024525961"/>
                <w:rFonts w:ascii="Symbol" w:hAnsi="Symbol" w:eastAsia="Symbol"/>
                <w:b w:val="0"/>
                <w:i w:val="0"/>
                <w:color w:val="000000"/>
                <w:sz w:val="12"/>
              </w:rPr>
              <w:t>=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0" w:after="0"/>
              <w:ind w:left="0" w:right="0" w:firstLine="0"/>
              <w:jc w:val="center"/>
            </w:pPr>
            <w:r>
              <w:rPr>
                <w:w w:val="97.5666602452596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0" w:firstLine="0"/>
              <w:jc w:val="center"/>
            </w:pPr>
            <w:r>
              <w:rPr>
                <w:w w:val="97.5666602452596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0" w:firstLine="0"/>
              <w:jc w:val="center"/>
            </w:pPr>
            <w:r>
              <w:rPr>
                <w:w w:val="97.5666602452596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0" w:firstLine="0"/>
              <w:jc w:val="center"/>
            </w:pPr>
            <w:r>
              <w:rPr>
                <w:w w:val="97.5666602452596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8" w:after="0"/>
              <w:ind w:left="0" w:right="0" w:firstLine="0"/>
              <w:jc w:val="center"/>
            </w:pPr>
            <w:r>
              <w:rPr>
                <w:w w:val="97.56666024525961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→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2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</w:p>
        </w:tc>
        <w:tc>
          <w:tcPr>
            <w:tcW w:type="dxa" w:w="5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6" w:after="16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rPr>
          <w:trHeight w:hRule="exact" w:val="564"/>
        </w:trPr>
        <w:tc>
          <w:tcPr>
            <w:tcW w:type="dxa" w:w="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30" w:lineRule="auto" w:before="16" w:after="0"/>
              <w:ind w:left="202" w:right="0" w:firstLine="0"/>
              <w:jc w:val="left"/>
            </w:pPr>
            <w:r>
              <w:rPr>
                <w:w w:val="96.37082417805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tab/>
            </w:r>
            <w:r>
              <w:rPr>
                <w:w w:val="96.37082417805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2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0"/>
              </w:rPr>
              <w:t>��</w:t>
            </w:r>
          </w:p>
          <w:p>
            <w:pPr>
              <w:autoSpaceDN w:val="0"/>
              <w:autoSpaceDE w:val="0"/>
              <w:widowControl/>
              <w:spacing w:line="254" w:lineRule="auto" w:before="0" w:after="0"/>
              <w:ind w:left="0" w:right="20" w:firstLine="0"/>
              <w:jc w:val="right"/>
            </w:pPr>
            <w:r>
              <w:rPr>
                <w:w w:val="96.37082417805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3708241780599"/>
                <w:rFonts w:ascii="Symbol" w:hAnsi="Symbol" w:eastAsia="Symbol"/>
                <w:b w:val="0"/>
                <w:i w:val="0"/>
                <w:color w:val="000000"/>
                <w:sz w:val="12"/>
              </w:rPr>
              <w:t>=</w:t>
            </w:r>
            <w:r>
              <w:rPr>
                <w:w w:val="96.37082417805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37082417805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3708241780599"/>
                <w:rFonts w:ascii="Symbol" w:hAnsi="Symbol" w:eastAsia="Symbol"/>
                <w:b w:val="0"/>
                <w:i w:val="0"/>
                <w:color w:val="000000"/>
                <w:sz w:val="12"/>
              </w:rPr>
              <w:t>=</w:t>
            </w:r>
            <w:r>
              <w:rPr>
                <w:w w:val="96.37082417805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6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6.37082417805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</w:t>
            </w:r>
            <w:r>
              <w:rPr>
                <w:w w:val="96.37082417805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w w:val="96.37082417805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≥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6" w:after="0"/>
              <w:ind w:left="0" w:right="0" w:firstLine="0"/>
              <w:jc w:val="center"/>
            </w:pPr>
            <w:r>
              <w:rPr>
                <w:w w:val="96.370824178059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��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460"/>
        </w:trPr>
        <w:tc>
          <w:tcPr>
            <w:tcW w:type="dxa" w:w="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�</w:t>
            </w:r>
          </w:p>
          <w:p>
            <w:pPr>
              <w:autoSpaceDN w:val="0"/>
              <w:autoSpaceDE w:val="0"/>
              <w:widowControl/>
              <w:spacing w:line="254" w:lineRule="auto" w:before="0" w:after="0"/>
              <w:ind w:left="0" w:right="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4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≤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714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8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</w:t>
            </w:r>
          </w:p>
        </w:tc>
      </w:tr>
      <w:tr>
        <w:trPr>
          <w:trHeight w:hRule="exact" w:val="260"/>
        </w:trPr>
        <w:tc>
          <w:tcPr>
            <w:tcW w:type="dxa" w:w="680"/>
            <w:vMerge/>
            <w:tcBorders/>
          </w:tcPr>
          <w:p/>
        </w:tc>
        <w:tc>
          <w:tcPr>
            <w:tcW w:type="dxa" w:w="1360"/>
            <w:gridSpan w:val="2"/>
            <w:vMerge/>
            <w:tcBorders/>
          </w:tcPr>
          <w:p/>
        </w:tc>
        <w:tc>
          <w:tcPr>
            <w:tcW w:type="dxa" w:w="680"/>
            <w:vMerge/>
            <w:tcBorders/>
          </w:tcPr>
          <w:p/>
        </w:tc>
        <w:tc>
          <w:tcPr>
            <w:tcW w:type="dxa" w:w="680"/>
            <w:vMerge/>
            <w:tcBorders/>
          </w:tcPr>
          <w:p/>
        </w:tc>
        <w:tc>
          <w:tcPr>
            <w:tcW w:type="dxa" w:w="714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640"/>
        </w:trPr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�</w:t>
            </w:r>
          </w:p>
          <w:p>
            <w:pPr>
              <w:autoSpaceDN w:val="0"/>
              <w:autoSpaceDE w:val="0"/>
              <w:widowControl/>
              <w:spacing w:line="254" w:lineRule="auto" w:before="0" w:after="0"/>
              <w:ind w:left="0" w:right="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≤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76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�� ���</w:t>
            </w:r>
          </w:p>
        </w:tc>
        <w:tc>
          <w:tcPr>
            <w:tcW w:type="dxa" w:w="65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6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3" w:lineRule="auto" w:before="8" w:after="16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>
        <w:trPr>
          <w:trHeight w:hRule="exact" w:val="278"/>
        </w:trPr>
        <w:tc>
          <w:tcPr>
            <w:tcW w:type="dxa" w:w="320"/>
            <w:tcBorders>
              <w:bottom w:sz="2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w w:val="101.02332433064778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60"/>
            <w:tcBorders>
              <w:bottom w:sz="2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0" w:right="0" w:firstLine="0"/>
              <w:jc w:val="center"/>
            </w:pPr>
            <w:r>
              <w:rPr>
                <w:w w:val="101.02332433064778"/>
                <w:rFonts w:ascii="Symbol" w:hAnsi="Symbol" w:eastAsia="Symbol"/>
                <w:b w:val="0"/>
                <w:i w:val="0"/>
                <w:color w:val="000000"/>
                <w:sz w:val="18"/>
              </w:rPr>
              <w:t>=</w:t>
            </w:r>
          </w:p>
        </w:tc>
        <w:tc>
          <w:tcPr>
            <w:tcW w:type="dxa" w:w="240"/>
            <w:tcBorders>
              <w:bottom w:sz="2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0" w:right="0" w:firstLine="0"/>
              <w:jc w:val="center"/>
            </w:pPr>
            <w:r>
              <w:rPr>
                <w:w w:val="101.02332433064778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1.02332433064778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520"/>
            <w:tcBorders>
              <w:bottom w:sz="2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w w:val="101.02332433064778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�� �� �</w:t>
            </w:r>
          </w:p>
        </w:tc>
        <w:tc>
          <w:tcPr>
            <w:tcW w:type="dxa" w:w="140"/>
            <w:tcBorders>
              <w:bottom w:sz="2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w w:val="101.02332433064778"/>
                <w:rFonts w:ascii="Symbol" w:hAnsi="Symbol" w:eastAsia="Symbol"/>
                <w:b w:val="0"/>
                <w:i w:val="0"/>
                <w:color w:val="000000"/>
                <w:sz w:val="18"/>
              </w:rPr>
              <w:t>−</w:t>
            </w:r>
          </w:p>
        </w:tc>
        <w:tc>
          <w:tcPr>
            <w:tcW w:type="dxa" w:w="500"/>
            <w:tcBorders>
              <w:bottom w:sz="2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w w:val="101.02332433064778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���� �</w:t>
            </w:r>
          </w:p>
        </w:tc>
        <w:tc>
          <w:tcPr>
            <w:tcW w:type="dxa" w:w="182"/>
            <w:gridSpan w:val="2"/>
            <w:tcBorders>
              <w:bottom w:sz="2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w w:val="101.02332433064778"/>
                <w:rFonts w:ascii="Symbol" w:hAnsi="Symbol" w:eastAsia="Symbol"/>
                <w:b w:val="0"/>
                <w:i w:val="0"/>
                <w:color w:val="000000"/>
                <w:sz w:val="18"/>
              </w:rPr>
              <w:t>−</w:t>
            </w:r>
          </w:p>
        </w:tc>
        <w:tc>
          <w:tcPr>
            <w:tcW w:type="dxa" w:w="538"/>
            <w:tcBorders>
              <w:bottom w:sz="2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w w:val="101.02332433064778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����� �</w:t>
            </w:r>
          </w:p>
        </w:tc>
        <w:tc>
          <w:tcPr>
            <w:tcW w:type="dxa" w:w="120"/>
            <w:tcBorders>
              <w:bottom w:sz="2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0" w:right="0" w:firstLine="0"/>
              <w:jc w:val="center"/>
            </w:pPr>
            <w:r>
              <w:rPr>
                <w:w w:val="101.02332433064778"/>
                <w:rFonts w:ascii="Symbol" w:hAnsi="Symbol" w:eastAsia="Symbol"/>
                <w:b w:val="0"/>
                <w:i w:val="0"/>
                <w:color w:val="000000"/>
                <w:sz w:val="18"/>
              </w:rPr>
              <w:t>−</w:t>
            </w:r>
          </w:p>
        </w:tc>
        <w:tc>
          <w:tcPr>
            <w:tcW w:type="dxa" w:w="1272"/>
            <w:tcBorders>
              <w:bottom w:sz="2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w w:val="101.02332433064778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������� �� �����</w:t>
            </w:r>
          </w:p>
        </w:tc>
        <w:tc>
          <w:tcPr>
            <w:tcW w:type="dxa" w:w="2888"/>
            <w:tcBorders>
              <w:bottom w:sz="2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</w:p>
        </w:tc>
      </w:tr>
      <w:tr>
        <w:trPr>
          <w:trHeight w:hRule="exact" w:val="282"/>
        </w:trPr>
        <w:tc>
          <w:tcPr>
            <w:tcW w:type="dxa" w:w="320"/>
            <w:tcBorders>
              <w:top w:sz="2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34" w:firstLine="0"/>
              <w:jc w:val="right"/>
            </w:pPr>
            <w:r>
              <w:rPr>
                <w:w w:val="96.42636559226297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���</w:t>
            </w:r>
          </w:p>
        </w:tc>
        <w:tc>
          <w:tcPr>
            <w:tcW w:type="dxa" w:w="160"/>
            <w:tcBorders>
              <w:top w:sz="2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2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w w:val="101.02332433064778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w w:val="101.02332433064778"/>
                <w:rFonts w:ascii="Symbol" w:hAnsi="Symbol" w:eastAsia="Symbol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520"/>
            <w:tcBorders>
              <w:top w:sz="2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2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0"/>
            <w:tcBorders>
              <w:top w:sz="2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16" w:firstLine="0"/>
              <w:jc w:val="right"/>
            </w:pPr>
            <w:r>
              <w:rPr>
                <w:w w:val="101.02332433064778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120"/>
            <w:tcBorders>
              <w:top w:sz="2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w w:val="101.02332433064778"/>
                <w:rFonts w:ascii="Symbol" w:hAnsi="Symbol" w:eastAsia="Symbol"/>
                <w:b w:val="0"/>
                <w:i w:val="0"/>
                <w:color w:val="000000"/>
                <w:sz w:val="18"/>
              </w:rPr>
              <w:t>−</w:t>
            </w:r>
          </w:p>
        </w:tc>
        <w:tc>
          <w:tcPr>
            <w:tcW w:type="dxa" w:w="1992"/>
            <w:gridSpan w:val="4"/>
            <w:tcBorders>
              <w:top w:sz="2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20" w:right="0" w:firstLine="0"/>
              <w:jc w:val="left"/>
            </w:pPr>
            <w:r>
              <w:rPr>
                <w:w w:val="101.02332433064778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��� �������</w:t>
            </w:r>
          </w:p>
        </w:tc>
        <w:tc>
          <w:tcPr>
            <w:tcW w:type="dxa" w:w="2888"/>
            <w:tcBorders>
              <w:top w:sz="2.99200010299682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10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</w:t>
      </w:r>
    </w:p>
    <w:p>
      <w:pPr>
        <w:sectPr>
          <w:pgSz w:w="10885" w:h="14854"/>
          <w:pgMar w:top="368" w:right="790" w:bottom="1222" w:left="568" w:header="720" w:footer="720" w:gutter="0"/>
          <w:cols w:space="720" w:num="1" w:equalWidth="0">
            <w:col w:w="952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259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Sandija Rivza and Peteris Rivza /  AASRI Procedia  2 ( 2012 )  235 – 240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237</w:t>
      </w:r>
    </w:p>
    <w:p>
      <w:pPr>
        <w:autoSpaceDN w:val="0"/>
        <w:tabs>
          <w:tab w:pos="4610" w:val="left"/>
        </w:tabs>
        <w:autoSpaceDE w:val="0"/>
        <w:widowControl/>
        <w:spacing w:line="245" w:lineRule="auto" w:before="332" w:after="0"/>
        <w:ind w:left="188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������ ���������� ���������� ���� ������������� ������� ������������ ��������� �������� ��� 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 ��� �������� ���� ��������� ����������� ���� ��������� ������� ����������� ������ ���������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����� ������� ����� ������������ ��� ���������� ����� ���� �������� ���� �������� ��������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6.0" w:type="dxa"/>
      </w:tblPr>
      <w:tblGrid>
        <w:gridCol w:w="3243"/>
        <w:gridCol w:w="3243"/>
        <w:gridCol w:w="3243"/>
      </w:tblGrid>
      <w:tr>
        <w:trPr>
          <w:trHeight w:hRule="exact" w:val="2212"/>
        </w:trPr>
        <w:tc>
          <w:tcPr>
            <w:tcW w:type="dxa" w:w="3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8.0000000000001" w:type="dxa"/>
            </w:tblPr>
            <w:tblGrid>
              <w:gridCol w:w="3200"/>
            </w:tblGrid>
            <w:tr>
              <w:trPr>
                <w:trHeight w:hRule="exact" w:val="3238"/>
              </w:trPr>
              <w:tc>
                <w:tcPr>
                  <w:tcW w:type="dxa" w:w="2720"/>
                  <w:tcBorders>
                    <w:start w:sz="32.0" w:val="single" w:color="#A5A5A5"/>
                    <w:top w:sz="32.0" w:val="single" w:color="#A5A5A5"/>
                    <w:end w:sz="32.0" w:val="single" w:color="#A5A5A5"/>
                    <w:bottom w:sz="32.0" w:val="single" w:color="#A5A5A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0" w:lineRule="auto" w:before="58" w:after="0"/>
                    <w:ind w:left="126" w:right="144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���������������������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���������������������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���������������������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������������������������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9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1.99999999999989" w:type="dxa"/>
            </w:tblPr>
            <w:tblGrid>
              <w:gridCol w:w="2940"/>
            </w:tblGrid>
            <w:tr>
              <w:trPr>
                <w:trHeight w:hRule="exact" w:val="3260"/>
              </w:trPr>
              <w:tc>
                <w:tcPr>
                  <w:tcW w:type="dxa" w:w="2716"/>
                  <w:tcBorders>
                    <w:start w:sz="32.0" w:val="single" w:color="#A5A5A5"/>
                    <w:top w:sz="32.0" w:val="single" w:color="#A5A5A5"/>
                    <w:end w:sz="32.0" w:val="single" w:color="#A5A5A5"/>
                    <w:bottom w:sz="32.0" w:val="single" w:color="#A5A5A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932" w:val="left"/>
                    </w:tabs>
                    <w:autoSpaceDE w:val="0"/>
                    <w:widowControl/>
                    <w:spacing w:line="245" w:lineRule="auto" w:before="0" w:after="0"/>
                    <w:ind w:left="198" w:right="144" w:firstLine="0"/>
                    <w:jc w:val="left"/>
                  </w:pP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�����������������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  <w:p>
                  <w:pPr>
                    <w:autoSpaceDN w:val="0"/>
                    <w:tabs>
                      <w:tab w:pos="932" w:val="left"/>
                    </w:tabs>
                    <w:autoSpaceDE w:val="0"/>
                    <w:widowControl/>
                    <w:spacing w:line="245" w:lineRule="auto" w:before="12" w:after="0"/>
                    <w:ind w:left="630" w:right="576" w:firstLine="0"/>
                    <w:jc w:val="left"/>
                  </w:pP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  <w:p>
                  <w:pPr>
                    <w:autoSpaceDN w:val="0"/>
                    <w:tabs>
                      <w:tab w:pos="932" w:val="left"/>
                    </w:tabs>
                    <w:autoSpaceDE w:val="0"/>
                    <w:widowControl/>
                    <w:spacing w:line="245" w:lineRule="auto" w:before="12" w:after="0"/>
                    <w:ind w:left="444" w:right="288" w:firstLine="0"/>
                    <w:jc w:val="left"/>
                  </w:pP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�������������������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  <w:p>
                  <w:pPr>
                    <w:autoSpaceDN w:val="0"/>
                    <w:autoSpaceDE w:val="0"/>
                    <w:widowControl/>
                    <w:spacing w:line="348" w:lineRule="auto" w:before="1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0" w:after="0"/>
                    <w:ind w:left="0" w:right="1654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  <w:p>
                  <w:pPr>
                    <w:autoSpaceDN w:val="0"/>
                    <w:tabs>
                      <w:tab w:pos="932" w:val="left"/>
                    </w:tabs>
                    <w:autoSpaceDE w:val="0"/>
                    <w:widowControl/>
                    <w:spacing w:line="245" w:lineRule="auto" w:before="10" w:after="0"/>
                    <w:ind w:left="634" w:right="576" w:firstLine="0"/>
                    <w:jc w:val="left"/>
                  </w:pP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  <w:p>
                  <w:pPr>
                    <w:autoSpaceDN w:val="0"/>
                    <w:tabs>
                      <w:tab w:pos="932" w:val="left"/>
                    </w:tabs>
                    <w:autoSpaceDE w:val="0"/>
                    <w:widowControl/>
                    <w:spacing w:line="245" w:lineRule="auto" w:before="10" w:after="0"/>
                    <w:ind w:left="516" w:right="432" w:firstLine="0"/>
                    <w:jc w:val="left"/>
                  </w:pP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������������������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  <w:p>
                  <w:pPr>
                    <w:autoSpaceDN w:val="0"/>
                    <w:autoSpaceDE w:val="0"/>
                    <w:widowControl/>
                    <w:spacing w:line="348" w:lineRule="auto" w:before="1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������������������������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1654" w:firstLine="0"/>
                    <w:jc w:val="righ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0" w:after="0"/>
              <w:ind w:left="0" w:right="18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6.00000000000023" w:type="dxa"/>
            </w:tblPr>
            <w:tblGrid>
              <w:gridCol w:w="3060"/>
            </w:tblGrid>
            <w:tr>
              <w:trPr>
                <w:trHeight w:hRule="exact" w:val="2030"/>
              </w:trPr>
              <w:tc>
                <w:tcPr>
                  <w:tcW w:type="dxa" w:w="2718"/>
                  <w:tcBorders>
                    <w:start w:sz="32.0" w:val="single" w:color="#A5A5A5"/>
                    <w:top w:sz="32.0" w:val="single" w:color="#A5A5A5"/>
                    <w:end w:sz="32.0" w:val="single" w:color="#A5A5A5"/>
                    <w:bottom w:sz="32.0" w:val="single" w:color="#A5A5A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0" w:lineRule="auto" w:before="58" w:after="0"/>
                    <w:ind w:left="144" w:right="144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�������������������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�����������������������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318"/>
        </w:trPr>
        <w:tc>
          <w:tcPr>
            <w:tcW w:type="dxa" w:w="3243"/>
            <w:vMerge/>
            <w:tcBorders/>
          </w:tcPr>
          <w:p/>
        </w:tc>
        <w:tc>
          <w:tcPr>
            <w:tcW w:type="dxa" w:w="3243"/>
            <w:vMerge/>
            <w:tcBorders/>
          </w:tcPr>
          <w:p/>
        </w:tc>
        <w:tc>
          <w:tcPr>
            <w:tcW w:type="dxa" w:w="3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6.00000000000023" w:type="dxa"/>
            </w:tblPr>
            <w:tblGrid>
              <w:gridCol w:w="3060"/>
            </w:tblGrid>
            <w:tr>
              <w:trPr>
                <w:trHeight w:hRule="exact" w:val="1060"/>
              </w:trPr>
              <w:tc>
                <w:tcPr>
                  <w:tcW w:type="dxa" w:w="2718"/>
                  <w:tcBorders>
                    <w:start w:sz="32.0" w:val="single" w:color="#A5A5A5"/>
                    <w:top w:sz="32.0" w:val="single" w:color="#A5A5A5"/>
                    <w:end w:sz="32.0" w:val="single" w:color="#A5A5A5"/>
                    <w:bottom w:sz="32.0" w:val="single" w:color="#A5A5A5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5" w:lineRule="auto" w:before="58" w:after="0"/>
                    <w:ind w:left="144" w:right="144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</w:t>
                  </w:r>
                  <w:r>
                    <w:br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20"/>
                    </w:rPr>
                    <w:t>������������������������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tabs>
          <w:tab w:pos="4610" w:val="left"/>
        </w:tabs>
        <w:autoSpaceDE w:val="0"/>
        <w:widowControl/>
        <w:spacing w:line="245" w:lineRule="auto" w:before="6" w:after="0"/>
        <w:ind w:left="188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 �������� ����� ����������������� ��������� ���������������������������� ������� 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 ���� ������� ����� ������ ��� ���� ����������� ��������� ����������� ������� ��� ����� �����������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 ���� ������ ��������� ��� ���� �������� ����������� ����� ����� �� ��������� ������� ���� ��� ���� 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 ������ ��� ���� ������ ���� ��������� ����� ������������ ��� ���� ������� ��� ���� ������ ���� 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532" w:bottom="1262" w:left="624" w:header="720" w:footer="720" w:gutter="0"/>
          <w:cols w:space="720" w:num="1" w:equalWidth="0">
            <w:col w:w="9730" w:space="0"/>
            <w:col w:w="952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2616200</wp:posOffset>
            </wp:positionV>
            <wp:extent cx="5194300" cy="31750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175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88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238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Sandija Rivza and Peteris Rivza /  AASRI Procedia  2 ( 2012 )  235 – 240 </w:t>
      </w:r>
    </w:p>
    <w:p>
      <w:pPr>
        <w:autoSpaceDN w:val="0"/>
        <w:autoSpaceDE w:val="0"/>
        <w:widowControl/>
        <w:spacing w:line="245" w:lineRule="auto" w:before="33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 ���� ����� ����� ���� ����������� ��� ������������� ���� ����� ����������� ��������� ��� ���� ������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 ������������������������������������������ 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0" w:lineRule="auto" w:before="466" w:after="0"/>
        <w:ind w:left="248" w:right="0" w:firstLine="0"/>
        <w:jc w:val="left"/>
      </w:pPr>
      <w:r>
        <w:rPr>
          <w:w w:val="98.75718030062589"/>
          <w:rFonts w:ascii="Verdana" w:hAnsi="Verdana" w:eastAsia="Verdana"/>
          <w:b w:val="0"/>
          <w:i w:val="0"/>
          <w:color w:val="000000"/>
          <w:sz w:val="11"/>
        </w:rPr>
        <w:t>���������������</w:t>
      </w:r>
    </w:p>
    <w:p>
      <w:pPr>
        <w:autoSpaceDN w:val="0"/>
        <w:autoSpaceDE w:val="0"/>
        <w:widowControl/>
        <w:spacing w:line="240" w:lineRule="auto" w:before="40" w:after="16"/>
        <w:ind w:left="0" w:right="3824" w:firstLine="0"/>
        <w:jc w:val="right"/>
      </w:pPr>
      <w:r>
        <w:rPr>
          <w:w w:val="98.75718030062589"/>
          <w:rFonts w:ascii="Verdana" w:hAnsi="Verdana" w:eastAsia="Verdana"/>
          <w:b w:val="0"/>
          <w:i w:val="0"/>
          <w:color w:val="000000"/>
          <w:sz w:val="11"/>
        </w:rPr>
        <w:t>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2255"/>
        <w:gridCol w:w="2255"/>
        <w:gridCol w:w="2255"/>
        <w:gridCol w:w="2255"/>
      </w:tblGrid>
      <w:tr>
        <w:trPr>
          <w:trHeight w:hRule="exact" w:val="160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416" w:firstLine="0"/>
              <w:jc w:val="righ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����������������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0" w:after="0"/>
              <w:ind w:left="0" w:right="14" w:firstLine="0"/>
              <w:jc w:val="righ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������������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6" w:after="0"/>
              <w:ind w:left="0" w:right="0" w:firstLine="0"/>
              <w:jc w:val="center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272" w:firstLine="0"/>
              <w:jc w:val="righ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�������������������</w:t>
            </w:r>
          </w:p>
        </w:tc>
      </w:tr>
      <w:tr>
        <w:trPr>
          <w:trHeight w:hRule="exact" w:val="248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0" w:right="702" w:firstLine="0"/>
              <w:jc w:val="righ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�������������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8" w:val="left"/>
              </w:tabs>
              <w:autoSpaceDE w:val="0"/>
              <w:widowControl/>
              <w:spacing w:line="245" w:lineRule="auto" w:before="24" w:after="0"/>
              <w:ind w:left="108" w:right="2016" w:firstLine="0"/>
              <w:jc w:val="lef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�������������</w:t>
            </w:r>
            <w:r>
              <w:br/>
            </w:r>
            <w:r>
              <w:tab/>
            </w: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�����������������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494" w:firstLine="0"/>
              <w:jc w:val="righ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12" w:firstLine="0"/>
              <w:jc w:val="righ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������������������</w:t>
            </w:r>
          </w:p>
        </w:tc>
      </w:tr>
      <w:tr>
        <w:trPr>
          <w:trHeight w:hRule="exact" w:val="11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508" w:firstLine="0"/>
              <w:jc w:val="righ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</w:t>
            </w:r>
          </w:p>
        </w:tc>
      </w:tr>
      <w:tr>
        <w:trPr>
          <w:trHeight w:hRule="exact" w:val="209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240" w:right="0" w:firstLine="0"/>
              <w:jc w:val="lef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50" w:after="0"/>
              <w:ind w:left="148" w:right="0" w:firstLine="0"/>
              <w:jc w:val="lef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16" w:after="0"/>
              <w:ind w:left="360" w:right="0" w:firstLine="0"/>
              <w:jc w:val="lef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����������������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34" w:firstLine="0"/>
              <w:jc w:val="righ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������������������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208" w:right="0" w:firstLine="0"/>
              <w:jc w:val="lef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�����������</w:t>
            </w:r>
          </w:p>
        </w:tc>
      </w:tr>
      <w:tr>
        <w:trPr>
          <w:trHeight w:hRule="exact" w:val="17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24" w:firstLine="0"/>
              <w:jc w:val="righ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�����������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878" w:firstLine="0"/>
              <w:jc w:val="righ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���������������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242" w:firstLine="0"/>
              <w:jc w:val="righ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</w:t>
            </w:r>
          </w:p>
        </w:tc>
      </w:tr>
      <w:tr>
        <w:trPr>
          <w:trHeight w:hRule="exact" w:val="110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66" w:right="0" w:firstLine="0"/>
              <w:jc w:val="lef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��������������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916" w:firstLine="0"/>
              <w:jc w:val="righ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�����������������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44" w:right="0" w:firstLine="0"/>
              <w:jc w:val="lef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462" w:firstLine="0"/>
              <w:jc w:val="righ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822" w:right="0" w:firstLine="0"/>
              <w:jc w:val="lef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40" w:lineRule="auto" w:before="18" w:after="0"/>
        <w:ind w:left="0" w:right="3398" w:firstLine="0"/>
        <w:jc w:val="right"/>
      </w:pPr>
      <w:r>
        <w:rPr>
          <w:w w:val="98.75718030062589"/>
          <w:rFonts w:ascii="Verdana" w:hAnsi="Verdana" w:eastAsia="Verdana"/>
          <w:b w:val="0"/>
          <w:i w:val="0"/>
          <w:color w:val="000000"/>
          <w:sz w:val="11"/>
        </w:rPr>
        <w:t>������������������</w:t>
      </w:r>
    </w:p>
    <w:p>
      <w:pPr>
        <w:autoSpaceDN w:val="0"/>
        <w:autoSpaceDE w:val="0"/>
        <w:widowControl/>
        <w:spacing w:line="240" w:lineRule="auto" w:before="124" w:after="0"/>
        <w:ind w:left="1516" w:right="0" w:firstLine="0"/>
        <w:jc w:val="left"/>
      </w:pPr>
      <w:r>
        <w:rPr>
          <w:w w:val="98.75718030062589"/>
          <w:rFonts w:ascii="Verdana" w:hAnsi="Verdana" w:eastAsia="Verdana"/>
          <w:b w:val="0"/>
          <w:i w:val="0"/>
          <w:color w:val="000000"/>
          <w:sz w:val="11"/>
        </w:rPr>
        <w:t>�����������</w:t>
      </w:r>
    </w:p>
    <w:p>
      <w:pPr>
        <w:autoSpaceDN w:val="0"/>
        <w:tabs>
          <w:tab w:pos="5556" w:val="left"/>
        </w:tabs>
        <w:autoSpaceDE w:val="0"/>
        <w:widowControl/>
        <w:spacing w:line="245" w:lineRule="auto" w:before="318" w:after="0"/>
        <w:ind w:left="2808" w:right="3024" w:firstLine="0"/>
        <w:jc w:val="left"/>
      </w:pPr>
      <w:r>
        <w:tab/>
      </w:r>
      <w:r>
        <w:rPr>
          <w:w w:val="98.75718030062589"/>
          <w:rFonts w:ascii="Verdana" w:hAnsi="Verdana" w:eastAsia="Verdana"/>
          <w:b w:val="0"/>
          <w:i w:val="0"/>
          <w:color w:val="000000"/>
          <w:sz w:val="11"/>
        </w:rPr>
        <w:t>������</w:t>
      </w:r>
      <w:r>
        <w:br/>
      </w:r>
      <w:r>
        <w:rPr>
          <w:w w:val="98.75718030062589"/>
          <w:rFonts w:ascii="Verdana" w:hAnsi="Verdana" w:eastAsia="Verdana"/>
          <w:b w:val="0"/>
          <w:i w:val="0"/>
          <w:color w:val="000000"/>
          <w:sz w:val="11"/>
        </w:rPr>
        <w:t>�����������������</w:t>
      </w:r>
    </w:p>
    <w:p>
      <w:pPr>
        <w:autoSpaceDN w:val="0"/>
        <w:autoSpaceDE w:val="0"/>
        <w:widowControl/>
        <w:spacing w:line="240" w:lineRule="auto" w:before="220" w:after="60"/>
        <w:ind w:left="1000" w:right="0" w:firstLine="0"/>
        <w:jc w:val="left"/>
      </w:pPr>
      <w:r>
        <w:rPr>
          <w:w w:val="98.75718030062589"/>
          <w:rFonts w:ascii="Verdana" w:hAnsi="Verdana" w:eastAsia="Verdana"/>
          <w:b w:val="0"/>
          <w:i w:val="0"/>
          <w:color w:val="000000"/>
          <w:sz w:val="11"/>
        </w:rPr>
        <w:t>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8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1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250" w:firstLine="0"/>
              <w:jc w:val="righ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0" w:right="126" w:firstLine="0"/>
              <w:jc w:val="righ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0" w:firstLine="0"/>
              <w:jc w:val="center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36" w:right="0" w:firstLine="0"/>
              <w:jc w:val="lef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��������������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40" w:firstLine="0"/>
              <w:jc w:val="righ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0" w:right="0" w:firstLine="0"/>
              <w:jc w:val="lef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������������</w:t>
            </w:r>
          </w:p>
        </w:tc>
      </w:tr>
      <w:tr>
        <w:trPr>
          <w:trHeight w:hRule="exact" w:val="20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72" w:right="0" w:firstLine="0"/>
              <w:jc w:val="left"/>
            </w:pPr>
            <w:r>
              <w:rPr>
                <w:w w:val="98.75718030062589"/>
                <w:rFonts w:ascii="Verdana" w:hAnsi="Verdana" w:eastAsia="Verdana"/>
                <w:b w:val="0"/>
                <w:i w:val="0"/>
                <w:color w:val="000000"/>
                <w:sz w:val="11"/>
              </w:rPr>
              <w:t>����������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04" w:after="0"/>
        <w:ind w:left="104" w:right="0" w:firstLine="2910"/>
        <w:jc w:val="left"/>
      </w:pPr>
      <w:r>
        <w:rPr>
          <w:w w:val="98.75718030062589"/>
          <w:rFonts w:ascii="Verdana" w:hAnsi="Verdana" w:eastAsia="Verdana"/>
          <w:b w:val="0"/>
          <w:i w:val="0"/>
          <w:color w:val="000000"/>
          <w:sz w:val="11"/>
        </w:rPr>
        <w:t>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������ ������� ��� ����������� �������� ���� ��������� �������� ����� ������ ���� �������� ����� 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 ���� ������ ������������� ������� �������� ��� �������� ��� �� ��������� ��������� ����� 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6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48" w:after="0"/>
        <w:ind w:left="104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 ���� ������� ��� ���� ����������� ������� ������ ��� �������� ��� ���� �������� ��� ������������ ������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������� ������� ��� ������ ������ ������� ��� ����� ���������� ������ ��� ����� ��� ������� ���� ������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1214" w:bottom="1270" w:left="652" w:header="720" w:footer="720" w:gutter="0"/>
          <w:cols w:space="720" w:num="1" w:equalWidth="0">
            <w:col w:w="9020" w:space="0"/>
            <w:col w:w="9730" w:space="0"/>
            <w:col w:w="952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66" w:val="left"/>
        </w:tabs>
        <w:autoSpaceDE w:val="0"/>
        <w:widowControl/>
        <w:spacing w:line="176" w:lineRule="exact" w:before="0" w:after="0"/>
        <w:ind w:left="24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Sandija Rivza and Peteris Rivza /  AASRI Procedia  2 ( 2012 )  235 – 240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239</w:t>
      </w:r>
    </w:p>
    <w:p>
      <w:pPr>
        <w:autoSpaceDN w:val="0"/>
        <w:autoSpaceDE w:val="0"/>
        <w:widowControl/>
        <w:spacing w:line="233" w:lineRule="auto" w:before="332" w:after="44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rHeight w:hRule="exact" w:val="1432"/>
        </w:trPr>
        <w:tc>
          <w:tcPr>
            <w:tcW w:type="dxa" w:w="6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4" w:after="0"/>
              <w:ind w:left="80" w:right="0" w:firstLine="0"/>
              <w:jc w:val="left"/>
            </w:pPr>
            <w:r>
              <w:rPr>
                <w:w w:val="98.4768207256610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����������</w:t>
            </w:r>
          </w:p>
          <w:p>
            <w:pPr>
              <w:autoSpaceDN w:val="0"/>
              <w:autoSpaceDE w:val="0"/>
              <w:widowControl/>
              <w:spacing w:line="230" w:lineRule="auto" w:before="754" w:after="0"/>
              <w:ind w:left="80" w:right="0" w:firstLine="0"/>
              <w:jc w:val="left"/>
            </w:pPr>
            <w:r>
              <w:rPr>
                <w:w w:val="98.4768207256610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����������</w:t>
            </w:r>
          </w:p>
          <w:p>
            <w:pPr>
              <w:autoSpaceDN w:val="0"/>
              <w:autoSpaceDE w:val="0"/>
              <w:widowControl/>
              <w:spacing w:line="230" w:lineRule="auto" w:before="742" w:after="0"/>
              <w:ind w:left="138" w:right="0" w:firstLine="0"/>
              <w:jc w:val="left"/>
            </w:pPr>
            <w:r>
              <w:rPr>
                <w:w w:val="98.4768207256610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���������</w:t>
            </w:r>
          </w:p>
          <w:p>
            <w:pPr>
              <w:autoSpaceDN w:val="0"/>
              <w:autoSpaceDE w:val="0"/>
              <w:widowControl/>
              <w:spacing w:line="230" w:lineRule="auto" w:before="746" w:after="0"/>
              <w:ind w:left="0" w:right="0" w:firstLine="0"/>
              <w:jc w:val="right"/>
            </w:pPr>
            <w:r>
              <w:rPr>
                <w:w w:val="98.4768207256610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67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267200" cy="1752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75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2" w:after="0"/>
              <w:ind w:left="32" w:right="0" w:firstLine="0"/>
              <w:jc w:val="left"/>
            </w:pPr>
            <w:r>
              <w:rPr>
                <w:w w:val="98.4768207256610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�����������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42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200"/>
        </w:trPr>
        <w:tc>
          <w:tcPr>
            <w:tcW w:type="dxa" w:w="1178"/>
            <w:vMerge/>
            <w:tcBorders/>
          </w:tcPr>
          <w:p/>
        </w:tc>
        <w:tc>
          <w:tcPr>
            <w:tcW w:type="dxa" w:w="5890"/>
            <w:gridSpan w:val="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32" w:right="0" w:firstLine="0"/>
              <w:jc w:val="left"/>
            </w:pPr>
            <w:r>
              <w:rPr>
                <w:w w:val="98.4768207256610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�������������������</w:t>
            </w:r>
          </w:p>
        </w:tc>
        <w:tc>
          <w:tcPr>
            <w:tcW w:type="dxa" w:w="1178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178"/>
            <w:vMerge/>
            <w:tcBorders/>
          </w:tcPr>
          <w:p/>
        </w:tc>
        <w:tc>
          <w:tcPr>
            <w:tcW w:type="dxa" w:w="5890"/>
            <w:gridSpan w:val="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32" w:right="0" w:firstLine="0"/>
              <w:jc w:val="left"/>
            </w:pPr>
            <w:r>
              <w:rPr>
                <w:w w:val="98.4768207256610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�����������������</w:t>
            </w:r>
          </w:p>
        </w:tc>
        <w:tc>
          <w:tcPr>
            <w:tcW w:type="dxa" w:w="1178"/>
            <w:vMerge/>
            <w:tcBorders/>
          </w:tcPr>
          <w:p/>
        </w:tc>
      </w:tr>
      <w:tr>
        <w:trPr>
          <w:trHeight w:hRule="exact" w:val="1040"/>
        </w:trPr>
        <w:tc>
          <w:tcPr>
            <w:tcW w:type="dxa" w:w="1178"/>
            <w:vMerge/>
            <w:tcBorders/>
          </w:tcPr>
          <w:p/>
        </w:tc>
        <w:tc>
          <w:tcPr>
            <w:tcW w:type="dxa" w:w="5890"/>
            <w:gridSpan w:val="5"/>
            <w:vMerge/>
            <w:tcBorders/>
          </w:tcPr>
          <w:p/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2" w:after="0"/>
              <w:ind w:left="0" w:right="0" w:firstLine="0"/>
              <w:jc w:val="center"/>
            </w:pPr>
            <w:r>
              <w:rPr>
                <w:w w:val="98.4768207256610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�������������������������</w:t>
            </w:r>
          </w:p>
        </w:tc>
        <w:tc>
          <w:tcPr>
            <w:tcW w:type="dxa" w:w="1178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9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516" w:firstLine="0"/>
              <w:jc w:val="right"/>
            </w:pPr>
            <w:r>
              <w:rPr>
                <w:w w:val="98.4768207256610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����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w w:val="98.4768207256610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����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w w:val="98.4768207256610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����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w w:val="98.4768207256610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����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728" w:firstLine="0"/>
              <w:jc w:val="right"/>
            </w:pPr>
            <w:r>
              <w:rPr>
                <w:w w:val="98.4768207256610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����</w:t>
            </w:r>
          </w:p>
        </w:tc>
        <w:tc>
          <w:tcPr>
            <w:tcW w:type="dxa" w:w="1178"/>
            <w:vMerge/>
            <w:tcBorders/>
          </w:tcPr>
          <w:p/>
        </w:tc>
        <w:tc>
          <w:tcPr>
            <w:tcW w:type="dxa" w:w="117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734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3306" w:firstLine="0"/>
              <w:jc w:val="right"/>
            </w:pPr>
            <w:r>
              <w:rPr>
                <w:w w:val="98.47682072566106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����</w:t>
            </w:r>
          </w:p>
        </w:tc>
        <w:tc>
          <w:tcPr>
            <w:tcW w:type="dxa" w:w="1178"/>
            <w:vMerge/>
            <w:tcBorders/>
          </w:tcPr>
          <w:p/>
        </w:tc>
        <w:tc>
          <w:tcPr>
            <w:tcW w:type="dxa" w:w="1178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734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178"/>
            <w:vMerge/>
            <w:tcBorders/>
          </w:tcPr>
          <w:p/>
        </w:tc>
        <w:tc>
          <w:tcPr>
            <w:tcW w:type="dxa" w:w="117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8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48" w:after="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 ���� �������� ���� ��������������� ���� ��������� ����������� ��� ���� ���������� ������� ����������� ��� 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 ���� ��������� ����� ����� ���� ���� ��� ��������� ���� ������������ ���� �������������� ��� 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 ��� ���� ��������� ������ ��� ���� ����������� �������� ���� ������������� ����� ���� ��������� 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</w:t>
      </w:r>
    </w:p>
    <w:p>
      <w:pPr>
        <w:autoSpaceDN w:val="0"/>
        <w:autoSpaceDE w:val="0"/>
        <w:widowControl/>
        <w:spacing w:line="245" w:lineRule="auto" w:before="248" w:after="0"/>
        <w:ind w:left="0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62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p>
      <w:pPr>
        <w:autoSpaceDN w:val="0"/>
        <w:autoSpaceDE w:val="0"/>
        <w:widowControl/>
        <w:spacing w:line="245" w:lineRule="auto" w:before="246" w:after="0"/>
        <w:ind w:left="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 ����������� ����� �������� ��������� ������������ ���������� ����������� �����������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648" w:bottom="1292" w:left="812" w:header="720" w:footer="720" w:gutter="0"/>
          <w:cols w:space="720" w:num="1" w:equalWidth="0">
            <w:col w:w="9426" w:space="0"/>
            <w:col w:w="9020" w:space="0"/>
            <w:col w:w="9730" w:space="0"/>
            <w:col w:w="952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968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240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Sandija Rivza and Peteris Rivza /  AASRI Procedia  2 ( 2012 )  235 – 240 </w:t>
      </w:r>
    </w:p>
    <w:p>
      <w:pPr>
        <w:autoSpaceDN w:val="0"/>
        <w:autoSpaceDE w:val="0"/>
        <w:widowControl/>
        <w:spacing w:line="245" w:lineRule="auto" w:before="326" w:after="4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 ������� ������� ��� ������� ���������� � � ���������� ���������� ��������������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������� �������� �������� ��� �������� ���������� ���������� ��������������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���� ������� ������������ ����� �� ��������� ������� �������� ������ ��� ���������� ����� 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 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</w:tblGrid>
      <w:tr>
        <w:trPr>
          <w:trHeight w:hRule="exact" w:val="23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</w:tr>
    </w:tbl>
    <w:p>
      <w:pPr>
        <w:autoSpaceDN w:val="0"/>
        <w:autoSpaceDE w:val="0"/>
        <w:widowControl/>
        <w:spacing w:line="245" w:lineRule="auto" w:before="6" w:after="4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����� ����������� ������������ ���� ���������� ������� ���������� ������� �������� 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</w:t>
      </w:r>
      <w:r>
        <w:rPr>
          <w:w w:val="98.47682072566106"/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 ���� �������� �������� ���������� ������ ������ ��� ������� ������� ����� ����� ��� 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1587"/>
        <w:gridCol w:w="1587"/>
        <w:gridCol w:w="1587"/>
        <w:gridCol w:w="1587"/>
        <w:gridCol w:w="1587"/>
        <w:gridCol w:w="1587"/>
      </w:tblGrid>
      <w:tr>
        <w:trPr>
          <w:trHeight w:hRule="exact" w:val="23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2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</w:t>
            </w:r>
          </w:p>
        </w:tc>
      </w:tr>
    </w:tbl>
    <w:p>
      <w:pPr>
        <w:autoSpaceDN w:val="0"/>
        <w:autoSpaceDE w:val="0"/>
        <w:widowControl/>
        <w:spacing w:line="233" w:lineRule="auto" w:before="4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sectPr w:rsidR="00FC693F" w:rsidRPr="0006063C" w:rsidSect="00034616">
      <w:pgSz w:w="10885" w:h="14854"/>
      <w:pgMar w:top="368" w:right="792" w:bottom="1440" w:left="568" w:header="720" w:footer="720" w:gutter="0"/>
      <w:cols w:space="720" w:num="1" w:equalWidth="0">
        <w:col w:w="9526" w:space="0"/>
        <w:col w:w="9426" w:space="0"/>
        <w:col w:w="9020" w:space="0"/>
        <w:col w:w="9730" w:space="0"/>
        <w:col w:w="9528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