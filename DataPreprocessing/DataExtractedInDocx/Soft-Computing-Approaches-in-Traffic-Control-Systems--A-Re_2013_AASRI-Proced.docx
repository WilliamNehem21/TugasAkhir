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41"/>
        <w:gridCol w:w="3241"/>
        <w:gridCol w:w="3241"/>
      </w:tblGrid>
      <w:tr>
        <w:trPr>
          <w:trHeight w:hRule="exact" w:val="22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0" w:right="0" w:firstLine="0"/>
              <w:jc w:val="center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3241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3241"/>
            <w:vMerge/>
            <w:tcBorders/>
          </w:tcPr>
          <w:p/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4 ( 2013 )  206 – 211 </w:t>
            </w:r>
          </w:p>
        </w:tc>
        <w:tc>
          <w:tcPr>
            <w:tcW w:type="dxa" w:w="324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47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2013 AASRI Conference on Intelligent Systems and Control </w:t>
      </w:r>
    </w:p>
    <w:p>
      <w:pPr>
        <w:autoSpaceDN w:val="0"/>
        <w:autoSpaceDE w:val="0"/>
        <w:widowControl/>
        <w:spacing w:line="245" w:lineRule="auto" w:before="262" w:after="0"/>
        <w:ind w:left="720" w:right="72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Soft Computing Approaches in Traffic Control Systems: A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Review </w:t>
      </w:r>
    </w:p>
    <w:p>
      <w:pPr>
        <w:autoSpaceDN w:val="0"/>
        <w:autoSpaceDE w:val="0"/>
        <w:widowControl/>
        <w:spacing w:line="264" w:lineRule="auto" w:before="214" w:after="0"/>
        <w:ind w:left="15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Shailendra Tahilyani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a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Manuj Darbari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b</w:t>
      </w: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>, Praveen Kumar Shukla</w:t>
      </w:r>
      <w:r>
        <w:rPr>
          <w:rFonts w:ascii="TimesNewRomanPSMT" w:hAnsi="TimesNewRomanPSMT" w:eastAsia="TimesNewRomanPSMT"/>
          <w:b w:val="0"/>
          <w:i w:val="0"/>
          <w:color w:val="221F1F"/>
          <w:sz w:val="17"/>
        </w:rPr>
        <w:t>c</w:t>
      </w:r>
    </w:p>
    <w:p>
      <w:pPr>
        <w:autoSpaceDN w:val="0"/>
        <w:autoSpaceDE w:val="0"/>
        <w:widowControl/>
        <w:spacing w:line="259" w:lineRule="auto" w:before="166" w:after="0"/>
        <w:ind w:left="576" w:right="576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10"/>
        </w:rPr>
        <w:t>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Department of Electronics &amp; Communication Engineering, Babu Banarasi Das University, Lucknow, Email: stahil.ec@gmail.com </w:t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b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Department of Computer Science &amp; Engineering, Babu Banarasi Das University, Lucknow, Email:manuj_darbari@acm.org </w:t>
      </w:r>
      <w:r>
        <w:rPr>
          <w:rFonts w:ascii="TimesNewRomanPS" w:hAnsi="TimesNewRomanPS" w:eastAsia="TimesNewRomanPS"/>
          <w:b w:val="0"/>
          <w:i/>
          <w:color w:val="221F1F"/>
          <w:sz w:val="10"/>
        </w:rPr>
        <w:t>c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Department of Information Technology, Babu Banarasi Das Northern India Institute of Technology, Lucknow,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Email:praveenshuklaniec@yahoo.co.in </w:t>
      </w:r>
    </w:p>
    <w:p>
      <w:pPr>
        <w:autoSpaceDN w:val="0"/>
        <w:autoSpaceDE w:val="0"/>
        <w:widowControl/>
        <w:spacing w:line="233" w:lineRule="auto" w:before="872" w:after="0"/>
        <w:ind w:left="38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50" w:lineRule="auto" w:before="240" w:after="0"/>
        <w:ind w:left="386" w:right="44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Handling congestion in urban traffic through next generation artificial intelligence techniques is an important research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area. Various models and approaches have been developed using soft computing techniques to tackle with this problem.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Major soft computing approaches for this purpose are Fuzzy Approaches, Neural Network and Genetic Algorithms, Petri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Nets and many more. Also, multi-agent systems are highly applicable in this approach. This paper is an effort towards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revisiting such approaches in developing modern traffic control systems. </w:t>
      </w:r>
    </w:p>
    <w:p>
      <w:pPr>
        <w:autoSpaceDN w:val="0"/>
        <w:tabs>
          <w:tab w:pos="3980" w:val="left"/>
        </w:tabs>
        <w:autoSpaceDE w:val="0"/>
        <w:widowControl/>
        <w:spacing w:line="288" w:lineRule="exact" w:before="152" w:after="0"/>
        <w:ind w:left="3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>© 2013 The Authors. Published by Elsevier B.V.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© 2013. Published by Elsevier B.V.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>CC BY-NC-ND license.</w:t>
          </w:r>
        </w:hyperlink>
      </w:r>
    </w:p>
    <w:p>
      <w:pPr>
        <w:autoSpaceDN w:val="0"/>
        <w:autoSpaceDE w:val="0"/>
        <w:widowControl/>
        <w:spacing w:line="202" w:lineRule="exact" w:before="0" w:after="0"/>
        <w:ind w:left="38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8"/>
        </w:rPr>
        <w:t xml:space="preserve">Selection and/or peer review under responsibility of American Applied Science Research Institute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Selection and/or peer review under responsibility of Americ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hyperlink r:id="rId11" w:history="1">
          <w:r>
            <w:rPr>
              <w:rStyle w:val="Hyperlink"/>
            </w:rPr>
            <w:t xml:space="preserve">an Applied Science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Research Institute </w:t>
      </w:r>
    </w:p>
    <w:p>
      <w:pPr>
        <w:autoSpaceDN w:val="0"/>
        <w:autoSpaceDE w:val="0"/>
        <w:widowControl/>
        <w:spacing w:line="233" w:lineRule="auto" w:before="216" w:after="0"/>
        <w:ind w:left="38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Keywords: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Fuzzy Logic, Multi-agent Systems, Urban Traffic Control System. </w:t>
      </w:r>
    </w:p>
    <w:p>
      <w:pPr>
        <w:autoSpaceDN w:val="0"/>
        <w:autoSpaceDE w:val="0"/>
        <w:widowControl/>
        <w:spacing w:line="230" w:lineRule="auto" w:before="466" w:after="0"/>
        <w:ind w:left="38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1.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Introduction </w:t>
      </w:r>
    </w:p>
    <w:p>
      <w:pPr>
        <w:autoSpaceDN w:val="0"/>
        <w:autoSpaceDE w:val="0"/>
        <w:widowControl/>
        <w:spacing w:line="247" w:lineRule="auto" w:before="260" w:after="0"/>
        <w:ind w:left="386" w:right="43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Many urban traffic control systems to deal with the congestion at the intersection in urban traffic have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developed. The major requirements of the developed system are, the signal must not allow the ambiguous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movement to the traffic and it must be transparent that how/when the representation of signal shown to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changed. Two other aspects to be handled are to take decisions about signal indication sequence in the control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 to make the system well optimized and development of control logic for signal generation. </w:t>
      </w:r>
    </w:p>
    <w:p>
      <w:pPr>
        <w:autoSpaceDN w:val="0"/>
        <w:autoSpaceDE w:val="0"/>
        <w:widowControl/>
        <w:spacing w:line="245" w:lineRule="auto" w:before="1234" w:after="0"/>
        <w:ind w:left="386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Corresponding author. Tel.:+91-9889622022 ; fax: +91-522-391-1068.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stahil.ec@gmail.com </w:t>
      </w:r>
    </w:p>
    <w:p>
      <w:pPr>
        <w:autoSpaceDN w:val="0"/>
        <w:autoSpaceDE w:val="0"/>
        <w:widowControl/>
        <w:spacing w:line="200" w:lineRule="exact" w:before="101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2013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1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10.1016/j.aasri.2013.10.032 </w:t>
      </w:r>
    </w:p>
    <w:p>
      <w:pPr>
        <w:sectPr>
          <w:pgSz w:w="10885" w:h="14854"/>
          <w:pgMar w:top="438" w:right="590" w:bottom="212" w:left="572" w:header="720" w:footer="720" w:gutter="0"/>
          <w:cols w:space="720" w:num="1" w:equalWidth="0"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04" w:val="left"/>
        </w:tabs>
        <w:autoSpaceDE w:val="0"/>
        <w:widowControl/>
        <w:spacing w:line="176" w:lineRule="exact" w:before="0" w:after="0"/>
        <w:ind w:left="251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Shailendra Tahilyani et al. /  AASRI Procedia  4 ( 2013 )  206 – 211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207</w:t>
      </w:r>
    </w:p>
    <w:p>
      <w:pPr>
        <w:autoSpaceDN w:val="0"/>
        <w:autoSpaceDE w:val="0"/>
        <w:widowControl/>
        <w:spacing w:line="245" w:lineRule="auto" w:before="364" w:after="0"/>
        <w:ind w:left="192" w:right="38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has been divided into 6 sections. Section 2 revisits the fuzzy techniques in the development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traffic control systems. Various simulation based approaches are revised in section 3 and different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cognitive/learning approaches are discussed in section 4. Section 5 consists of other approaches. </w:t>
      </w:r>
    </w:p>
    <w:p>
      <w:pPr>
        <w:autoSpaceDN w:val="0"/>
        <w:autoSpaceDE w:val="0"/>
        <w:widowControl/>
        <w:spacing w:line="230" w:lineRule="auto" w:before="258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2.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Approaches based on Fuzzy Techniques </w:t>
      </w:r>
    </w:p>
    <w:p>
      <w:pPr>
        <w:autoSpaceDN w:val="0"/>
        <w:autoSpaceDE w:val="0"/>
        <w:widowControl/>
        <w:spacing w:line="247" w:lineRule="auto" w:before="258" w:after="0"/>
        <w:ind w:left="192" w:right="380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Traffic signal control system is not efficient controlling congestion in urban areas. A model based multi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 fuzzy system with three levels of control is proposed in [1].To control traffic at an intersection;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parameters used are intensity of traffic, recommendations from near about intersections and a knowledge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repository which gives information about data at any particular time. A traffic observer is used to deliver data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data management component according to which the decision making layer makes the decision.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two stage fuzzy clustering algorithm can be used by the prediction module to predict the effect of most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intersections on a specific intersection as shown in [2]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Type 2 fuzzy logic based multi-agent integrated architecture having distributed type nature has been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proposed in [3] for reducing the traffic congestion in urban areas. PARAMICS simulator has been used.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Dynamic nature of the traffic in urban areas has caused heavy congestion in urban areas. A signal control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 using multi agents is proposed in [4] with an aim to reduce the congestion. </w:t>
      </w:r>
    </w:p>
    <w:p>
      <w:pPr>
        <w:autoSpaceDN w:val="0"/>
        <w:tabs>
          <w:tab w:pos="428" w:val="left"/>
        </w:tabs>
        <w:autoSpaceDE w:val="0"/>
        <w:widowControl/>
        <w:spacing w:line="247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Urban traffic is difficult to control because of its dynamic nature with vehicle types, speeds, length, flow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rates etc.  An Adaptive fuzzy algorithm is proposed which is integrated with multi agent approach as shown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multi-agent system using geometric fuzzy system is proposed in [6]. GFMAS efficiently handles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dynamicity and outperforms other traffic control algorithms such as GLIDE and HMS. </w:t>
      </w:r>
    </w:p>
    <w:p>
      <w:pPr>
        <w:autoSpaceDN w:val="0"/>
        <w:autoSpaceDE w:val="0"/>
        <w:widowControl/>
        <w:spacing w:line="245" w:lineRule="auto" w:before="18" w:after="0"/>
        <w:ind w:left="192" w:right="38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fuzzy neural network based traffic control system is designed in [7] wherein a coordination system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used. Each junction and coordination is treated as agents. Particle swarm optimization is used to optimize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queue length. </w:t>
      </w:r>
    </w:p>
    <w:p>
      <w:pPr>
        <w:autoSpaceDN w:val="0"/>
        <w:autoSpaceDE w:val="0"/>
        <w:widowControl/>
        <w:spacing w:line="245" w:lineRule="auto" w:before="18" w:after="0"/>
        <w:ind w:left="192" w:right="38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handle congestion in urban traffic an Intersection Agent (AI) hardware platform is developed in [8],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intersection agent is designed for coordination which uses fuzzy control strategies. Thus, a multi agent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coordination algorithm is developed. </w:t>
      </w:r>
    </w:p>
    <w:p>
      <w:pPr>
        <w:autoSpaceDN w:val="0"/>
        <w:autoSpaceDE w:val="0"/>
        <w:widowControl/>
        <w:spacing w:line="230" w:lineRule="auto" w:before="258" w:after="0"/>
        <w:ind w:left="19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3.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Simulation based approaches </w:t>
      </w:r>
    </w:p>
    <w:p>
      <w:pPr>
        <w:autoSpaceDN w:val="0"/>
        <w:autoSpaceDE w:val="0"/>
        <w:widowControl/>
        <w:spacing w:line="230" w:lineRule="auto" w:before="258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Computer traffic simulation can be used to understand traffic flow and develop traffic control strategies.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[9] traffic simulation with microscopic vision is designed which follows the concept of multi-agent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systems. The whole concept is implemented in MS C++.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multi agent based simulation approach is proposed in [10]. This approach uses Object- Z and state chart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formal languages. </w:t>
      </w:r>
    </w:p>
    <w:p>
      <w:pPr>
        <w:autoSpaceDN w:val="0"/>
        <w:autoSpaceDE w:val="0"/>
        <w:widowControl/>
        <w:spacing w:line="245" w:lineRule="auto" w:before="18" w:after="0"/>
        <w:ind w:left="192" w:right="38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Past historical real world data and dynamic simulated data can be used to forecast traffic. Based on this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online simulation framework is proposed in [11] which integrates real traffic data along with multi-agent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approach. </w:t>
      </w:r>
    </w:p>
    <w:p>
      <w:pPr>
        <w:autoSpaceDN w:val="0"/>
        <w:autoSpaceDE w:val="0"/>
        <w:widowControl/>
        <w:spacing w:line="245" w:lineRule="auto" w:before="18" w:after="0"/>
        <w:ind w:left="192" w:right="384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control simulated vehicles, reactive agents can be used. Using microscopic traffic simulator, 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approach is developed in [12] wherein vehicles are controlled by driving agents with different behaviour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settings.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[13] a multi agent based simulation tool is developed which includes the factors, such as opportunistic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behaviour of an individual causing norm violations and anticipation of critical situations by individuals.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2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approach named HUTSIG is derived from a microscopic traffic simulator HUTSIM in [14]. It is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fuzzy inferences using multi agents and simulating real traffic data. </w:t>
      </w:r>
    </w:p>
    <w:p>
      <w:pPr>
        <w:sectPr>
          <w:pgSz w:w="10885" w:h="14854"/>
          <w:pgMar w:top="368" w:right="540" w:bottom="1250" w:left="874" w:header="720" w:footer="720" w:gutter="0"/>
          <w:cols w:space="720" w:num="1" w:equalWidth="0"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5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208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Shailendra Tahilyani et al. /  AASRI Procedia  4 ( 2013 )  206 – 211 </w:t>
      </w:r>
    </w:p>
    <w:p>
      <w:pPr>
        <w:autoSpaceDN w:val="0"/>
        <w:tabs>
          <w:tab w:pos="536" w:val="left"/>
        </w:tabs>
        <w:autoSpaceDE w:val="0"/>
        <w:widowControl/>
        <w:spacing w:line="245" w:lineRule="auto" w:before="380" w:after="0"/>
        <w:ind w:left="29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Queue models can be used for simulating traffic agents such as travellers and traffic signals as proposed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[15]. </w:t>
      </w:r>
    </w:p>
    <w:p>
      <w:pPr>
        <w:autoSpaceDN w:val="0"/>
        <w:autoSpaceDE w:val="0"/>
        <w:widowControl/>
        <w:spacing w:line="245" w:lineRule="auto" w:before="18" w:after="0"/>
        <w:ind w:left="298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Traffic signal control can be made efficient by utilizing the signal phase transition time. In [16] a multi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 based simulation model is designed using Repast S on java platform. Its used to enhance the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capacity at the intersections. </w:t>
      </w:r>
    </w:p>
    <w:p>
      <w:pPr>
        <w:autoSpaceDN w:val="0"/>
        <w:autoSpaceDE w:val="0"/>
        <w:widowControl/>
        <w:spacing w:line="245" w:lineRule="auto" w:before="18" w:after="0"/>
        <w:ind w:left="298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Simulating driver’s behaviour is difficult because of its uncertainty. A simulation model named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DRACULA is proposed in [17] which integrates reasoning capabilities with multi agent based approaches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simulate the driver’s behaviour. </w:t>
      </w:r>
    </w:p>
    <w:p>
      <w:pPr>
        <w:autoSpaceDN w:val="0"/>
        <w:autoSpaceDE w:val="0"/>
        <w:widowControl/>
        <w:spacing w:line="230" w:lineRule="auto" w:before="258" w:after="0"/>
        <w:ind w:left="298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4.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Cognitive / Learning based approaches </w:t>
      </w:r>
    </w:p>
    <w:p>
      <w:pPr>
        <w:autoSpaceDN w:val="0"/>
        <w:autoSpaceDE w:val="0"/>
        <w:widowControl/>
        <w:spacing w:line="245" w:lineRule="auto" w:before="258" w:after="0"/>
        <w:ind w:left="298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minimizing the waiting time of the commuters in the queues, signals of the adjacent intersections are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coordinated. In [18] multi agent coordination is done using RMM (recursive modelling method). To update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knowledge base and selecting the correct model for other agents, Bayesian learning is used along with. </w:t>
      </w:r>
    </w:p>
    <w:p>
      <w:pPr>
        <w:autoSpaceDN w:val="0"/>
        <w:autoSpaceDE w:val="0"/>
        <w:widowControl/>
        <w:spacing w:line="245" w:lineRule="auto" w:before="18" w:after="0"/>
        <w:ind w:left="298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adapting the changing network conditions an urban traffic control system is designed in [19]. Multi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 based approach integrated with fusion technology is proposed. Reinforcement learning is used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coordination of traffic signal control network. </w:t>
      </w:r>
    </w:p>
    <w:p>
      <w:pPr>
        <w:autoSpaceDN w:val="0"/>
        <w:autoSpaceDE w:val="0"/>
        <w:widowControl/>
        <w:spacing w:line="245" w:lineRule="auto" w:before="18" w:after="0"/>
        <w:ind w:left="298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Pre-timed controllers cannot adapt to the dynamic changes in traffic flow. Agents need to communicate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directly to learn the system behaviour. Machine learning algorithms can be used by agents to learn the traffic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 policy as proposed in [20]. </w:t>
      </w:r>
    </w:p>
    <w:p>
      <w:pPr>
        <w:autoSpaceDN w:val="0"/>
        <w:tabs>
          <w:tab w:pos="536" w:val="left"/>
        </w:tabs>
        <w:autoSpaceDE w:val="0"/>
        <w:widowControl/>
        <w:spacing w:line="245" w:lineRule="auto" w:before="18" w:after="0"/>
        <w:ind w:left="298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multi agent traffic handling method which is based on reinforcement learning is proposed in [21] to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adapt the dynamicity of traffic flow. </w:t>
      </w:r>
    </w:p>
    <w:p>
      <w:pPr>
        <w:autoSpaceDN w:val="0"/>
        <w:autoSpaceDE w:val="0"/>
        <w:widowControl/>
        <w:spacing w:line="245" w:lineRule="auto" w:before="18" w:after="0"/>
        <w:ind w:left="298" w:right="44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[22] traffic signal control problem is solved by designing a hierarchical multi agent system where multi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stage online learning process is implemented. Agent learning is based on reinforcement learning, learning rate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weight adjustment and fuzzy relation updates. </w:t>
      </w:r>
    </w:p>
    <w:p>
      <w:pPr>
        <w:autoSpaceDN w:val="0"/>
        <w:autoSpaceDE w:val="0"/>
        <w:widowControl/>
        <w:spacing w:line="245" w:lineRule="auto" w:before="18" w:after="0"/>
        <w:ind w:left="298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decentralized strategy is proposed in [24] wherein individual agents are responsible for each intersection.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Sensors are placed at each intersection to gather information and decisions are influenced by opinions of other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agents. </w:t>
      </w:r>
    </w:p>
    <w:p>
      <w:pPr>
        <w:autoSpaceDN w:val="0"/>
        <w:autoSpaceDE w:val="0"/>
        <w:widowControl/>
        <w:spacing w:line="245" w:lineRule="auto" w:before="18" w:after="0"/>
        <w:ind w:left="298" w:right="44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Urban areas require their traffic signal controllers to adapt according to the traffic situations. In [25] a Q-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Learning based approach is proposed wherein the average queue length is used as estimation parameter by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controller agents. Results show better performance as compared to fixed time controllers. </w:t>
      </w:r>
    </w:p>
    <w:p>
      <w:pPr>
        <w:autoSpaceDN w:val="0"/>
        <w:autoSpaceDE w:val="0"/>
        <w:widowControl/>
        <w:spacing w:line="245" w:lineRule="auto" w:before="18" w:after="0"/>
        <w:ind w:left="298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 approach supporting coordination between neighbouring intersections and supporting Q- Learning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proposed in [26].  This approach gives an optimal control policy for multi- intersections environment and also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reduces the average delay time. </w:t>
      </w:r>
    </w:p>
    <w:p>
      <w:pPr>
        <w:autoSpaceDN w:val="0"/>
        <w:autoSpaceDE w:val="0"/>
        <w:widowControl/>
        <w:spacing w:line="247" w:lineRule="auto" w:before="18" w:after="0"/>
        <w:ind w:left="298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distributed control approach for controlling traffic is used where for every intersection a local agent acts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the traffic signal controller. Based on this two models are proposed in [27]. In first model, agents update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their knowledge using multistage online learning process and accordingly take decisions. Second model uses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perturbation stochastic approximation theorem with fuzzy neural networks. PARAMICS simulation program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is used proving the efficiency of proposed models. </w:t>
      </w:r>
    </w:p>
    <w:p>
      <w:pPr>
        <w:autoSpaceDN w:val="0"/>
        <w:autoSpaceDE w:val="0"/>
        <w:widowControl/>
        <w:spacing w:line="245" w:lineRule="auto" w:before="18" w:after="0"/>
        <w:ind w:left="298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Online reinforcement learning can be used by multi agents for computing the green time. In [28] sensors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are used at each intersection to compute green time on the basis of historic traffic patterns and information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agents of adjacent intersections. Proposed approach results in reduced mean time delay. </w:t>
      </w:r>
    </w:p>
    <w:p>
      <w:pPr>
        <w:autoSpaceDN w:val="0"/>
        <w:autoSpaceDE w:val="0"/>
        <w:widowControl/>
        <w:spacing w:line="245" w:lineRule="auto" w:before="18" w:after="0"/>
        <w:ind w:left="298" w:right="45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[29] Green Light District (GLD) vehicle traffic simulator is used adding reinforcement learning like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cooperation among the adjacent agent controllers. This results in minimized time, reduced rate of accidents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maintaining threshold speed for lowest fuel consumption. </w:t>
      </w:r>
    </w:p>
    <w:p>
      <w:pPr>
        <w:sectPr>
          <w:pgSz w:w="10885" w:h="14854"/>
          <w:pgMar w:top="368" w:right="588" w:bottom="1360" w:left="652" w:header="720" w:footer="720" w:gutter="0"/>
          <w:cols w:space="720" w:num="1" w:equalWidth="0">
            <w:col w:w="9646" w:space="0"/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74" w:val="left"/>
        </w:tabs>
        <w:autoSpaceDE w:val="0"/>
        <w:widowControl/>
        <w:spacing w:line="176" w:lineRule="exact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Shailendra Tahilyani et al. /  AASRI Procedia  4 ( 2013 )  206 – 211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209</w:t>
      </w:r>
    </w:p>
    <w:p>
      <w:pPr>
        <w:autoSpaceDN w:val="0"/>
        <w:autoSpaceDE w:val="0"/>
        <w:widowControl/>
        <w:spacing w:line="230" w:lineRule="auto" w:before="394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5.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Other approaches </w:t>
      </w:r>
    </w:p>
    <w:p>
      <w:pPr>
        <w:autoSpaceDN w:val="0"/>
        <w:autoSpaceDE w:val="0"/>
        <w:widowControl/>
        <w:spacing w:line="245" w:lineRule="auto" w:before="258" w:after="0"/>
        <w:ind w:left="190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solve the congestion problem, coordination among the control strategies is required. An approach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named Intelligent Traffic Control System (ITCS) is proposed in [30]. It is based on coordinated-agents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help managing the current traffic flow. Upon occurrence of any incident, each affected agent interacts with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each other to take an optimal control action. </w:t>
      </w:r>
    </w:p>
    <w:p>
      <w:pPr>
        <w:autoSpaceDN w:val="0"/>
        <w:autoSpaceDE w:val="0"/>
        <w:widowControl/>
        <w:spacing w:line="245" w:lineRule="auto" w:before="18" w:after="0"/>
        <w:ind w:left="190" w:right="288" w:firstLine="238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Urban Traffic Control (UTC) system can be made effective by use of autonomous intelligent agents. In [31]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UTC system is designed and it has signal and authority agent making it adaptable to real time traffic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conditions. </w:t>
      </w:r>
    </w:p>
    <w:p>
      <w:pPr>
        <w:autoSpaceDN w:val="0"/>
        <w:autoSpaceDE w:val="0"/>
        <w:widowControl/>
        <w:spacing w:line="245" w:lineRule="auto" w:before="18" w:after="0"/>
        <w:ind w:left="190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the overall network performance improvement, global information about whole network is required.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For this a higher level agent is appointed as shown in [32] which communicates with the decentralized traffic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light controlling agents. </w:t>
      </w:r>
    </w:p>
    <w:p>
      <w:pPr>
        <w:autoSpaceDN w:val="0"/>
        <w:autoSpaceDE w:val="0"/>
        <w:widowControl/>
        <w:spacing w:line="245" w:lineRule="auto" w:before="18" w:after="0"/>
        <w:ind w:left="190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Traffic operators need to take the best control measure corresponding to the prevailing traffic situation.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this, they need to predict the possible outcomes of these control measures. A multi agent based simulation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approach is proposed in [33] which allows on line, real time evaluation of the traffic situation.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resolve the disturbances in the transportation system, a multi agent based regulation process is proposed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[34]. It also uses evolutionary algorithms to optimize this regulation process. </w:t>
      </w:r>
    </w:p>
    <w:p>
      <w:pPr>
        <w:autoSpaceDN w:val="0"/>
        <w:autoSpaceDE w:val="0"/>
        <w:widowControl/>
        <w:spacing w:line="245" w:lineRule="auto" w:before="18" w:after="0"/>
        <w:ind w:left="190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802.11p is standard for wireless access tin vehicular environments (WAVE) which allows communication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among cars and other roadside systems. An agent based simulator is proposed in [35] that can simulate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communication between cars. </w:t>
      </w:r>
    </w:p>
    <w:p>
      <w:pPr>
        <w:autoSpaceDN w:val="0"/>
        <w:autoSpaceDE w:val="0"/>
        <w:widowControl/>
        <w:spacing w:line="245" w:lineRule="auto" w:before="18" w:after="0"/>
        <w:ind w:left="190" w:right="45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[36] a multi agent based system is proposed for urban traffic management. It consists of following types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agents: segment, crossing, section and central decision agent which share information for a group decision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to make an efficient traffic management system.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As per the demands of the traffic environment mobile agent technology can be used. [37]shows how these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mobile agents can be reconfigured according to required traffic conditions.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[38] multi agent technology is used along with genetic algorithms to improve the urban traffic control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system. It involves optimization of the timing schemes at traffic intersections. </w:t>
      </w:r>
    </w:p>
    <w:p>
      <w:pPr>
        <w:autoSpaceDN w:val="0"/>
        <w:autoSpaceDE w:val="0"/>
        <w:widowControl/>
        <w:spacing w:line="245" w:lineRule="auto" w:before="18" w:after="0"/>
        <w:ind w:left="190" w:right="4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hierarchical multi-agent architecture is proposed in [39] where each agent is responsible for any one task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such as collection of data, pre-processing of data and decision making. A policy based management model is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proposed to develop an intelligent algorithm for coordination among the agents. It aims at reducing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average size of the queue, average waiting time and travelling time. </w:t>
      </w:r>
    </w:p>
    <w:p>
      <w:pPr>
        <w:autoSpaceDN w:val="0"/>
        <w:autoSpaceDE w:val="0"/>
        <w:widowControl/>
        <w:spacing w:line="230" w:lineRule="auto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6.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 and Future Scope </w:t>
      </w:r>
    </w:p>
    <w:p>
      <w:pPr>
        <w:autoSpaceDN w:val="0"/>
        <w:autoSpaceDE w:val="0"/>
        <w:widowControl/>
        <w:spacing w:line="245" w:lineRule="auto" w:before="258" w:after="0"/>
        <w:ind w:left="190" w:right="4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Fuzzy Logic, Multi Agent Systems, various learning/cognitive approaches are utilized to develop modern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traffic control system for handling the congestion by traffic overflow. This paper reviews the approaches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developed in this context. </w:t>
      </w:r>
    </w:p>
    <w:p>
      <w:pPr>
        <w:autoSpaceDN w:val="0"/>
        <w:tabs>
          <w:tab w:pos="428" w:val="left"/>
        </w:tabs>
        <w:autoSpaceDE w:val="0"/>
        <w:widowControl/>
        <w:spacing w:line="245" w:lineRule="auto" w:before="18" w:after="0"/>
        <w:ind w:left="190" w:right="432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future, the authors would be interested towards the development of urban traffic control system using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satellite and global positioning based systems. </w:t>
      </w:r>
    </w:p>
    <w:p>
      <w:pPr>
        <w:autoSpaceDN w:val="0"/>
        <w:autoSpaceDE w:val="0"/>
        <w:widowControl/>
        <w:spacing w:line="228" w:lineRule="auto" w:before="724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45" w:lineRule="auto" w:before="206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Daneshfar F, Akhlaghian F and Mansoori F, Adaptive and cooperative multi- agent fuzzy system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architecture, 14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International CSI Computer Conference, 2009, CSICC 2009, pp 30-34, October 2009.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Daneshfar F, Akhlaghian F, Mansoori F, Bevrani H and Azami BZ, Adaptive Fuzzy Urban Traffic Flow </w:t>
      </w:r>
    </w:p>
    <w:p>
      <w:pPr>
        <w:sectPr>
          <w:pgSz w:w="10885" w:h="14854"/>
          <w:pgMar w:top="368" w:right="540" w:bottom="1158" w:left="804" w:header="720" w:footer="720" w:gutter="0"/>
          <w:cols w:space="720" w:num="1" w:equalWidth="0">
            <w:col w:w="9542" w:space="0"/>
            <w:col w:w="9646" w:space="0"/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056" w:val="left"/>
        </w:tabs>
        <w:autoSpaceDE w:val="0"/>
        <w:widowControl/>
        <w:spacing w:line="180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210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Shailendra Tahilyani et al. /  AASRI Procedia  4 ( 2013 )  206 – 211 </w:t>
      </w:r>
    </w:p>
    <w:p>
      <w:pPr>
        <w:autoSpaceDN w:val="0"/>
        <w:autoSpaceDE w:val="0"/>
        <w:widowControl/>
        <w:spacing w:line="250" w:lineRule="auto" w:before="330" w:after="0"/>
        <w:ind w:left="2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Control Using a Cooperative Multi-agent System Based on Two Stage Fuzzy Clustering, IEEE 69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vehicular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Technology Conference, VTC Spring, 2009, pp 1-5, April 2009. </w:t>
      </w:r>
    </w:p>
    <w:p>
      <w:pPr>
        <w:autoSpaceDN w:val="0"/>
        <w:autoSpaceDE w:val="0"/>
        <w:widowControl/>
        <w:spacing w:line="245" w:lineRule="auto" w:before="8" w:after="0"/>
        <w:ind w:left="29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Balaji PG, Srinivsan D, Distributed multi agent type-2 fuzzy architecture for urban traffic signal control,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IEEE International Conference on Fuzzy Systems, FUZZ-IEEE 2009, pp 1627-1632, August 2009. </w:t>
      </w:r>
    </w:p>
    <w:p>
      <w:pPr>
        <w:autoSpaceDN w:val="0"/>
        <w:autoSpaceDE w:val="0"/>
        <w:widowControl/>
        <w:spacing w:line="245" w:lineRule="auto" w:before="8" w:after="0"/>
        <w:ind w:left="29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Sabetghadam B, Shabaninia F, Vaziri M and Vadhava S, “Type – 2 Fuzzy Multi Agent Traffic Signal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Control”, IEEE 13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International conference on Information reuse and integration(IRI), 2012, pp 509-512,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August 2012. </w:t>
      </w:r>
    </w:p>
    <w:p>
      <w:pPr>
        <w:autoSpaceDN w:val="0"/>
        <w:autoSpaceDE w:val="0"/>
        <w:widowControl/>
        <w:spacing w:line="245" w:lineRule="auto" w:before="8" w:after="0"/>
        <w:ind w:left="2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Hsu PL and Liu HH, The Multi Agent System with an adaptive Fuzzy algorithm for flow control of traffic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networks, IEEE International Conference on Systems, Man and Cybernetics, ISIC 2007, pp 3300-3304,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October 2007. </w:t>
      </w:r>
    </w:p>
    <w:p>
      <w:pPr>
        <w:autoSpaceDN w:val="0"/>
        <w:autoSpaceDE w:val="0"/>
        <w:widowControl/>
        <w:spacing w:line="245" w:lineRule="auto" w:before="8" w:after="0"/>
        <w:ind w:left="29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Gokulan BP and Srinivasan D, Distributed Geometric Fuzzy Multi-agent Urban Traffic Signal Control,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IEEE Transactions on Intelligent Transportation Systems, Vol. 11, No. 3, pp 714- 727, September 2010. </w:t>
      </w:r>
    </w:p>
    <w:p>
      <w:pPr>
        <w:autoSpaceDN w:val="0"/>
        <w:autoSpaceDE w:val="0"/>
        <w:widowControl/>
        <w:spacing w:line="245" w:lineRule="auto" w:before="8" w:after="0"/>
        <w:ind w:left="29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Zhao J, Tang D, Geng X and Jia L, Urban Arterial Traffic Coordination Control System, Book Artificial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Int</w:t>
      </w:r>
      <w:r>
        <w:rPr>
          <w:rFonts w:ascii="TimesNewRomanPSMT" w:hAnsi="TimesNewRomanPSMT" w:eastAsia="TimesNewRomanPSMT"/>
          <w:b w:val="0"/>
          <w:i w:val="0"/>
          <w:color w:val="424242"/>
          <w:sz w:val="20"/>
        </w:rPr>
        <w:t xml:space="preserve">elligence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Computational Intelligence, vol. 6320, pp 275-283. 2010. </w:t>
      </w:r>
    </w:p>
    <w:p>
      <w:pPr>
        <w:autoSpaceDN w:val="0"/>
        <w:autoSpaceDE w:val="0"/>
        <w:widowControl/>
        <w:spacing w:line="245" w:lineRule="auto" w:before="8" w:after="0"/>
        <w:ind w:left="2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Wu Q, Lan R and Luo X, An Intelligent Traffic Control Model Based On Intersection Agent, International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Conference on Information Engineering and Computer Science (ICIECS), pp 1-5, December 2009. </w:t>
      </w:r>
    </w:p>
    <w:p>
      <w:pPr>
        <w:autoSpaceDN w:val="0"/>
        <w:autoSpaceDE w:val="0"/>
        <w:widowControl/>
        <w:spacing w:line="245" w:lineRule="auto" w:before="8" w:after="0"/>
        <w:ind w:left="29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[9] Li Y, Ma S, Li W and Wang H, Microscopic urban traffic simulation with multi agent system, Fourth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International Conference on Information, Communications and Signal Processing, vol. 3, pp. 1835-1839. </w:t>
      </w:r>
    </w:p>
    <w:p>
      <w:pPr>
        <w:autoSpaceDN w:val="0"/>
        <w:autoSpaceDE w:val="0"/>
        <w:widowControl/>
        <w:spacing w:line="245" w:lineRule="auto" w:before="8" w:after="0"/>
        <w:ind w:left="2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[10] Gruer P, Hilaire V and Koukarn AQ, Multi agent approach to modelling and simulation of urban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transportation system, IEEE international conference on Systems, Man and cybernetics 2001, Vol. 4, pp 2499-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2504, 2001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[11] Wahle J and Schreckenberg M, A multi agent system for online based simulations based on real world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traffic data, proceedings of the 34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Annual Hawaii international conference on System Sciences, 2001,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January 2001. </w:t>
      </w:r>
    </w:p>
    <w:p>
      <w:pPr>
        <w:autoSpaceDN w:val="0"/>
        <w:autoSpaceDE w:val="0"/>
        <w:widowControl/>
        <w:spacing w:line="245" w:lineRule="auto" w:before="8" w:after="0"/>
        <w:ind w:left="298" w:right="115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[12] Ahlert PAM and Rothkrantz LJM, Microscopic Traffic Simulation with reactive driving agents,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IEEE Intelligent Transportation Systems, 2001, pp 860- 865. </w:t>
      </w:r>
    </w:p>
    <w:p>
      <w:pPr>
        <w:autoSpaceDN w:val="0"/>
        <w:autoSpaceDE w:val="0"/>
        <w:widowControl/>
        <w:spacing w:line="245" w:lineRule="auto" w:before="8" w:after="0"/>
        <w:ind w:left="29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[13] Doniec A, Mandiau R, Piechowiak S and Espie S, A behavioural multi agent model for road traffic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simulation, Engineering Applications of Artificial Intelligence, Vol. 21, No. 8, pp 1443- 1454, December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2008. </w:t>
      </w:r>
    </w:p>
    <w:p>
      <w:pPr>
        <w:autoSpaceDN w:val="0"/>
        <w:autoSpaceDE w:val="0"/>
        <w:widowControl/>
        <w:spacing w:line="245" w:lineRule="auto" w:before="8" w:after="0"/>
        <w:ind w:left="29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[14] Kosonen I, Multi agent fuzzy signal control based on real time simulation, Transportation Research C,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vol 11, 2003,389-403. </w:t>
      </w:r>
    </w:p>
    <w:p>
      <w:pPr>
        <w:autoSpaceDN w:val="0"/>
        <w:autoSpaceDE w:val="0"/>
        <w:widowControl/>
        <w:spacing w:line="245" w:lineRule="auto" w:before="8" w:after="0"/>
        <w:ind w:left="29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[15]Grether D, Neumann A and Nagel K, Simulation of Urban Traffic Control: A Queue Model Approach,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Procedia Computer Science, vol. 10, pp 808- 814, 2012. </w:t>
      </w:r>
    </w:p>
    <w:p>
      <w:pPr>
        <w:autoSpaceDN w:val="0"/>
        <w:autoSpaceDE w:val="0"/>
        <w:widowControl/>
        <w:spacing w:line="245" w:lineRule="auto" w:before="8" w:after="0"/>
        <w:ind w:left="298" w:right="86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[16] Kang L, Zhao Z, Lin B and Jin L, The traffic control system at urban intersections during the phase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transitions based on VII, International Conference on Computer Applications and System Modeling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(ICCASM).2010, Vol 13, pp 137-141, October 2010. </w:t>
      </w:r>
    </w:p>
    <w:p>
      <w:pPr>
        <w:autoSpaceDN w:val="0"/>
        <w:autoSpaceDE w:val="0"/>
        <w:widowControl/>
        <w:spacing w:line="245" w:lineRule="auto" w:before="8" w:after="0"/>
        <w:ind w:left="2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[17]  Rossetti RJF,   Bampi, Liu SR, Vliet DV and Cybis HBB, An agent based framework for the assessment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driver’s decision making, Proceedings IEEE Intelligent Transportation Systems, 2000. pp 387 – 392, 2000. </w:t>
      </w:r>
    </w:p>
    <w:p>
      <w:pPr>
        <w:autoSpaceDN w:val="0"/>
        <w:autoSpaceDE w:val="0"/>
        <w:widowControl/>
        <w:spacing w:line="245" w:lineRule="auto" w:before="10" w:after="0"/>
        <w:ind w:left="298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[18] Qu H, Zhang W, Xu X, Urban traffic multi agent system based on RMM and Bayesian Learning,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of the 2000 American Control Conference 2000, Vol 4, pp 2782-2783, 2000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[19] Yang ZS, Chen X, Tang YS and Sun JP, Intelligent cooperation control of urban traffic networks,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of 2005 International Conference on Machine Learning and Cybernetics, 2005, Vol 3, pp 1482-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1486, August 2005. </w:t>
      </w:r>
    </w:p>
    <w:p>
      <w:pPr>
        <w:autoSpaceDN w:val="0"/>
        <w:autoSpaceDE w:val="0"/>
        <w:widowControl/>
        <w:spacing w:line="245" w:lineRule="auto" w:before="8" w:after="0"/>
        <w:ind w:left="298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[20] Gregoire PL, Desjardins C, Laumonier J and Chaib-draa B, Urban Traffic Control Based on Learning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Agents, IEEE Intelligent Transportation System Conference, ITSC, 2007, pp 916-921, 2007. </w:t>
      </w:r>
    </w:p>
    <w:p>
      <w:pPr>
        <w:autoSpaceDN w:val="0"/>
        <w:autoSpaceDE w:val="0"/>
        <w:widowControl/>
        <w:spacing w:line="245" w:lineRule="auto" w:before="8" w:after="0"/>
        <w:ind w:left="298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[21] Jiong S, Zhao J and WenJun Z, Implementing traffic signal optimal control by multiagent reinforcement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learning, International Conference on Computer Science and Network Technology, Vol 4, pp 2578- 2582,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December 2011. </w:t>
      </w:r>
    </w:p>
    <w:p>
      <w:pPr>
        <w:sectPr>
          <w:pgSz w:w="10885" w:h="14854"/>
          <w:pgMar w:top="368" w:right="588" w:bottom="1246" w:left="652" w:header="720" w:footer="720" w:gutter="0"/>
          <w:cols w:space="720" w:num="1" w:equalWidth="0">
            <w:col w:w="9646" w:space="0"/>
            <w:col w:w="9542" w:space="0"/>
            <w:col w:w="9646" w:space="0"/>
            <w:col w:w="9472" w:space="0"/>
            <w:col w:w="972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128" w:val="left"/>
        </w:tabs>
        <w:autoSpaceDE w:val="0"/>
        <w:widowControl/>
        <w:spacing w:line="176" w:lineRule="exact" w:before="0" w:after="0"/>
        <w:ind w:left="25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Shailendra Tahilyani et al. /  AASRI Procedia  4 ( 2013 )  206 – 211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211</w:t>
      </w:r>
    </w:p>
    <w:p>
      <w:pPr>
        <w:autoSpaceDN w:val="0"/>
        <w:autoSpaceDE w:val="0"/>
        <w:widowControl/>
        <w:spacing w:line="245" w:lineRule="auto" w:before="358" w:after="0"/>
        <w:ind w:left="190" w:right="43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[22] Choy MC, Srinivasan D and Cheu RL, Cooperative, hybrid agent architecture for real time traffic signal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control, vol 33, no. 5, pp 597-607,September 2003. </w:t>
      </w:r>
    </w:p>
    <w:p>
      <w:pPr>
        <w:autoSpaceDN w:val="0"/>
        <w:autoSpaceDE w:val="0"/>
        <w:widowControl/>
        <w:spacing w:line="245" w:lineRule="auto" w:before="10" w:after="0"/>
        <w:ind w:left="190" w:right="40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[23] Jansuz W, Tobias W and Otthein H, Machine Learning in agent based stochastic simulation: Inferential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theory and evaluation in transportation logistics, Computers and Mathematics with Applications, vol 64, No.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12, pp 3685- 3665, December 2012. </w:t>
      </w:r>
    </w:p>
    <w:p>
      <w:pPr>
        <w:autoSpaceDN w:val="0"/>
        <w:autoSpaceDE w:val="0"/>
        <w:widowControl/>
        <w:spacing w:line="245" w:lineRule="auto" w:before="10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[24] Ferreira ED, Subrahmanian E and Manstetten D, Intelligent agents in decentralized traffic control, IEEE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proceedings Intelligent Transportation Systems, 2001 pp 705-709, 2001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[25] Abdoos M, Mozayani N and Bazzan ALC, Traffic Light Control in non- stationary environments based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on  multi agent Q- learning, 14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International IEEE Conference on Intelligent Transportation Systems(ITSC),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2011. Pp 1580- 1585, October 2011. </w:t>
      </w:r>
    </w:p>
    <w:p>
      <w:pPr>
        <w:autoSpaceDN w:val="0"/>
        <w:autoSpaceDE w:val="0"/>
        <w:widowControl/>
        <w:spacing w:line="245" w:lineRule="auto" w:before="8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[26] Li CQ. Yan XL, Lin F.Y and Zhang HL, Multi-intersection traffic signal intelligent control using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collaborative q- learning algorithm, Seventh International Conference on Natural Computations(ICNC), vol. 1,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pp 185-188, July 2011. </w:t>
      </w:r>
    </w:p>
    <w:p>
      <w:pPr>
        <w:autoSpaceDN w:val="0"/>
        <w:autoSpaceDE w:val="0"/>
        <w:widowControl/>
        <w:spacing w:line="245" w:lineRule="auto" w:before="8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[27] Srinivasan D, Choy MC and Cheu RL, Neural Networks for Real-Time Traffic Signal Control, IEEE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Transactions on Intelligent Transportation Systems, vol. 7, No. 3, pp 261-272, September 2006. </w:t>
      </w:r>
    </w:p>
    <w:p>
      <w:pPr>
        <w:autoSpaceDN w:val="0"/>
        <w:autoSpaceDE w:val="0"/>
        <w:widowControl/>
        <w:spacing w:line="245" w:lineRule="auto" w:before="8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[28] Balaji PG, German X and Srinivasn D, Urban Traffic Signal Control Using Reinforcement Learning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Agent,  IET Intelligent Transportation Systems, Vol 4, No.3, pp 177-188, September 2010. </w:t>
      </w:r>
    </w:p>
    <w:p>
      <w:pPr>
        <w:autoSpaceDN w:val="0"/>
        <w:autoSpaceDE w:val="0"/>
        <w:widowControl/>
        <w:spacing w:line="245" w:lineRule="auto" w:before="8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[29] Khamis MA and Gomaa WEA, Enhanced Multi-agent Multi-objective Reinforcement Learning for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Urban Traffic Light Control, vol. 1, pp 586-591, December 2012. </w:t>
      </w:r>
    </w:p>
    <w:p>
      <w:pPr>
        <w:autoSpaceDN w:val="0"/>
        <w:autoSpaceDE w:val="0"/>
        <w:widowControl/>
        <w:spacing w:line="245" w:lineRule="auto" w:before="8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[30] Dahal K, Almejali K and Hossain MA, “Decision support for coordinated road traffic control actions” 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Decision Support System, 2012, In Press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[31] Roozemond DA, Using Intelligent agents for pro-active, real time urban intersection control, European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Journal of Operational Research, vol. 131, no. 2, pp 293-301, June 2001. </w:t>
      </w:r>
    </w:p>
    <w:p>
      <w:pPr>
        <w:autoSpaceDN w:val="0"/>
        <w:autoSpaceDE w:val="0"/>
        <w:widowControl/>
        <w:spacing w:line="247" w:lineRule="auto" w:before="0" w:after="0"/>
        <w:ind w:left="190" w:right="864" w:firstLine="0"/>
        <w:jc w:val="left"/>
      </w:pPr>
      <w:r>
        <w:rPr>
          <w:rFonts w:ascii="Cambria" w:hAnsi="Cambria" w:eastAsia="Cambria"/>
          <w:b w:val="0"/>
          <w:i w:val="0"/>
          <w:color w:val="221F1F"/>
          <w:sz w:val="20"/>
        </w:rPr>
        <w:t>[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32] Macedo , Soares M , Timoteo I and Rossetti RJF, An approach to advisory based traffic control, 7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Iberian Conference on Information Systems and Technologies(CISTI), pp 1-6, June 2012. </w:t>
      </w:r>
    </w:p>
    <w:p>
      <w:pPr>
        <w:autoSpaceDN w:val="0"/>
        <w:autoSpaceDE w:val="0"/>
        <w:widowControl/>
        <w:spacing w:line="245" w:lineRule="auto" w:before="6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[33] Findler NV and Elder GD, Multi-agent coordination and cooperation in a distributed dynamic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environment with limited resources, Artificial Intelligence in Engineering, vol. 9, no. 3, pp 229-238,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[34] Borne P, Favech B, Hammadi S and Mouche S, Decision support system for urban transportation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networks, IEEE Transactions on Systems, Man and Cybernetics, Part C: Applications and Reviews, vol. 3, no.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1, pp 67-77, February 2003. </w:t>
      </w:r>
    </w:p>
    <w:p>
      <w:pPr>
        <w:autoSpaceDN w:val="0"/>
        <w:autoSpaceDE w:val="0"/>
        <w:widowControl/>
        <w:spacing w:line="245" w:lineRule="auto" w:before="10" w:after="0"/>
        <w:ind w:left="190" w:right="41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[35] Burguillo-Rial JC, Costa-Montenegro E, Gil-Castineira FJ, Rodriguez-Hernandez PS, Performance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analysis of IEEE 802.11p in urban environments using a multi-agent model, IEEE 19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>th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International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Symposium on Personal, Indoor and Mobile Radio Communications, 2008.PIMRC 2008., pp 1-6, December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2008. </w:t>
      </w:r>
    </w:p>
    <w:p>
      <w:pPr>
        <w:autoSpaceDN w:val="0"/>
        <w:autoSpaceDE w:val="0"/>
        <w:widowControl/>
        <w:spacing w:line="245" w:lineRule="auto" w:before="6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[36] Chang CQ and Zhao YS, Study on urban traffic management based on multi agent system, International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Conference on Machine Learning and Cybernetics, 2007. vol. 1, pp 25-29, August 2007. </w:t>
      </w:r>
    </w:p>
    <w:p>
      <w:pPr>
        <w:autoSpaceDN w:val="0"/>
        <w:autoSpaceDE w:val="0"/>
        <w:widowControl/>
        <w:spacing w:line="245" w:lineRule="auto" w:before="0" w:after="0"/>
        <w:ind w:left="19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[37] Chen C and Li Z, A hierarchical networked urban traffic signal control system based on multi agent, 9</w:t>
      </w:r>
      <w:r>
        <w:rPr>
          <w:rFonts w:ascii="TimesNewRomanPSMT" w:hAnsi="TimesNewRomanPSMT" w:eastAsia="TimesNewRomanPSMT"/>
          <w:b w:val="0"/>
          <w:i w:val="0"/>
          <w:color w:val="221F1F"/>
          <w:sz w:val="13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IEEE International Conference on Networking, Sensing and Control (ICNSC), pp 28-33, April 2012.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[38] Liu H, Liu Z, Multi-agent intelligent traffic signal control bus priority in urban arteries,  IEEE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International Conference on Transportation, Mechanical and Electric Engineering(TMEE), 2011, pp 677-680,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December 2011. </w:t>
      </w:r>
    </w:p>
    <w:p>
      <w:pPr>
        <w:autoSpaceDN w:val="0"/>
        <w:autoSpaceDE w:val="0"/>
        <w:widowControl/>
        <w:spacing w:line="245" w:lineRule="auto" w:before="8" w:after="0"/>
        <w:ind w:left="19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[39] Guerrero-Ibanez A, Contreras Castillo J, Buenrostro R, Marti AB, Munoz AR, A policy-based multi-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agent management approach for intelligent traffic-light control, IEEE Intelligent Vehicles Symposium(IV),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2010, pp 694-699, June 2010. </w:t>
      </w:r>
    </w:p>
    <w:sectPr w:rsidR="00FC693F" w:rsidRPr="0006063C" w:rsidSect="00034616">
      <w:pgSz w:w="10885" w:h="14854"/>
      <w:pgMar w:top="368" w:right="540" w:bottom="1440" w:left="850" w:header="720" w:footer="720" w:gutter="0"/>
      <w:cols w:space="720" w:num="1" w:equalWidth="0">
        <w:col w:w="9496" w:space="0"/>
        <w:col w:w="9646" w:space="0"/>
        <w:col w:w="9542" w:space="0"/>
        <w:col w:w="9646" w:space="0"/>
        <w:col w:w="9472" w:space="0"/>
        <w:col w:w="972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