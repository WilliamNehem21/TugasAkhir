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8"/>
        <w:gridCol w:w="3208"/>
        <w:gridCol w:w="3208"/>
      </w:tblGrid>
      <w:tr>
        <w:trPr>
          <w:trHeight w:hRule="exact" w:val="26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8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8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8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36 – 42 </w:t>
            </w:r>
          </w:p>
        </w:tc>
        <w:tc>
          <w:tcPr>
            <w:tcW w:type="dxa" w:w="32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86" w:after="0"/>
        <w:ind w:left="2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246" w:after="0"/>
        <w:ind w:left="1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576" w:right="864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64" w:lineRule="auto" w:before="214" w:after="0"/>
        <w:ind w:left="9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</w:t>
      </w:r>
    </w:p>
    <w:p>
      <w:pPr>
        <w:autoSpaceDN w:val="0"/>
        <w:autoSpaceDE w:val="0"/>
        <w:widowControl/>
        <w:spacing w:line="230" w:lineRule="auto" w:before="182" w:after="0"/>
        <w:ind w:left="0" w:right="331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491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142" w:after="0"/>
        <w:ind w:left="0" w:right="491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3" w:lineRule="auto" w:before="226" w:after="0"/>
        <w:ind w:left="2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24" w:lineRule="exact" w:before="218" w:after="0"/>
        <w:ind w:left="25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 ����� ������� ������ ��� ������� ����������� ��� ��������������� ���� ���������� �������� �������� ����������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 ��� ���� ��������� ������� �������������� ������������ 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 ��� ������� ������ ������� ��� �������� ���� �������� ���� ����������� ���� ������� ������ ��� ���� ������� ������� 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14" w:lineRule="exact" w:before="0" w:after="0"/>
        <w:ind w:left="252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64" w:after="0"/>
        <w:ind w:left="2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</w:p>
    <w:p>
      <w:pPr>
        <w:autoSpaceDN w:val="0"/>
        <w:autoSpaceDE w:val="0"/>
        <w:widowControl/>
        <w:spacing w:line="247" w:lineRule="auto" w:before="262" w:after="8"/>
        <w:ind w:left="252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����������� ���������� ��� �� ���� ����������� ��� ���� ���������� ��������� ��� ��� ���������������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9623"/>
      </w:tblGrid>
      <w:tr>
        <w:trPr>
          <w:trHeight w:hRule="exact" w:val="372"/>
        </w:trPr>
        <w:tc>
          <w:tcPr>
            <w:tcW w:type="dxa" w:w="89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</w:p>
        </w:tc>
      </w:tr>
    </w:tbl>
    <w:p>
      <w:pPr>
        <w:autoSpaceDN w:val="0"/>
        <w:autoSpaceDE w:val="0"/>
        <w:widowControl/>
        <w:spacing w:line="250" w:lineRule="auto" w:before="52" w:after="0"/>
        <w:ind w:left="492" w:right="3456" w:hanging="240"/>
        <w:jc w:val="left"/>
      </w:pPr>
      <w:r>
        <w:rPr>
          <w:rFonts w:ascii="TimesNewRoman" w:hAnsi="TimesNewRoman" w:eastAsia="TimesNewRoman"/>
          <w:b w:val="0"/>
          <w:i w:val="0"/>
          <w:strike/>
          <w:color w:val="221F1F"/>
          <w:sz w:val="21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 ����������������������������������������������������������� ���������������� 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724" w:after="0"/>
        <w:ind w:left="2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00" w:lineRule="exact" w:before="40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10.1016/j.aasri.2012.11.007 </w:t>
      </w:r>
    </w:p>
    <w:p>
      <w:pPr>
        <w:sectPr>
          <w:pgSz w:w="10885" w:h="14854"/>
          <w:pgMar w:top="438" w:right="690" w:bottom="212" w:left="572" w:header="720" w:footer="720" w:gutter="0"/>
          <w:cols w:space="720" w:num="1" w:equalWidth="0"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20" w:val="left"/>
        </w:tabs>
        <w:autoSpaceDE w:val="0"/>
        <w:widowControl/>
        <w:spacing w:line="176" w:lineRule="exact" w:before="0" w:after="0"/>
        <w:ind w:left="29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37</w:t>
      </w:r>
    </w:p>
    <w:p>
      <w:pPr>
        <w:autoSpaceDN w:val="0"/>
        <w:autoSpaceDE w:val="0"/>
        <w:widowControl/>
        <w:spacing w:line="247" w:lineRule="auto" w:before="342" w:after="0"/>
        <w:ind w:left="188" w:right="444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 ��������� ���� ��������� ��������� ������� ���������� ���������� ��� ������ ���� ������� 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������������ ���� ������� �� ��������������� ������ ������� �������� ��� ���� ��������� ����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88" w:val="left"/>
        </w:tabs>
        <w:autoSpaceDE w:val="0"/>
        <w:widowControl/>
        <w:spacing w:line="250" w:lineRule="auto" w:before="260" w:after="12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 ���������� ��������������������������� ���������������������� 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2.0" w:type="dxa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>
        <w:trPr>
          <w:trHeight w:hRule="exact" w:val="284"/>
        </w:trPr>
        <w:tc>
          <w:tcPr>
            <w:tcW w:type="dxa" w:w="8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18" w:firstLine="0"/>
              <w:jc w:val="right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1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w w:val="101.86210431550677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22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4" w:after="0"/>
              <w:ind w:left="0" w:right="2" w:firstLine="0"/>
              <w:jc w:val="right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4312505722045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2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</w:t>
            </w:r>
          </w:p>
        </w:tc>
        <w:tc>
          <w:tcPr>
            <w:tcW w:type="dxa" w:w="4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2" w:after="0"/>
              <w:ind w:left="106" w:right="0" w:firstLine="0"/>
              <w:jc w:val="left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4312505722045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71454169533469"/>
                <w:rFonts w:ascii="Symbol" w:hAnsi="Symbol" w:eastAsia="Symbol"/>
                <w:b w:val="0"/>
                <w:i w:val="0"/>
                <w:color w:val="221F1F"/>
                <w:sz w:val="11"/>
              </w:rPr>
              <w:t>+ +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0" w:right="0" w:firstLine="0"/>
              <w:jc w:val="center"/>
            </w:pPr>
            <w:r>
              <w:rPr>
                <w:w w:val="101.43125057220459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160"/>
            <w:gridSpan w:val="7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86209427682978"/>
                <w:rFonts w:ascii="Symbol" w:hAnsi="Symbol" w:eastAsia="Symbol"/>
                <w:b w:val="0"/>
                <w:i w:val="0"/>
                <w:color w:val="221F1F"/>
                <w:sz w:val="19"/>
              </w:rPr>
              <w:t>π</w:t>
            </w: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 � � � 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20" w:right="288" w:firstLine="0"/>
              <w:jc w:val="center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br/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4" w:firstLine="0"/>
              <w:jc w:val="right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0" w:right="0" w:firstLine="0"/>
              <w:jc w:val="center"/>
            </w:pPr>
            <w:r>
              <w:rPr>
                <w:w w:val="101.86210431550677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6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68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 �</w:t>
            </w:r>
          </w:p>
        </w:tc>
        <w:tc>
          <w:tcPr>
            <w:tcW w:type="dxa" w:w="14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0" w:right="0" w:firstLine="0"/>
              <w:jc w:val="center"/>
            </w:pPr>
            <w:r>
              <w:rPr>
                <w:w w:val="101.86210431550677"/>
                <w:rFonts w:ascii="Symbol" w:hAnsi="Symbol" w:eastAsia="Symbol"/>
                <w:b w:val="0"/>
                <w:i w:val="0"/>
                <w:color w:val="221F1F"/>
                <w:sz w:val="19"/>
              </w:rPr>
              <w:t>=</w:t>
            </w:r>
          </w:p>
        </w:tc>
        <w:tc>
          <w:tcPr>
            <w:tcW w:type="dxa" w:w="24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��</w:t>
            </w:r>
          </w:p>
        </w:tc>
        <w:tc>
          <w:tcPr>
            <w:tcW w:type="dxa" w:w="4240"/>
            <w:tcBorders>
              <w:bottom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 � � � � � � � � � � � � � � � � � � � � � � � � � � � � � � � � � � ����</w:t>
            </w:r>
          </w:p>
        </w:tc>
      </w:tr>
      <w:tr>
        <w:trPr>
          <w:trHeight w:hRule="exact" w:val="288"/>
        </w:trPr>
        <w:tc>
          <w:tcPr>
            <w:tcW w:type="dxa" w:w="8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9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2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8" w:firstLine="0"/>
              <w:jc w:val="right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4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53"/>
              <w:gridCol w:w="153"/>
              <w:gridCol w:w="153"/>
            </w:tblGrid>
            <w:tr>
              <w:trPr>
                <w:trHeight w:hRule="exact" w:val="312"/>
              </w:trPr>
              <w:tc>
                <w:tcPr>
                  <w:tcW w:type="dxa" w:w="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auto" w:before="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221F1F"/>
                      <w:sz w:val="29"/>
                    </w:rPr>
                    <w:t>�</w:t>
                  </w:r>
                  <w:r>
                    <w:rPr>
                      <w:w w:val="101.71454169533469"/>
                      <w:rFonts w:ascii="TimesNewRoman" w:hAnsi="TimesNewRoman" w:eastAsia="TimesNewRoman"/>
                      <w:b w:val="0"/>
                      <w:i w:val="0"/>
                      <w:color w:val="221F1F"/>
                      <w:sz w:val="11"/>
                    </w:rPr>
                    <w:t>�</w:t>
                  </w:r>
                  <w:r>
                    <w:rPr>
                      <w:w w:val="101.43125057220459"/>
                      <w:rFonts w:ascii="TimesNewRoman" w:hAnsi="TimesNewRoman" w:eastAsia="TimesNewRoman"/>
                      <w:b w:val="0"/>
                      <w:i w:val="0"/>
                      <w:color w:val="221F1F"/>
                      <w:sz w:val="8"/>
                    </w:rPr>
                    <w:t>�</w:t>
                  </w:r>
                </w:p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7" w:lineRule="auto" w:before="128" w:after="0"/>
                    <w:ind w:left="0" w:right="0" w:firstLine="0"/>
                    <w:jc w:val="center"/>
                  </w:pPr>
                  <w:r>
                    <w:rPr>
                      <w:w w:val="101.71454169533469"/>
                      <w:rFonts w:ascii="Symbol" w:hAnsi="Symbol" w:eastAsia="Symbol"/>
                      <w:b w:val="0"/>
                      <w:i w:val="0"/>
                      <w:color w:val="221F1F"/>
                      <w:sz w:val="11"/>
                    </w:rPr>
                    <w:t>+</w:t>
                  </w:r>
                </w:p>
              </w:tc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0" w:after="0"/>
                    <w:ind w:left="0" w:right="0" w:firstLine="0"/>
                    <w:jc w:val="center"/>
                  </w:pPr>
                  <w:r>
                    <w:rPr>
                      <w:w w:val="101.71454169533469"/>
                      <w:rFonts w:ascii="TimesNewRoman" w:hAnsi="TimesNewRoman" w:eastAsia="TimesNewRoman"/>
                      <w:b w:val="0"/>
                      <w:i w:val="0"/>
                      <w:color w:val="221F1F"/>
                      <w:sz w:val="11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 ��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8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1.86210431550677"/>
                <w:rFonts w:ascii="Symbol" w:hAnsi="Symbol" w:eastAsia="Symbol"/>
                <w:b w:val="0"/>
                <w:i w:val="0"/>
                <w:color w:val="221F1F"/>
                <w:sz w:val="19"/>
              </w:rPr>
              <w:t>−</w:t>
            </w:r>
          </w:p>
        </w:tc>
        <w:tc>
          <w:tcPr>
            <w:tcW w:type="dxa" w:w="1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2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6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1.86210431550677"/>
                <w:rFonts w:ascii="Symbol" w:hAnsi="Symbol" w:eastAsia="Symbol"/>
                <w:b w:val="0"/>
                <w:i w:val="0"/>
                <w:color w:val="221F1F"/>
                <w:sz w:val="19"/>
              </w:rPr>
              <w:t>+</w:t>
            </w:r>
          </w:p>
        </w:tc>
        <w:tc>
          <w:tcPr>
            <w:tcW w:type="dxa" w:w="412"/>
            <w:gridSpan w:val="3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" w:after="0"/>
              <w:ind w:left="0" w:right="0" w:firstLine="0"/>
              <w:jc w:val="center"/>
            </w:pP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 ���</w:t>
            </w:r>
            <w:r>
              <w:rPr>
                <w:w w:val="101.86210431550677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</w:p>
        </w:tc>
        <w:tc>
          <w:tcPr>
            <w:tcW w:type="dxa" w:w="368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8" w:firstLine="0"/>
              <w:jc w:val="right"/>
            </w:pPr>
            <w:r>
              <w:rPr>
                <w:w w:val="101.71454169533469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</w:t>
            </w:r>
          </w:p>
        </w:tc>
        <w:tc>
          <w:tcPr>
            <w:tcW w:type="dxa" w:w="14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40"/>
            <w:tcBorders>
              <w:top w:sz="3.736000061035156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7" w:lineRule="auto" w:before="16" w:after="0"/>
        <w:ind w:left="188" w:right="444" w:firstLine="20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 ��� ���� ����� ������ ��� ��������������� �� ���� ��������� ���������� �������������� �������� 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0" w:right="36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22730" cy="1381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381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20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70" w:after="0"/>
        <w:ind w:left="190" w:right="444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��������� ��������� ��� �������� ����� ��� �������������� ���� ���������� �������� ��� ���� ���� ���� 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30" w:lineRule="auto" w:before="207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20" w:bottom="690" w:left="738" w:header="720" w:footer="720" w:gutter="0"/>
          <w:cols w:space="720" w:num="1" w:equalWidth="0">
            <w:col w:w="9528" w:space="0"/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</w:p>
    <w:p>
      <w:pPr>
        <w:autoSpaceDN w:val="0"/>
        <w:autoSpaceDE w:val="0"/>
        <w:widowControl/>
        <w:spacing w:line="230" w:lineRule="auto" w:before="39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</w:p>
    <w:p>
      <w:pPr>
        <w:autoSpaceDN w:val="0"/>
        <w:autoSpaceDE w:val="0"/>
        <w:widowControl/>
        <w:spacing w:line="247" w:lineRule="auto" w:before="260" w:after="0"/>
        <w:ind w:left="190" w:right="446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 �� ��� ���� ������������ ��� ������� ������� ������ ��� ��������� ����� ���� ������� ������ 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12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33240" cy="7785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785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3" w:lineRule="auto" w:before="20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270" w:after="0"/>
        <w:ind w:left="190" w:right="446" w:firstLine="19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���������������� ���� ���������� ������� ������������ ���� ������ �������� 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������� ������ ����� ����� ���� �������� ������ ���� ����������� ��� ������ ������� ���� 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88" w:val="left"/>
          <w:tab w:pos="428" w:val="left"/>
          <w:tab w:pos="2078" w:val="left"/>
          <w:tab w:pos="2172" w:val="left"/>
          <w:tab w:pos="2252" w:val="left"/>
          <w:tab w:pos="2260" w:val="left"/>
          <w:tab w:pos="2342" w:val="left"/>
          <w:tab w:pos="2350" w:val="left"/>
          <w:tab w:pos="2362" w:val="left"/>
          <w:tab w:pos="2438" w:val="left"/>
          <w:tab w:pos="2476" w:val="left"/>
          <w:tab w:pos="2494" w:val="left"/>
          <w:tab w:pos="2540" w:val="left"/>
          <w:tab w:pos="2572" w:val="left"/>
          <w:tab w:pos="2652" w:val="left"/>
          <w:tab w:pos="2668" w:val="left"/>
          <w:tab w:pos="2744" w:val="left"/>
          <w:tab w:pos="2758" w:val="left"/>
          <w:tab w:pos="2832" w:val="left"/>
          <w:tab w:pos="2846" w:val="left"/>
          <w:tab w:pos="2932" w:val="left"/>
          <w:tab w:pos="2936" w:val="left"/>
          <w:tab w:pos="2978" w:val="left"/>
          <w:tab w:pos="3020" w:val="left"/>
          <w:tab w:pos="3026" w:val="left"/>
          <w:tab w:pos="3070" w:val="left"/>
          <w:tab w:pos="3122" w:val="left"/>
          <w:tab w:pos="3152" w:val="left"/>
          <w:tab w:pos="3158" w:val="left"/>
          <w:tab w:pos="3212" w:val="left"/>
          <w:tab w:pos="3262" w:val="left"/>
          <w:tab w:pos="3324" w:val="left"/>
          <w:tab w:pos="3326" w:val="left"/>
          <w:tab w:pos="3328" w:val="left"/>
          <w:tab w:pos="3416" w:val="left"/>
          <w:tab w:pos="3428" w:val="left"/>
          <w:tab w:pos="3502" w:val="left"/>
          <w:tab w:pos="3560" w:val="left"/>
          <w:tab w:pos="3592" w:val="left"/>
          <w:tab w:pos="3604" w:val="left"/>
          <w:tab w:pos="3646" w:val="left"/>
          <w:tab w:pos="3672" w:val="left"/>
          <w:tab w:pos="3680" w:val="left"/>
          <w:tab w:pos="3732" w:val="left"/>
          <w:tab w:pos="3764" w:val="left"/>
          <w:tab w:pos="3770" w:val="left"/>
          <w:tab w:pos="3836" w:val="left"/>
          <w:tab w:pos="3868" w:val="left"/>
          <w:tab w:pos="3898" w:val="left"/>
          <w:tab w:pos="3902" w:val="left"/>
          <w:tab w:pos="3934" w:val="left"/>
          <w:tab w:pos="3996" w:val="left"/>
          <w:tab w:pos="4008" w:val="left"/>
          <w:tab w:pos="4080" w:val="left"/>
          <w:tab w:pos="4128" w:val="left"/>
          <w:tab w:pos="4166" w:val="left"/>
          <w:tab w:pos="4214" w:val="left"/>
          <w:tab w:pos="4252" w:val="left"/>
          <w:tab w:pos="4300" w:val="left"/>
          <w:tab w:pos="4356" w:val="left"/>
          <w:tab w:pos="4378" w:val="left"/>
          <w:tab w:pos="4404" w:val="left"/>
          <w:tab w:pos="4418" w:val="left"/>
          <w:tab w:pos="4466" w:val="left"/>
          <w:tab w:pos="4468" w:val="left"/>
          <w:tab w:pos="4490" w:val="left"/>
          <w:tab w:pos="4546" w:val="left"/>
          <w:tab w:pos="4556" w:val="left"/>
          <w:tab w:pos="4646" w:val="left"/>
          <w:tab w:pos="4660" w:val="left"/>
          <w:tab w:pos="4724" w:val="left"/>
          <w:tab w:pos="4736" w:val="left"/>
          <w:tab w:pos="4770" w:val="left"/>
          <w:tab w:pos="4824" w:val="left"/>
          <w:tab w:pos="4832" w:val="left"/>
          <w:tab w:pos="4860" w:val="left"/>
          <w:tab w:pos="4930" w:val="left"/>
          <w:tab w:pos="4948" w:val="left"/>
          <w:tab w:pos="4968" w:val="left"/>
          <w:tab w:pos="4992" w:val="left"/>
          <w:tab w:pos="5052" w:val="left"/>
          <w:tab w:pos="5102" w:val="left"/>
          <w:tab w:pos="5120" w:val="left"/>
          <w:tab w:pos="5230" w:val="left"/>
          <w:tab w:pos="5244" w:val="left"/>
          <w:tab w:pos="5374" w:val="left"/>
          <w:tab w:pos="5500" w:val="left"/>
        </w:tabs>
        <w:autoSpaceDE w:val="0"/>
        <w:widowControl/>
        <w:spacing w:line="264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 � � � � � � � � � � � � � � � � � � � � � � � � � � � � � � ����</w:t>
      </w:r>
      <w:r>
        <w:tab/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�</w:t>
      </w:r>
      <w:r>
        <w:tab/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br/>
      </w:r>
      <w:r>
        <w:tab/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�</w:t>
      </w:r>
      <w:r>
        <w:tab/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+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 ��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w w:val="103.69374752044678"/>
          <w:rFonts w:ascii="TimesNewRoman" w:hAnsi="TimesNewRoman" w:eastAsia="TimesNewRoman"/>
          <w:b w:val="0"/>
          <w:i w:val="0"/>
          <w:color w:val="221F1F"/>
          <w:sz w:val="8"/>
        </w:rPr>
        <w:t>�</w:t>
      </w:r>
      <w:r>
        <w:rPr>
          <w:w w:val="102.49285016741072"/>
          <w:rFonts w:ascii="Symbol" w:hAnsi="Symbol" w:eastAsia="Symbol"/>
          <w:b w:val="0"/>
          <w:i w:val="0"/>
          <w:color w:val="221F1F"/>
          <w:sz w:val="14"/>
        </w:rPr>
        <w:t>=</w:t>
      </w:r>
      <w:r>
        <w:rPr>
          <w:w w:val="102.49285016741072"/>
          <w:rFonts w:ascii="TimesNewRoman" w:hAnsi="TimesNewRoman" w:eastAsia="TimesNewRoman"/>
          <w:b w:val="0"/>
          <w:i w:val="0"/>
          <w:color w:val="221F1F"/>
          <w:sz w:val="14"/>
        </w:rPr>
        <w:t>�</w:t>
      </w:r>
    </w:p>
    <w:p>
      <w:pPr>
        <w:autoSpaceDN w:val="0"/>
        <w:autoSpaceDE w:val="0"/>
        <w:widowControl/>
        <w:spacing w:line="254" w:lineRule="auto" w:before="0" w:after="0"/>
        <w:ind w:left="190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 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</w:p>
    <w:p>
      <w:pPr>
        <w:autoSpaceDN w:val="0"/>
        <w:autoSpaceDE w:val="0"/>
        <w:widowControl/>
        <w:spacing w:line="240" w:lineRule="auto" w:before="2" w:after="0"/>
        <w:ind w:left="7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50460" cy="10007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1000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3" w:lineRule="auto" w:before="7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732" w:bottom="662" w:left="624" w:header="720" w:footer="720" w:gutter="0"/>
          <w:cols w:space="720" w:num="1" w:equalWidth="0">
            <w:col w:w="9530" w:space="0"/>
            <w:col w:w="9528" w:space="0"/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29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39</w:t>
      </w:r>
    </w:p>
    <w:p>
      <w:pPr>
        <w:autoSpaceDN w:val="0"/>
        <w:autoSpaceDE w:val="0"/>
        <w:widowControl/>
        <w:spacing w:line="230" w:lineRule="auto" w:before="402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00" w:val="left"/>
        </w:tabs>
        <w:autoSpaceDE w:val="0"/>
        <w:widowControl/>
        <w:spacing w:line="245" w:lineRule="auto" w:before="258" w:after="6"/>
        <w:ind w:left="20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</w:tblGrid>
      <w:tr>
        <w:trPr>
          <w:trHeight w:hRule="exact" w:val="202"/>
        </w:trPr>
        <w:tc>
          <w:tcPr>
            <w:tcW w:type="dxa" w:w="10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972" w:right="10" w:firstLine="0"/>
              <w:jc w:val="both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�</w:t>
            </w:r>
            <w:r>
              <w:br/>
            </w: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�</w:t>
            </w:r>
            <w:r>
              <w:br/>
            </w: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�</w:t>
            </w:r>
            <w:r>
              <w:br/>
            </w: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�</w:t>
            </w:r>
            <w:r>
              <w:br/>
            </w: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8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2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8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9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8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3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7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1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2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=</w:t>
            </w:r>
          </w:p>
        </w:tc>
        <w:tc>
          <w:tcPr>
            <w:tcW w:type="dxa" w:w="1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2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0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=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8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3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 � � � � � � � � � � � � � � � � � � � � � � � � � � � � � � � ����</w:t>
            </w:r>
          </w:p>
        </w:tc>
      </w:tr>
      <w:tr>
        <w:trPr>
          <w:trHeight w:hRule="exact" w:val="55"/>
        </w:trPr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08"/>
            <w:gridSpan w:val="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77"/>
            <w:vMerge/>
            <w:tcBorders/>
          </w:tcPr>
          <w:p/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9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2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1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08"/>
            <w:gridSpan w:val="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7"/>
            <w:vMerge/>
            <w:tcBorders/>
          </w:tcPr>
          <w:p/>
        </w:tc>
        <w:tc>
          <w:tcPr>
            <w:tcW w:type="dxa" w:w="1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18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+</w:t>
            </w:r>
          </w:p>
        </w:tc>
        <w:tc>
          <w:tcPr>
            <w:tcW w:type="dxa" w:w="2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34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31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8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w w:val="102.34498977661133"/>
                <w:rFonts w:ascii="TimesNewRoman" w:hAnsi="TimesNewRoman" w:eastAsia="TimesNewRoman"/>
                <w:b w:val="0"/>
                <w:i w:val="0"/>
                <w:color w:val="221F1F"/>
                <w:sz w:val="8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4" w:after="0"/>
              <w:ind w:left="0" w:right="0" w:firstLine="0"/>
              <w:jc w:val="center"/>
            </w:pPr>
            <w:r>
              <w:rPr>
                <w:w w:val="101.16571017674036"/>
                <w:rFonts w:ascii="Symbol" w:hAnsi="Symbol" w:eastAsia="Symbol"/>
                <w:b w:val="0"/>
                <w:i w:val="0"/>
                <w:color w:val="221F1F"/>
                <w:sz w:val="14"/>
              </w:rPr>
              <w:t>=</w:t>
            </w:r>
          </w:p>
        </w:tc>
        <w:tc>
          <w:tcPr>
            <w:tcW w:type="dxa" w:w="1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16571017674036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08"/>
            <w:gridSpan w:val="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1074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</w:p>
        </w:tc>
        <w:tc>
          <w:tcPr>
            <w:tcW w:type="dxa" w:w="180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</w:p>
        </w:tc>
        <w:tc>
          <w:tcPr>
            <w:tcW w:type="dxa" w:w="118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11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</w:tr>
      <w:tr>
        <w:trPr>
          <w:trHeight w:hRule="exact" w:val="992"/>
        </w:trPr>
        <w:tc>
          <w:tcPr>
            <w:tcW w:type="dxa" w:w="9260"/>
            <w:gridSpan w:val="5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������� ��������������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�������� ����������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 ���� ������� ������ ������� �� ��� ���� ������ ��� 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tabs>
          <w:tab w:pos="440" w:val="left"/>
        </w:tabs>
        <w:autoSpaceDE w:val="0"/>
        <w:widowControl/>
        <w:spacing w:line="245" w:lineRule="auto" w:before="8" w:after="0"/>
        <w:ind w:left="20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 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785"/>
        <w:gridCol w:w="4785"/>
      </w:tblGrid>
      <w:tr>
        <w:trPr>
          <w:trHeight w:hRule="exact" w:val="2026"/>
        </w:trPr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93670" cy="1219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121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</w:p>
        </w:tc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736850" cy="1174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1174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1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2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 �</w:t>
      </w:r>
    </w:p>
    <w:p>
      <w:pPr>
        <w:autoSpaceDN w:val="0"/>
        <w:tabs>
          <w:tab w:pos="400" w:val="left"/>
        </w:tabs>
        <w:autoSpaceDE w:val="0"/>
        <w:widowControl/>
        <w:spacing w:line="250" w:lineRule="auto" w:before="258" w:after="14"/>
        <w:ind w:left="202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 ��� ���������� ���� ��� ���� ������� ������ �������� �������� �� ���� �������� �� ���� ���� 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</w:tblGrid>
      <w:tr>
        <w:trPr>
          <w:trHeight w:hRule="exact" w:val="190"/>
        </w:trPr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5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7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1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6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2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17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4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left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=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21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44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 � � � � � � � � � � � � � � � � � � � � � � � � � � � � � � � � � � � � ����</w:t>
            </w:r>
          </w:p>
        </w:tc>
      </w:tr>
      <w:tr>
        <w:trPr>
          <w:trHeight w:hRule="exact" w:val="63"/>
        </w:trPr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=</w:t>
            </w:r>
          </w:p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85"/>
            <w:gridSpan w:val="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1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6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19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5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23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85"/>
            <w:gridSpan w:val="5"/>
            <w:vMerge/>
            <w:tcBorders/>
          </w:tcPr>
          <w:p/>
        </w:tc>
      </w:tr>
      <w:tr>
        <w:trPr>
          <w:trHeight w:hRule="exact" w:val="51"/>
        </w:trPr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4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0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+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08"/>
            <w:gridSpan w:val="4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85"/>
            <w:gridSpan w:val="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</w:p>
        </w:tc>
        <w:tc>
          <w:tcPr>
            <w:tcW w:type="dxa" w:w="1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26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6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37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 ��</w:t>
            </w:r>
          </w:p>
        </w:tc>
        <w:tc>
          <w:tcPr>
            <w:tcW w:type="dxa" w:w="1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w w:val="96.04554706149631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</w:p>
        </w:tc>
        <w:tc>
          <w:tcPr>
            <w:tcW w:type="dxa" w:w="1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5"/>
              </w:rPr>
              <w:t>=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85"/>
            <w:gridSpan w:val="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2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206" w:right="30" w:firstLine="0"/>
              <w:jc w:val="both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1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right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9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6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1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6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1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4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8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1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9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54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6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4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0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3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 � � � � � � � � � � � � � � � � � � � � � � � � � � � � � � � ����</w:t>
            </w:r>
          </w:p>
        </w:tc>
      </w:tr>
      <w:tr>
        <w:trPr>
          <w:trHeight w:hRule="exact" w:val="58"/>
        </w:trPr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7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531"/>
            <w:gridSpan w:val="3"/>
            <w:vMerge/>
            <w:tcBorders/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1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1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2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right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2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 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54"/>
            <w:gridSpan w:val="2"/>
            <w:vMerge/>
            <w:tcBorders/>
          </w:tcPr>
          <w:p/>
        </w:tc>
        <w:tc>
          <w:tcPr>
            <w:tcW w:type="dxa" w:w="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2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1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</w:p>
        </w:tc>
        <w:tc>
          <w:tcPr>
            <w:tcW w:type="dxa" w:w="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2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+</w:t>
            </w:r>
          </w:p>
        </w:tc>
        <w:tc>
          <w:tcPr>
            <w:tcW w:type="dxa" w:w="2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 �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6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37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 � �</w:t>
            </w:r>
          </w:p>
        </w:tc>
        <w:tc>
          <w:tcPr>
            <w:tcW w:type="dxa" w:w="1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8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29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 �</w:t>
            </w:r>
          </w:p>
        </w:tc>
        <w:tc>
          <w:tcPr>
            <w:tcW w:type="dxa" w:w="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8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102.777133669172"/>
                <w:rFonts w:ascii="TimesNewRoman" w:hAnsi="TimesNewRoman" w:eastAsia="TimesNewRoman"/>
                <w:b w:val="0"/>
                <w:i w:val="0"/>
                <w:color w:val="221F1F"/>
                <w:sz w:val="7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2" w:after="0"/>
              <w:ind w:left="0" w:right="0" w:firstLine="0"/>
              <w:jc w:val="center"/>
            </w:pPr>
            <w:r>
              <w:rPr>
                <w:w w:val="103.70666186014812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</w:p>
        </w:tc>
        <w:tc>
          <w:tcPr>
            <w:tcW w:type="dxa" w:w="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w w:val="103.7066618601481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  <w:tc>
          <w:tcPr>
            <w:tcW w:type="dxa" w:w="17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9100"/>
            <w:gridSpan w:val="5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 ������ �������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tabs>
          <w:tab w:pos="440" w:val="left"/>
          <w:tab w:pos="4388" w:val="left"/>
          <w:tab w:pos="8578" w:val="left"/>
        </w:tabs>
        <w:autoSpaceDE w:val="0"/>
        <w:widowControl/>
        <w:spacing w:line="252" w:lineRule="auto" w:before="2" w:after="0"/>
        <w:ind w:left="20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 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 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�������� ���������� 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 ���� ������� ������ ������� �� ��� ���� ������ ��� �������������� ���������� ����</w:t>
      </w:r>
    </w:p>
    <w:p>
      <w:pPr>
        <w:autoSpaceDN w:val="0"/>
        <w:autoSpaceDE w:val="0"/>
        <w:widowControl/>
        <w:spacing w:line="233" w:lineRule="auto" w:before="944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34" w:bottom="662" w:left="680" w:header="720" w:footer="720" w:gutter="0"/>
          <w:cols w:space="720" w:num="1" w:equalWidth="0">
            <w:col w:w="9572" w:space="0"/>
            <w:col w:w="9530" w:space="0"/>
            <w:col w:w="9528" w:space="0"/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6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</w:p>
    <w:p>
      <w:pPr>
        <w:autoSpaceDN w:val="0"/>
        <w:autoSpaceDE w:val="0"/>
        <w:widowControl/>
        <w:spacing w:line="230" w:lineRule="auto" w:before="39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1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02300" cy="1388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3881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17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88" w:val="left"/>
          <w:tab w:pos="428" w:val="left"/>
        </w:tabs>
        <w:autoSpaceDE w:val="0"/>
        <w:widowControl/>
        <w:spacing w:line="247" w:lineRule="auto" w:before="26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</w:p>
    <w:p>
      <w:pPr>
        <w:autoSpaceDN w:val="0"/>
        <w:autoSpaceDE w:val="0"/>
        <w:widowControl/>
        <w:spacing w:line="240" w:lineRule="auto" w:before="162" w:after="0"/>
        <w:ind w:left="32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14340" cy="21615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16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1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0" w:after="0"/>
        <w:ind w:left="190" w:right="57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 ������ ��� ������ ��� ���� ������ ��������� ��������� ���� ������������� ��� �������� �������������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36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00" w:bottom="662" w:left="624" w:header="720" w:footer="720" w:gutter="0"/>
          <w:cols w:space="720" w:num="1" w:equalWidth="0">
            <w:col w:w="9662" w:space="0"/>
            <w:col w:w="9572" w:space="0"/>
            <w:col w:w="9530" w:space="0"/>
            <w:col w:w="9528" w:space="0"/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29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41</w:t>
      </w:r>
    </w:p>
    <w:p>
      <w:pPr>
        <w:autoSpaceDN w:val="0"/>
        <w:autoSpaceDE w:val="0"/>
        <w:widowControl/>
        <w:spacing w:line="240" w:lineRule="auto" w:before="384" w:after="0"/>
        <w:ind w:left="0" w:right="35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82749" cy="825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2749" cy="825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0" w:lineRule="auto" w:before="12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45" w:lineRule="auto" w:before="248" w:after="10"/>
        <w:ind w:left="190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���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hRule="exact" w:val="23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</w:p>
        </w:tc>
      </w:tr>
      <w:tr>
        <w:trPr>
          <w:trHeight w:hRule="exact" w:val="248"/>
        </w:trPr>
        <w:tc>
          <w:tcPr>
            <w:tcW w:type="dxa" w:w="2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</w:p>
        </w:tc>
        <w:tc>
          <w:tcPr>
            <w:tcW w:type="dxa" w:w="2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</w:t>
            </w:r>
          </w:p>
        </w:tc>
      </w:tr>
    </w:tbl>
    <w:p>
      <w:pPr>
        <w:autoSpaceDN w:val="0"/>
        <w:tabs>
          <w:tab w:pos="428" w:val="left"/>
        </w:tabs>
        <w:autoSpaceDE w:val="0"/>
        <w:widowControl/>
        <w:spacing w:line="250" w:lineRule="auto" w:before="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 ���� �������� ������ ���� ��������� ����� ����� ������� ���� ����� ���� ���������� 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 ���� �������� ������ ���� ���������� ������� 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5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" w:after="0"/>
        <w:ind w:left="5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12080" cy="16243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243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>�</w:t>
      </w:r>
    </w:p>
    <w:p>
      <w:pPr>
        <w:autoSpaceDN w:val="0"/>
        <w:autoSpaceDE w:val="0"/>
        <w:widowControl/>
        <w:spacing w:line="233" w:lineRule="auto" w:before="17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6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 ��� ��������� ��� ���� ��������� ����������� ������ ����������� ���� ���� ����� ��� ���� ��������������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 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3" w:lineRule="auto" w:before="106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sectPr>
          <w:pgSz w:w="10885" w:h="14854"/>
          <w:pgMar w:top="368" w:right="648" w:bottom="662" w:left="680" w:header="720" w:footer="720" w:gutter="0"/>
          <w:cols w:space="720" w:num="1" w:equalWidth="0">
            <w:col w:w="9558" w:space="0"/>
            <w:col w:w="9662" w:space="0"/>
            <w:col w:w="9572" w:space="0"/>
            <w:col w:w="9530" w:space="0"/>
            <w:col w:w="9528" w:space="0"/>
            <w:col w:w="96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3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Xiaoguang Wu et al. /  AASRI Procedia  3 ( 2012 )  36 – 42 </w:t>
      </w:r>
    </w:p>
    <w:p>
      <w:pPr>
        <w:autoSpaceDN w:val="0"/>
        <w:autoSpaceDE w:val="0"/>
        <w:widowControl/>
        <w:spacing w:line="230" w:lineRule="auto" w:before="39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50" w:lineRule="auto" w:before="260" w:after="0"/>
        <w:ind w:left="162" w:right="7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 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45" w:lineRule="auto" w:before="260" w:after="10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��� ������� ��� ��������� �������� �������� ������������ ������ ��� 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1522"/>
        <w:gridCol w:w="1522"/>
        <w:gridCol w:w="1522"/>
        <w:gridCol w:w="1522"/>
        <w:gridCol w:w="1522"/>
        <w:gridCol w:w="1522"/>
      </w:tblGrid>
      <w:tr>
        <w:trPr>
          <w:trHeight w:hRule="exact" w:val="24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14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 �������� �������� ���������� ���� ���� ����������� ������������������� ������������������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</w:t>
      </w:r>
    </w:p>
    <w:p>
      <w:pPr>
        <w:autoSpaceDN w:val="0"/>
        <w:autoSpaceDE w:val="0"/>
        <w:widowControl/>
        <w:spacing w:line="245" w:lineRule="auto" w:before="248" w:after="0"/>
        <w:ind w:left="16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 �</w:t>
      </w:r>
    </w:p>
    <w:p>
      <w:pPr>
        <w:autoSpaceDN w:val="0"/>
        <w:autoSpaceDE w:val="0"/>
        <w:widowControl/>
        <w:spacing w:line="233" w:lineRule="auto" w:before="556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sectPr w:rsidR="00FC693F" w:rsidRPr="0006063C" w:rsidSect="00034616">
      <w:pgSz w:w="10885" w:h="14854"/>
      <w:pgMar w:top="368" w:right="1102" w:bottom="688" w:left="652" w:header="720" w:footer="720" w:gutter="0"/>
      <w:cols w:space="720" w:num="1" w:equalWidth="0">
        <w:col w:w="9132" w:space="0"/>
        <w:col w:w="9558" w:space="0"/>
        <w:col w:w="9662" w:space="0"/>
        <w:col w:w="9572" w:space="0"/>
        <w:col w:w="9530" w:space="0"/>
        <w:col w:w="9528" w:space="0"/>
        <w:col w:w="96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