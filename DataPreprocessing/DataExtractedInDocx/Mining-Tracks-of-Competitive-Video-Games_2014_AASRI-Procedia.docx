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2.00000000000003" w:type="dxa"/>
      </w:tblPr>
      <w:tblGrid>
        <w:gridCol w:w="2437"/>
        <w:gridCol w:w="2437"/>
        <w:gridCol w:w="2437"/>
        <w:gridCol w:w="2437"/>
      </w:tblGrid>
      <w:tr>
        <w:trPr>
          <w:trHeight w:hRule="exact" w:val="25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06400" cy="4191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19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22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>Available online at www.sciencedirect.com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0" w:right="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11910" cy="84708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91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40"/>
        </w:trPr>
        <w:tc>
          <w:tcPr>
            <w:tcW w:type="dxa" w:w="2437"/>
            <w:vMerge/>
            <w:tcBorders/>
          </w:tcPr>
          <w:p/>
        </w:tc>
        <w:tc>
          <w:tcPr>
            <w:tcW w:type="dxa" w:w="2437"/>
            <w:vMerge/>
            <w:tcBorders/>
          </w:tcPr>
          <w:p/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50" w:after="0"/>
              <w:ind w:left="936" w:right="0" w:firstLine="0"/>
              <w:jc w:val="left"/>
            </w:pPr>
            <w:r>
              <w:rPr>
                <w:rFonts w:ascii="VAGRoundedStd" w:hAnsi="VAGRoundedStd" w:eastAsia="VAGRoundedStd"/>
                <w:b/>
                <w:i w:val="0"/>
                <w:color w:val="221F1F"/>
                <w:sz w:val="33"/>
              </w:rPr>
              <w:t>ScienceDirect</w:t>
            </w:r>
          </w:p>
        </w:tc>
        <w:tc>
          <w:tcPr>
            <w:tcW w:type="dxa" w:w="2437"/>
            <w:vMerge/>
            <w:tcBorders/>
          </w:tcPr>
          <w:p/>
        </w:tc>
      </w:tr>
      <w:tr>
        <w:trPr>
          <w:trHeight w:hRule="exact" w:val="552"/>
        </w:trPr>
        <w:tc>
          <w:tcPr>
            <w:tcW w:type="dxa" w:w="2437"/>
            <w:vMerge/>
            <w:tcBorders/>
          </w:tcPr>
          <w:p/>
        </w:tc>
        <w:tc>
          <w:tcPr>
            <w:tcW w:type="dxa" w:w="2437"/>
            <w:vMerge/>
            <w:tcBorders/>
          </w:tcPr>
          <w:p/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14" w:after="0"/>
              <w:ind w:left="8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8 ( 2014 )  82 – 87 </w:t>
            </w:r>
          </w:p>
        </w:tc>
        <w:tc>
          <w:tcPr>
            <w:tcW w:type="dxa" w:w="243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0" w:lineRule="exact" w:before="524" w:after="0"/>
        <w:ind w:left="79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2014 AASRI Conference on Sports Engineering and Computer Science (SECS 2014) </w:t>
      </w:r>
    </w:p>
    <w:p>
      <w:pPr>
        <w:autoSpaceDN w:val="0"/>
        <w:autoSpaceDE w:val="0"/>
        <w:widowControl/>
        <w:spacing w:line="382" w:lineRule="exact" w:before="258" w:after="0"/>
        <w:ind w:left="18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34"/>
        </w:rPr>
        <w:t xml:space="preserve">Mining Tracks of Competitive Video Games </w:t>
      </w:r>
    </w:p>
    <w:p>
      <w:pPr>
        <w:autoSpaceDN w:val="0"/>
        <w:autoSpaceDE w:val="0"/>
        <w:widowControl/>
        <w:spacing w:line="300" w:lineRule="exact" w:before="242" w:after="0"/>
        <w:ind w:left="1008" w:right="100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François Rioult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, Jean-Philippe Métivier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, Boris Helleu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, Nicolas Scelles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Christophe Durand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 xml:space="preserve">b1 </w:t>
      </w:r>
    </w:p>
    <w:p>
      <w:pPr>
        <w:autoSpaceDN w:val="0"/>
        <w:autoSpaceDE w:val="0"/>
        <w:widowControl/>
        <w:spacing w:line="200" w:lineRule="exact" w:before="148" w:after="0"/>
        <w:ind w:left="1728" w:right="1728" w:firstLine="0"/>
        <w:jc w:val="center"/>
      </w:pPr>
      <w:r>
        <w:rPr>
          <w:rFonts w:ascii="Times" w:hAnsi="Times" w:eastAsia="Times"/>
          <w:b w:val="0"/>
          <w:i/>
          <w:color w:val="000000"/>
          <w:sz w:val="10"/>
        </w:rPr>
        <w:t>a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GREYC – CNRS UMR6072, Université de Caen Basse-Normandie, 14032 Caen cedex, France </w:t>
      </w:r>
      <w:r>
        <w:rPr>
          <w:rFonts w:ascii="Times" w:hAnsi="Times" w:eastAsia="Times"/>
          <w:b w:val="0"/>
          <w:i/>
          <w:color w:val="000000"/>
          <w:sz w:val="10"/>
        </w:rPr>
        <w:t>b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CesamS – EA4260, Université de Caen Basse-Normandie, 14032 Caen cedex, France </w:t>
      </w:r>
      <w:r>
        <w:rPr>
          <w:rFonts w:ascii="Times" w:hAnsi="Times" w:eastAsia="Times"/>
          <w:b w:val="0"/>
          <w:i/>
          <w:color w:val="000000"/>
          <w:sz w:val="10"/>
        </w:rPr>
        <w:t>c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School of Sport, University of Stirling, Stirling, FK9 4LA, Scotland UK </w:t>
      </w:r>
    </w:p>
    <w:p>
      <w:pPr>
        <w:autoSpaceDN w:val="0"/>
        <w:autoSpaceDE w:val="0"/>
        <w:widowControl/>
        <w:spacing w:line="206" w:lineRule="exact" w:before="952" w:after="0"/>
        <w:ind w:left="47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8"/>
        </w:rPr>
        <w:t xml:space="preserve">Abstract </w:t>
      </w:r>
    </w:p>
    <w:p>
      <w:pPr>
        <w:autoSpaceDN w:val="0"/>
        <w:autoSpaceDE w:val="0"/>
        <w:widowControl/>
        <w:spacing w:line="220" w:lineRule="exact" w:before="220" w:after="0"/>
        <w:ind w:left="470" w:right="38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The development and professionalization of a video game requires tools for analyzing the practice of the players and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teams, their tactics and strategies. These games are very popular and by nature numerical, they provide many tracks that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we analyzed in terms of team play. We studied Defense of the Ancients (DotA), a Multiplayer Online Battle Arena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(MOBA), where two teams battle in a game very similar to rugby or American football. Through topological measures –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area of polygon described by the players, inertia, diameter, distance to the base – that are independent of the exact nature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of the game, we show that the outcome of the match can be relevantly predicted. Mining e-sport’s tracks is opening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interest in further application of these tools for analyzing real time sport. </w:t>
      </w:r>
    </w:p>
    <w:p>
      <w:pPr>
        <w:autoSpaceDN w:val="0"/>
        <w:autoSpaceDE w:val="0"/>
        <w:widowControl/>
        <w:spacing w:line="226" w:lineRule="exact" w:before="198" w:after="0"/>
        <w:ind w:left="4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7"/>
        </w:rPr>
        <w:t xml:space="preserve">© 2014 The Authors. Published by Elsevier B. V. This is an open access article under the CC BY-NC-ND license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© 2014. Published by Elsevier B.V. </w:t>
      </w:r>
    </w:p>
    <w:p>
      <w:pPr>
        <w:autoSpaceDN w:val="0"/>
        <w:autoSpaceDE w:val="0"/>
        <w:widowControl/>
        <w:spacing w:line="196" w:lineRule="exact" w:before="0" w:after="0"/>
        <w:ind w:left="4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7"/>
        </w:rPr>
        <w:t>(</w:t>
      </w:r>
      <w:r>
        <w:rPr>
          <w:rFonts w:ascii="Times" w:hAnsi="Times" w:eastAsia="Times"/>
          <w:b w:val="0"/>
          <w:i w:val="0"/>
          <w:color w:val="363393"/>
          <w:sz w:val="17"/>
        </w:rPr>
        <w:t>http://creativecommons.org/licenses/by-nc-nd/3.0/</w:t>
      </w:r>
      <w:r>
        <w:rPr>
          <w:rFonts w:ascii="Times" w:hAnsi="Times" w:eastAsia="Times"/>
          <w:b w:val="0"/>
          <w:i w:val="0"/>
          <w:color w:val="221F1F"/>
          <w:sz w:val="17"/>
        </w:rPr>
        <w:t xml:space="preserve">).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Selection and/or peer review under responsibility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7"/>
        </w:rPr>
        <w:t>Peer-review under responsibility of Scientific Committee of American Applied Science Research Institute</w:t>
      </w:r>
    </w:p>
    <w:p>
      <w:pPr>
        <w:autoSpaceDN w:val="0"/>
        <w:autoSpaceDE w:val="0"/>
        <w:widowControl/>
        <w:spacing w:line="182" w:lineRule="exact" w:before="108" w:after="0"/>
        <w:ind w:left="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Keywords: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electronic sport, MOBA, data mining, classification </w:t>
      </w:r>
    </w:p>
    <w:p>
      <w:pPr>
        <w:autoSpaceDN w:val="0"/>
        <w:autoSpaceDE w:val="0"/>
        <w:widowControl/>
        <w:spacing w:line="228" w:lineRule="exact" w:before="464" w:after="0"/>
        <w:ind w:left="47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1. Introduction </w:t>
      </w:r>
    </w:p>
    <w:p>
      <w:pPr>
        <w:autoSpaceDN w:val="0"/>
        <w:autoSpaceDE w:val="0"/>
        <w:widowControl/>
        <w:spacing w:line="240" w:lineRule="exact" w:before="240" w:after="0"/>
        <w:ind w:left="470" w:right="38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recent years, the development of video games has grown considerably. Technological advances have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allowed the democratization of the computer and many more people can now access video games on tablets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mobile phones. This hobby has also overtaken cinema, music and even television. </w:t>
      </w:r>
    </w:p>
    <w:p>
      <w:pPr>
        <w:autoSpaceDN w:val="0"/>
        <w:autoSpaceDE w:val="0"/>
        <w:widowControl/>
        <w:spacing w:line="200" w:lineRule="exact" w:before="302" w:after="0"/>
        <w:ind w:left="708" w:right="576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1 Corresponding author. Tel.: +33-231-567-379. </w:t>
      </w:r>
      <w:r>
        <w:br/>
      </w:r>
      <w:r>
        <w:rPr>
          <w:rFonts w:ascii="Times" w:hAnsi="Times" w:eastAsia="Times"/>
          <w:b w:val="0"/>
          <w:i/>
          <w:color w:val="000000"/>
          <w:sz w:val="16"/>
        </w:rPr>
        <w:t>E-mail address: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Francois.Rioult@unicaen.fr. </w:t>
      </w:r>
    </w:p>
    <w:p>
      <w:pPr>
        <w:autoSpaceDN w:val="0"/>
        <w:autoSpaceDE w:val="0"/>
        <w:widowControl/>
        <w:spacing w:line="200" w:lineRule="exact" w:before="2122" w:after="0"/>
        <w:ind w:left="24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2014 The Authors. Published by Elsevier B. V. This is an open access article under the CC BY-NC-ND license </w:t>
      </w: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 w:val="0"/>
          <w:color w:val="363393"/>
          <w:sz w:val="16"/>
        </w:rPr>
        <w:t>http://creativecommons.org/licenses/by-nc-nd/3.0/</w:t>
      </w:r>
      <w:r>
        <w:rPr>
          <w:rFonts w:ascii="Times" w:hAnsi="Times" w:eastAsia="Times"/>
          <w:b w:val="0"/>
          <w:i w:val="0"/>
          <w:color w:val="221F1F"/>
          <w:sz w:val="16"/>
        </w:rPr>
        <w:t>).</w:t>
      </w:r>
    </w:p>
    <w:p>
      <w:pPr>
        <w:autoSpaceDN w:val="0"/>
        <w:autoSpaceDE w:val="0"/>
        <w:widowControl/>
        <w:spacing w:line="200" w:lineRule="exact" w:before="0" w:after="0"/>
        <w:ind w:left="24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Peer-review under responsibility of Scientific Committee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10.1016/j.aasri.2014.08.014 </w:t>
      </w:r>
    </w:p>
    <w:p>
      <w:pPr>
        <w:sectPr>
          <w:pgSz w:w="10885" w:h="14854"/>
          <w:pgMar w:top="438" w:right="590" w:bottom="112" w:left="548" w:header="720" w:footer="720" w:gutter="0"/>
          <w:cols w:space="720" w:num="1" w:equalWidth="0">
            <w:col w:w="97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460" w:val="left"/>
        </w:tabs>
        <w:autoSpaceDE w:val="0"/>
        <w:widowControl/>
        <w:spacing w:line="176" w:lineRule="exact" w:before="0" w:after="0"/>
        <w:ind w:left="304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François Rioult et al. /  AASRI Procedia  8 ( 2014 )  82 – 87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83</w:t>
      </w:r>
    </w:p>
    <w:p>
      <w:pPr>
        <w:autoSpaceDN w:val="0"/>
        <w:autoSpaceDE w:val="0"/>
        <w:widowControl/>
        <w:spacing w:line="240" w:lineRule="exact" w:before="390" w:after="0"/>
        <w:ind w:left="386" w:right="46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Although artificial intelligence has really improved, facing a mechanical entity does not provide the same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ingeniousness or reactivity as a human controlled player. Online games also allow players to challenge each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other, making it possible to compete with people from all over the world and even establish a sense of team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spirit with people they have never met. The growth of networks makes the game with other humans easier,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suppressing distances. Interest communities are developing and make the games live over time, by feeding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forums, writing guides or organizing events and special challenges. </w:t>
      </w:r>
    </w:p>
    <w:p>
      <w:pPr>
        <w:autoSpaceDN w:val="0"/>
        <w:autoSpaceDE w:val="0"/>
        <w:widowControl/>
        <w:spacing w:line="240" w:lineRule="exact" w:before="0" w:after="0"/>
        <w:ind w:left="386" w:right="46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Achieving well on these games requires an often intensive and regular training regimen. The players tend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behave like real sportsmen and their practice overtakes the framework of a simple hobby [1]. Electronic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sport becomes popular and the concept of cyber-athlete is emerging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These athletes can be sponsored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computer equipment suppliers, they take part to worldwide competitions with cash prizes and passionate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crowds. Dealing with virtual communities and establishing event organizations may lead to new jobs such as: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broadcasters, managers, agents, referees. The market of the electronic sport audience is very promising. </w:t>
      </w:r>
    </w:p>
    <w:p>
      <w:pPr>
        <w:autoSpaceDN w:val="0"/>
        <w:autoSpaceDE w:val="0"/>
        <w:widowControl/>
        <w:spacing w:line="240" w:lineRule="exact" w:before="0" w:after="0"/>
        <w:ind w:left="386" w:right="46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Our interest is in video games that follow the principles of a real collective sport, bringing into opposition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two teams, according to a well bounded and regulated game-play. In particular, we study a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Multiplayer Online </w:t>
      </w:r>
      <w:r>
        <w:rPr>
          <w:rFonts w:ascii="Times" w:hAnsi="Times" w:eastAsia="Times"/>
          <w:b w:val="0"/>
          <w:i/>
          <w:color w:val="000000"/>
          <w:sz w:val="20"/>
        </w:rPr>
        <w:t>Battle Arena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(MOBA) whose objective is about conquering the field of the opponent, as in rugby or American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football. This kind of game offers a high reproducibility of situations since the field does not vary over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games. Lots of similarities are then observable between matches played in the E-games environment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actual sport environment and as such, may make generalizations of what is happening on the actual field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play, easier and studying MOBAs in the sport context, fruitful. </w:t>
      </w:r>
    </w:p>
    <w:p>
      <w:pPr>
        <w:autoSpaceDN w:val="0"/>
        <w:autoSpaceDE w:val="0"/>
        <w:widowControl/>
        <w:spacing w:line="240" w:lineRule="exact" w:before="0" w:after="0"/>
        <w:ind w:left="386" w:right="46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professionalization of video games requires tools that are adapted to the development of the players’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practice. In order to increase their performances, cyber-athletes should have these tools available, so that they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can define aims, analyze strength and weakness, then draw up a plan. </w:t>
      </w:r>
    </w:p>
    <w:p>
      <w:pPr>
        <w:autoSpaceDN w:val="0"/>
        <w:tabs>
          <w:tab w:pos="624" w:val="left"/>
        </w:tabs>
        <w:autoSpaceDE w:val="0"/>
        <w:widowControl/>
        <w:spacing w:line="240" w:lineRule="exact" w:before="2" w:after="0"/>
        <w:ind w:left="386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We show here that analyzing tracks of video games leads to lines of strategic analysis: wisely using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knowledge stemming from tracks provides solutions for evaluating and steering the sporting practice. </w:t>
      </w:r>
    </w:p>
    <w:p>
      <w:pPr>
        <w:autoSpaceDN w:val="0"/>
        <w:autoSpaceDE w:val="0"/>
        <w:widowControl/>
        <w:spacing w:line="240" w:lineRule="exact" w:before="0" w:after="0"/>
        <w:ind w:left="386" w:right="46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our knowledge, a few strategic studies using tracks have been led on video games: [2] proceeds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analyzing the use of the keyboard during a Tetris game; [3] builds a temporal representation of a game using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video stream generated by the display; at the end, [4] studies a corpus of 2,000 StarCraft matches.</w:t>
      </w:r>
    </w:p>
    <w:p>
      <w:pPr>
        <w:autoSpaceDN w:val="0"/>
        <w:tabs>
          <w:tab w:pos="624" w:val="left"/>
        </w:tabs>
        <w:autoSpaceDE w:val="0"/>
        <w:widowControl/>
        <w:spacing w:line="240" w:lineRule="exact" w:before="0" w:after="0"/>
        <w:ind w:left="386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Studying tracks of video games from a sport point of view, is original, because these games 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traditionally studied through their sociological angles (e.g. violence), the cognitive or artistic ones. </w:t>
      </w:r>
    </w:p>
    <w:p>
      <w:pPr>
        <w:autoSpaceDN w:val="0"/>
        <w:autoSpaceDE w:val="0"/>
        <w:widowControl/>
        <w:spacing w:line="228" w:lineRule="exact" w:before="252" w:after="0"/>
        <w:ind w:left="386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2. MOBA : a new kind of video game </w:t>
      </w:r>
    </w:p>
    <w:p>
      <w:pPr>
        <w:autoSpaceDN w:val="0"/>
        <w:tabs>
          <w:tab w:pos="624" w:val="left"/>
        </w:tabs>
        <w:autoSpaceDE w:val="0"/>
        <w:widowControl/>
        <w:spacing w:line="240" w:lineRule="exact" w:before="240" w:after="0"/>
        <w:ind w:left="386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Over the past decade, online multiplayer gaming has made significant gains in popularity. Numerous game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modes co-exist and provide games between teams (friendly games or competitions). </w:t>
      </w:r>
    </w:p>
    <w:p>
      <w:pPr>
        <w:autoSpaceDN w:val="0"/>
        <w:autoSpaceDE w:val="0"/>
        <w:widowControl/>
        <w:spacing w:line="240" w:lineRule="exact" w:before="0" w:after="0"/>
        <w:ind w:left="386" w:right="46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Defense of the Ancients (D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OT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A) (described in Section 2.2) is a MOBA that consists of two teams of five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players who compete on a virtual battlefield. The same battlefield is used for every game. The goal is to push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opposing players in their camp and destroy the iconic building. </w:t>
      </w:r>
    </w:p>
    <w:p>
      <w:pPr>
        <w:autoSpaceDN w:val="0"/>
        <w:autoSpaceDE w:val="0"/>
        <w:widowControl/>
        <w:spacing w:line="240" w:lineRule="exact" w:before="0" w:after="0"/>
        <w:ind w:left="386" w:right="432" w:firstLine="23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bases are located at the opposite corners of the map (see Figure 1). At the bottom the camp </w:t>
      </w:r>
      <w:r>
        <w:rPr>
          <w:rFonts w:ascii="Times" w:hAnsi="Times" w:eastAsia="Times"/>
          <w:b w:val="0"/>
          <w:i/>
          <w:color w:val="000000"/>
          <w:sz w:val="20"/>
        </w:rPr>
        <w:t>Sentinel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at the top the clan </w:t>
      </w:r>
      <w:r>
        <w:rPr>
          <w:rFonts w:ascii="Times" w:hAnsi="Times" w:eastAsia="Times"/>
          <w:b w:val="0"/>
          <w:i/>
          <w:color w:val="000000"/>
          <w:sz w:val="20"/>
        </w:rPr>
        <w:t>Scourge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It takes thirty seconds to go from one clan to the other in the middle lane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one minute from the outside lanes. The discs represent defensive towers. Three main paths (central, two sides)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are available. Every 30 seconds, three small independent armies leave each base and walk towards the enemy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base. On their way, they encounter a small autonomous opposing army. The three encounters define the front. </w:t>
      </w:r>
    </w:p>
    <w:p>
      <w:pPr>
        <w:autoSpaceDN w:val="0"/>
        <w:autoSpaceDE w:val="0"/>
        <w:widowControl/>
        <w:spacing w:line="240" w:lineRule="exact" w:before="0" w:after="0"/>
        <w:ind w:left="386" w:right="432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concept of front line is essential in a MOBA. Without the intervention of the players, it is in 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unstable balance that oscillates slowly. Defense towers (three per path), much stronger than the autonomous </w:t>
      </w:r>
    </w:p>
    <w:p>
      <w:pPr>
        <w:autoSpaceDN w:val="0"/>
        <w:autoSpaceDE w:val="0"/>
        <w:widowControl/>
        <w:spacing w:line="244" w:lineRule="exact" w:before="454" w:after="0"/>
        <w:ind w:left="62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See for example the Asian Electronic Games: http://www.ocasia.org/sports/SportsT.aspx?AMPuohtNGyxFinVzEIKang==</w:t>
      </w:r>
    </w:p>
    <w:p>
      <w:pPr>
        <w:sectPr>
          <w:pgSz w:w="10885" w:h="14854"/>
          <w:pgMar w:top="368" w:right="540" w:bottom="212" w:left="598" w:header="720" w:footer="720" w:gutter="0"/>
          <w:cols w:space="720" w:num="1" w:equalWidth="0">
            <w:col w:w="9748" w:space="0"/>
            <w:col w:w="97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408" w:val="left"/>
        </w:tabs>
        <w:autoSpaceDE w:val="0"/>
        <w:widowControl/>
        <w:spacing w:line="180" w:lineRule="exact" w:before="0" w:after="0"/>
        <w:ind w:left="1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84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François Rioult et al. /  AASRI Procedia  8 ( 2014 )  82 – 87 </w:t>
      </w:r>
    </w:p>
    <w:p>
      <w:pPr>
        <w:autoSpaceDN w:val="0"/>
        <w:autoSpaceDE w:val="0"/>
        <w:widowControl/>
        <w:spacing w:line="240" w:lineRule="exact" w:before="388" w:after="0"/>
        <w:ind w:left="386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armies, saturate these natural oscillations. To prevent the game from lasting indefinitely, autonomous armies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grow periodically and amplify the amplitude of the oscillations. </w:t>
      </w:r>
    </w:p>
    <w:p>
      <w:pPr>
        <w:autoSpaceDN w:val="0"/>
        <w:autoSpaceDE w:val="0"/>
        <w:widowControl/>
        <w:spacing w:line="240" w:lineRule="exact" w:before="0" w:after="0"/>
        <w:ind w:left="386" w:right="46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Embodying a hero with powers, the human player follows the progression of his autonomous armies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help them destroy the towers, and then the buildings at the base. If a player suffers too much damage, his hero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 knocked out and dies (for a given amount of time). A MOBA could be seen as a simulation of rugby with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five player teams on a very large field with three balls in three different lanes. </w:t>
      </w:r>
    </w:p>
    <w:p>
      <w:pPr>
        <w:autoSpaceDN w:val="0"/>
        <w:autoSpaceDE w:val="0"/>
        <w:widowControl/>
        <w:spacing w:line="240" w:lineRule="auto" w:before="228" w:after="0"/>
        <w:ind w:left="0" w:right="30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228849" cy="13512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849" cy="1351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0" w:lineRule="exact" w:before="220" w:after="0"/>
        <w:ind w:left="3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Fig.1.  A screen shot of D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OT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A (detailed in Section 2.2), a typical MOBA</w:t>
      </w:r>
    </w:p>
    <w:p>
      <w:pPr>
        <w:autoSpaceDN w:val="0"/>
        <w:autoSpaceDE w:val="0"/>
        <w:widowControl/>
        <w:spacing w:line="222" w:lineRule="exact" w:before="254" w:after="0"/>
        <w:ind w:left="38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2.1.Team-play in MOBA </w:t>
      </w:r>
    </w:p>
    <w:p>
      <w:pPr>
        <w:autoSpaceDN w:val="0"/>
        <w:autoSpaceDE w:val="0"/>
        <w:widowControl/>
        <w:spacing w:line="240" w:lineRule="exact" w:before="246" w:after="0"/>
        <w:ind w:left="386" w:right="46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MOBA is a team-play oriented game. Each player chooses a hero from a list of a hundred. Each hero has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its own characteristics (strength and weakness). The composition of the team is constrained by the choices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hero made by each player. </w:t>
      </w:r>
    </w:p>
    <w:p>
      <w:pPr>
        <w:autoSpaceDN w:val="0"/>
        <w:autoSpaceDE w:val="0"/>
        <w:widowControl/>
        <w:spacing w:line="240" w:lineRule="exact" w:before="0" w:after="0"/>
        <w:ind w:left="386" w:right="46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During the game, it is vital for each team to coordinate its actions and react to the actions of the opposing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team in the most efficient way. These actions are coordinated spatially and temporally, and significantly alter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front line by breaking through the enemy territory, uncovering an opponent. "One versus one" is possible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game, but isolated actions of a single player are rarely decisive. The MOBA offers a game based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competitive balance in which the reversals are possible and often decisive throughout the game. </w:t>
      </w:r>
    </w:p>
    <w:p>
      <w:pPr>
        <w:autoSpaceDN w:val="0"/>
        <w:autoSpaceDE w:val="0"/>
        <w:widowControl/>
        <w:spacing w:line="222" w:lineRule="exact" w:before="250" w:after="0"/>
        <w:ind w:left="38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2.2.DOTA: Defense of the Ancients </w:t>
      </w:r>
    </w:p>
    <w:p>
      <w:pPr>
        <w:autoSpaceDN w:val="0"/>
        <w:tabs>
          <w:tab w:pos="624" w:val="left"/>
        </w:tabs>
        <w:autoSpaceDE w:val="0"/>
        <w:widowControl/>
        <w:spacing w:line="238" w:lineRule="exact" w:before="250" w:after="0"/>
        <w:ind w:left="386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MOBA we studied is a mode of the video game W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ARCRAFT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III, named D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OT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A. Two teams of five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players compete on an even field for a game during 30 to 45 minutes. </w:t>
      </w:r>
    </w:p>
    <w:p>
      <w:pPr>
        <w:autoSpaceDN w:val="0"/>
        <w:tabs>
          <w:tab w:pos="624" w:val="left"/>
          <w:tab w:pos="1106" w:val="left"/>
        </w:tabs>
        <w:autoSpaceDE w:val="0"/>
        <w:widowControl/>
        <w:spacing w:line="240" w:lineRule="exact" w:before="0" w:after="0"/>
        <w:ind w:left="386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We chose D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OT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for the following reasons: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•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it is one of the first MOBA and the results we get on D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OT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are generalizable to any other MOBA,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•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game is widely played and structured in different leagues,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there are many </w:t>
      </w:r>
      <w:r>
        <w:rPr>
          <w:rFonts w:ascii="Times" w:hAnsi="Times" w:eastAsia="Times"/>
          <w:b w:val="0"/>
          <w:i/>
          <w:color w:val="000000"/>
          <w:sz w:val="20"/>
        </w:rPr>
        <w:t>replay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files available. These files keep track of each player’s actions and allow us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•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fully replay a game. </w:t>
      </w:r>
    </w:p>
    <w:p>
      <w:pPr>
        <w:autoSpaceDN w:val="0"/>
        <w:autoSpaceDE w:val="0"/>
        <w:widowControl/>
        <w:spacing w:line="228" w:lineRule="exact" w:before="252" w:after="0"/>
        <w:ind w:left="386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3. Topological clues for strategic analysis </w:t>
      </w:r>
    </w:p>
    <w:p>
      <w:pPr>
        <w:autoSpaceDN w:val="0"/>
        <w:autoSpaceDE w:val="0"/>
        <w:widowControl/>
        <w:spacing w:line="240" w:lineRule="exact" w:before="240" w:after="0"/>
        <w:ind w:left="386" w:right="46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 analysis was conducted on 1,120 D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OT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games. We studied the relevancy of topological clues about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position of the players, for predicting the outcome of the match. No knowledge about the game was used,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except the one allowing for computing the movement speed of the players, which was necessary for inferring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their positions. </w:t>
      </w:r>
    </w:p>
    <w:p>
      <w:pPr>
        <w:autoSpaceDN w:val="0"/>
        <w:autoSpaceDE w:val="0"/>
        <w:widowControl/>
        <w:spacing w:line="226" w:lineRule="exact" w:before="16" w:after="0"/>
        <w:ind w:left="62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continuity of the game was ignored, in order to show that elementary information about the position of </w:t>
      </w:r>
    </w:p>
    <w:p>
      <w:pPr>
        <w:sectPr>
          <w:pgSz w:w="10885" w:h="14854"/>
          <w:pgMar w:top="368" w:right="588" w:bottom="212" w:left="550" w:header="720" w:footer="720" w:gutter="0"/>
          <w:cols w:space="720" w:num="1" w:equalWidth="0">
            <w:col w:w="9748" w:space="0"/>
            <w:col w:w="9748" w:space="0"/>
            <w:col w:w="97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5651500</wp:posOffset>
            </wp:positionH>
            <wp:positionV relativeFrom="page">
              <wp:posOffset>7670800</wp:posOffset>
            </wp:positionV>
            <wp:extent cx="355600" cy="1778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77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9460" w:val="left"/>
        </w:tabs>
        <w:autoSpaceDE w:val="0"/>
        <w:widowControl/>
        <w:spacing w:line="176" w:lineRule="exact" w:before="0" w:after="0"/>
        <w:ind w:left="304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François Rioult et al. /  AASRI Procedia  8 ( 2014 )  82 – 87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85</w:t>
      </w:r>
    </w:p>
    <w:p>
      <w:pPr>
        <w:autoSpaceDN w:val="0"/>
        <w:autoSpaceDE w:val="0"/>
        <w:widowControl/>
        <w:spacing w:line="226" w:lineRule="exact" w:before="410" w:after="0"/>
        <w:ind w:left="3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players are relevant for the strategic analysis, though we used very low level tracks. </w:t>
      </w:r>
    </w:p>
    <w:p>
      <w:pPr>
        <w:autoSpaceDN w:val="0"/>
        <w:autoSpaceDE w:val="0"/>
        <w:widowControl/>
        <w:spacing w:line="222" w:lineRule="exact" w:before="250" w:after="0"/>
        <w:ind w:left="38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3.1.Building the sample </w:t>
      </w:r>
    </w:p>
    <w:p>
      <w:pPr>
        <w:autoSpaceDN w:val="0"/>
        <w:tabs>
          <w:tab w:pos="624" w:val="left"/>
        </w:tabs>
        <w:autoSpaceDE w:val="0"/>
        <w:widowControl/>
        <w:spacing w:line="240" w:lineRule="exact" w:before="248" w:after="0"/>
        <w:ind w:left="386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Games were secured and analyzed from the site D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OT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A-L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EAGUE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which had organized matches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200,000 users. As the result of each game was known by the system, an a-priori win probability was also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known for each player and used for the matchmaking. We analyzed two kinds of matchmaking: 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normal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: 787 games where there were no level requirement; 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VIP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: 333 games where the game was reserved to VIP players, having a win probability of over 60%. </w:t>
      </w:r>
    </w:p>
    <w:p>
      <w:pPr>
        <w:autoSpaceDN w:val="0"/>
        <w:autoSpaceDE w:val="0"/>
        <w:widowControl/>
        <w:spacing w:line="240" w:lineRule="exact" w:before="0" w:after="0"/>
        <w:ind w:left="386" w:right="46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sample came from the saved games uploaded by the players, either because they were proud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result or because they required refereeing by the administrators, for example because some rule had been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violated or some bad behavior occurred. This fact can lead to a bias in our study (discussed in Section 3.5). </w:t>
      </w:r>
    </w:p>
    <w:p>
      <w:pPr>
        <w:autoSpaceDN w:val="0"/>
        <w:autoSpaceDE w:val="0"/>
        <w:widowControl/>
        <w:spacing w:line="222" w:lineRule="exact" w:before="252" w:after="0"/>
        <w:ind w:left="38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3.2.Topological clues </w:t>
      </w:r>
    </w:p>
    <w:p>
      <w:pPr>
        <w:autoSpaceDN w:val="0"/>
        <w:tabs>
          <w:tab w:pos="1108" w:val="left"/>
        </w:tabs>
        <w:autoSpaceDE w:val="0"/>
        <w:widowControl/>
        <w:spacing w:line="240" w:lineRule="exact" w:before="246" w:after="0"/>
        <w:ind w:left="624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each match, the following variables were computed for each second and for each team: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•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area of the polygon described by the players (cf.  Figure 2);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•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gathering ability, which is the mean of the distances to the barycenter of the polygon;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•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inertia of the team, which is the standard deviation of the distances to the barycenter;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diameter of the polygon, i.e. the largest distance between two points;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•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•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remoteness of the polygon, i.e. the distance between the barycenter and the base of the team. </w:t>
      </w:r>
    </w:p>
    <w:p>
      <w:pPr>
        <w:autoSpaceDN w:val="0"/>
        <w:autoSpaceDE w:val="0"/>
        <w:widowControl/>
        <w:spacing w:line="240" w:lineRule="exact" w:before="0" w:after="0"/>
        <w:ind w:left="386" w:right="46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order to compare the rough estimate of these clues, the square root of the area is used. It gives a clue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which is homogeneous to a distance. Every clue is normalized so that it represents a percentage of the gap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between the two bases. </w:t>
      </w:r>
    </w:p>
    <w:p>
      <w:pPr>
        <w:autoSpaceDN w:val="0"/>
        <w:autoSpaceDE w:val="0"/>
        <w:widowControl/>
        <w:spacing w:line="222" w:lineRule="exact" w:before="252" w:after="0"/>
        <w:ind w:left="38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3.3.A first statistical study </w:t>
      </w:r>
    </w:p>
    <w:p>
      <w:pPr>
        <w:autoSpaceDN w:val="0"/>
        <w:autoSpaceDE w:val="0"/>
        <w:widowControl/>
        <w:spacing w:line="240" w:lineRule="exact" w:before="246" w:after="0"/>
        <w:ind w:left="386" w:right="46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first analysis consists in studying the statistical differences between the topological clues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winning and the losing team. As these measures are done at the same time stamps for both teams, the sample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are matching and their difference was then studied. </w:t>
      </w:r>
    </w:p>
    <w:p>
      <w:pPr>
        <w:autoSpaceDN w:val="0"/>
        <w:autoSpaceDE w:val="0"/>
        <w:widowControl/>
        <w:spacing w:line="240" w:lineRule="exact" w:before="14" w:after="0"/>
        <w:ind w:left="386" w:right="46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Each match led to a mean of these differences, a standard deviation and a standard score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4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These statistical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measures better qualify the variations of the clues between winners and losers. Table 1 sums up these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variations according to the area of the polygon, its gathering ability, inertia, diameter and remoteness, for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two sample groups Normal and VIP. </w:t>
      </w:r>
    </w:p>
    <w:p>
      <w:pPr>
        <w:autoSpaceDN w:val="0"/>
        <w:autoSpaceDE w:val="0"/>
        <w:widowControl/>
        <w:spacing w:line="240" w:lineRule="exact" w:before="0" w:after="0"/>
        <w:ind w:left="388" w:right="464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first column of this table tells that the area is very variable but little relevant for the winning. On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other hand, inertia and gathering ability, and to a lesser extent diameter and distance, are really more relevant.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winning team has a better gathering ability and a weaker inertia. These clues are a sign of an advantage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the team having the best mobility. </w:t>
      </w:r>
    </w:p>
    <w:p>
      <w:pPr>
        <w:autoSpaceDN w:val="0"/>
        <w:autoSpaceDE w:val="0"/>
        <w:widowControl/>
        <w:spacing w:line="240" w:lineRule="exact" w:before="0" w:after="518"/>
        <w:ind w:left="388" w:right="464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statistical relevance of these clues confirms the usual knowledge about team play and the quality to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developed: controlling the map, mobility, aggressiveness, withdrawal. These topological clues are easy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implement and proved to be relevant for the strategic analysis of collective electronic sport.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6.0000000000001" w:type="dxa"/>
      </w:tblPr>
      <w:tblGrid>
        <w:gridCol w:w="3249"/>
        <w:gridCol w:w="3249"/>
        <w:gridCol w:w="3249"/>
      </w:tblGrid>
      <w:tr>
        <w:trPr>
          <w:trHeight w:hRule="exact" w:val="350"/>
        </w:trPr>
        <w:tc>
          <w:tcPr>
            <w:tcW w:type="dxa" w:w="7976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74" w:after="0"/>
              <w:ind w:left="2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http://www.dota-league.com, closed since November 2011. </w:t>
            </w:r>
          </w:p>
        </w:tc>
        <w:tc>
          <w:tcPr>
            <w:tcW w:type="dxa" w:w="540"/>
            <w:vMerge w:val="restart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58" w:lineRule="exact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n 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.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�</w:t>
            </w:r>
          </w:p>
        </w:tc>
        <w:tc>
          <w:tcPr>
            <w:tcW w:type="dxa" w:w="436"/>
            <w:vMerge w:val="restart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1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.</w:t>
            </w:r>
          </w:p>
        </w:tc>
      </w:tr>
      <w:tr>
        <w:trPr>
          <w:trHeight w:hRule="exact" w:val="608"/>
        </w:trPr>
        <w:tc>
          <w:tcPr>
            <w:tcW w:type="dxa" w:w="79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4" w:after="0"/>
              <w:ind w:left="2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If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 is the mean of the differences between the clues over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 samples and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 the standard deviation, the standard score is</w:t>
            </w:r>
          </w:p>
        </w:tc>
        <w:tc>
          <w:tcPr>
            <w:tcW w:type="dxa" w:w="3249"/>
            <w:vMerge/>
            <w:tcBorders>
              <w:top w:sz="4.0" w:val="single" w:color="#000000"/>
            </w:tcBorders>
          </w:tcPr>
          <w:p/>
        </w:tc>
        <w:tc>
          <w:tcPr>
            <w:tcW w:type="dxa" w:w="3249"/>
            <w:vMerge/>
            <w:tcBorders>
              <w:top w:sz="4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540" w:bottom="212" w:left="598" w:header="720" w:footer="720" w:gutter="0"/>
          <w:cols w:space="720" w:num="1" w:equalWidth="0">
            <w:col w:w="9748" w:space="0"/>
            <w:col w:w="9748" w:space="0"/>
            <w:col w:w="9748" w:space="0"/>
            <w:col w:w="97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408" w:val="left"/>
        </w:tabs>
        <w:autoSpaceDE w:val="0"/>
        <w:widowControl/>
        <w:spacing w:line="180" w:lineRule="exact" w:before="0" w:after="0"/>
        <w:ind w:left="1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86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François Rioult et al. /  AASRI Procedia  8 ( 2014 )  82 – 87 </w:t>
      </w:r>
    </w:p>
    <w:p>
      <w:pPr>
        <w:autoSpaceDN w:val="0"/>
        <w:autoSpaceDE w:val="0"/>
        <w:widowControl/>
        <w:spacing w:line="240" w:lineRule="auto" w:before="470" w:after="0"/>
        <w:ind w:left="23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75000" cy="165353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6535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0" w:lineRule="exact" w:before="218" w:after="0"/>
        <w:ind w:left="3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Fig.2. Graphical representation of the polygon described by the players </w:t>
      </w:r>
    </w:p>
    <w:p>
      <w:pPr>
        <w:autoSpaceDN w:val="0"/>
        <w:autoSpaceDE w:val="0"/>
        <w:widowControl/>
        <w:spacing w:line="200" w:lineRule="exact" w:before="240" w:after="242"/>
        <w:ind w:left="392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Table 1. Statistical analysis of the differences of topological clue between the winning and the losing team. The values, which are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provided for each corpus (normal or VIP), are the means of the mean for each match, their standard deviation and the standard score.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20.0" w:type="dxa"/>
      </w:tblPr>
      <w:tblGrid>
        <w:gridCol w:w="3249"/>
        <w:gridCol w:w="3249"/>
        <w:gridCol w:w="3249"/>
      </w:tblGrid>
      <w:tr>
        <w:trPr>
          <w:trHeight w:hRule="exact" w:val="226"/>
        </w:trPr>
        <w:tc>
          <w:tcPr>
            <w:tcW w:type="dxa" w:w="12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sample </w:t>
            </w:r>
          </w:p>
        </w:tc>
        <w:tc>
          <w:tcPr>
            <w:tcW w:type="dxa" w:w="41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8.000000000000114" w:type="dxa"/>
            </w:tblPr>
            <w:tblGrid>
              <w:gridCol w:w="822"/>
              <w:gridCol w:w="822"/>
              <w:gridCol w:w="822"/>
              <w:gridCol w:w="822"/>
              <w:gridCol w:w="822"/>
            </w:tblGrid>
            <w:tr>
              <w:trPr>
                <w:trHeight w:hRule="exact" w:val="184"/>
              </w:trPr>
              <w:tc>
                <w:tcPr>
                  <w:tcW w:type="dxa" w:w="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12" w:after="0"/>
                    <w:ind w:left="6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Area </w:t>
                  </w:r>
                </w:p>
              </w:tc>
              <w:tc>
                <w:tcPr>
                  <w:tcW w:type="dxa" w:w="1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12" w:after="0"/>
                    <w:ind w:left="0" w:right="122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Gathering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1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Inertia </w:t>
                  </w:r>
                </w:p>
              </w:tc>
              <w:tc>
                <w:tcPr>
                  <w:tcW w:type="dxa" w:w="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1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Diameter 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1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Distance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2"/>
        </w:trPr>
        <w:tc>
          <w:tcPr>
            <w:tcW w:type="dxa" w:w="12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VIP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(333 matchs) </w:t>
            </w:r>
          </w:p>
        </w:tc>
        <w:tc>
          <w:tcPr>
            <w:tcW w:type="dxa" w:w="411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8.000000000000114" w:type="dxa"/>
            </w:tblPr>
            <w:tblGrid>
              <w:gridCol w:w="822"/>
              <w:gridCol w:w="822"/>
              <w:gridCol w:w="822"/>
              <w:gridCol w:w="822"/>
              <w:gridCol w:w="822"/>
            </w:tblGrid>
            <w:tr>
              <w:trPr>
                <w:trHeight w:hRule="exact" w:val="210"/>
              </w:trPr>
              <w:tc>
                <w:tcPr>
                  <w:tcW w:type="dxa" w:w="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12" w:after="0"/>
                    <w:ind w:left="6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0.28 </w:t>
                  </w:r>
                </w:p>
              </w:tc>
              <w:tc>
                <w:tcPr>
                  <w:tcW w:type="dxa" w:w="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1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-4.5 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1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-1.7 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12" w:after="0"/>
                    <w:ind w:left="15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4.3 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1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6.9 </w:t>
                  </w:r>
                </w:p>
              </w:tc>
            </w:tr>
            <w:tr>
              <w:trPr>
                <w:trHeight w:hRule="exact" w:val="220"/>
              </w:trPr>
              <w:tc>
                <w:tcPr>
                  <w:tcW w:type="dxa" w:w="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6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30.1 </w:t>
                  </w:r>
                </w:p>
              </w:tc>
              <w:tc>
                <w:tcPr>
                  <w:tcW w:type="dxa" w:w="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18.2 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7.2 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15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24.1 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172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38.1 </w:t>
                  </w:r>
                </w:p>
              </w:tc>
            </w:tr>
            <w:tr>
              <w:trPr>
                <w:trHeight w:hRule="exact" w:val="240"/>
              </w:trPr>
              <w:tc>
                <w:tcPr>
                  <w:tcW w:type="dxa" w:w="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8" w:after="0"/>
                    <w:ind w:left="6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0.4 </w:t>
                  </w:r>
                </w:p>
              </w:tc>
              <w:tc>
                <w:tcPr>
                  <w:tcW w:type="dxa" w:w="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-12.4 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8" w:after="0"/>
                    <w:ind w:left="0" w:right="156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-12.1 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8" w:after="0"/>
                    <w:ind w:left="15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9.1 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9.2 </w:t>
                  </w:r>
                </w:p>
              </w:tc>
            </w:tr>
            <w:tr>
              <w:trPr>
                <w:trHeight w:hRule="exact" w:val="220"/>
              </w:trPr>
              <w:tc>
                <w:tcPr>
                  <w:tcW w:type="dxa" w:w="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24" w:after="0"/>
                    <w:ind w:left="6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0.5 </w:t>
                  </w:r>
                </w:p>
              </w:tc>
              <w:tc>
                <w:tcPr>
                  <w:tcW w:type="dxa" w:w="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2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-4.6 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2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-1.8 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24" w:after="0"/>
                    <w:ind w:left="15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4.7 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2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5.9 </w:t>
                  </w:r>
                </w:p>
              </w:tc>
            </w:tr>
            <w:tr>
              <w:trPr>
                <w:trHeight w:hRule="exact" w:val="220"/>
              </w:trPr>
              <w:tc>
                <w:tcPr>
                  <w:tcW w:type="dxa" w:w="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2" w:after="0"/>
                    <w:ind w:left="6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30.4 </w:t>
                  </w:r>
                </w:p>
              </w:tc>
              <w:tc>
                <w:tcPr>
                  <w:tcW w:type="dxa" w:w="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18.6 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7.4 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2" w:after="0"/>
                    <w:ind w:left="15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24.3 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2" w:after="0"/>
                    <w:ind w:left="0" w:right="172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37.6 </w:t>
                  </w:r>
                </w:p>
              </w:tc>
            </w:tr>
            <w:tr>
              <w:trPr>
                <w:trHeight w:hRule="exact" w:val="210"/>
              </w:trPr>
              <w:tc>
                <w:tcPr>
                  <w:tcW w:type="dxa" w:w="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8" w:after="0"/>
                    <w:ind w:left="6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1.1 </w:t>
                  </w:r>
                </w:p>
              </w:tc>
              <w:tc>
                <w:tcPr>
                  <w:tcW w:type="dxa" w:w="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-12.3 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8" w:after="0"/>
                    <w:ind w:left="0" w:right="156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-11.9 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8" w:after="0"/>
                    <w:ind w:left="15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9.9 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8.3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5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average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st. dev. </w:t>
            </w:r>
          </w:p>
          <w:p>
            <w:pPr>
              <w:autoSpaceDN w:val="0"/>
              <w:autoSpaceDE w:val="0"/>
              <w:widowControl/>
              <w:spacing w:line="228" w:lineRule="exact" w:before="0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st. score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average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st. dev. </w:t>
            </w:r>
          </w:p>
          <w:p>
            <w:pPr>
              <w:autoSpaceDN w:val="0"/>
              <w:autoSpaceDE w:val="0"/>
              <w:widowControl/>
              <w:spacing w:line="180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st. score </w:t>
            </w:r>
          </w:p>
        </w:tc>
      </w:tr>
      <w:tr>
        <w:trPr>
          <w:trHeight w:hRule="exact" w:val="682"/>
        </w:trPr>
        <w:tc>
          <w:tcPr>
            <w:tcW w:type="dxa" w:w="12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Normal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(787 matchs) </w:t>
            </w:r>
          </w:p>
        </w:tc>
        <w:tc>
          <w:tcPr>
            <w:tcW w:type="dxa" w:w="324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324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40" w:lineRule="exact" w:before="240" w:after="0"/>
        <w:ind w:left="392" w:right="46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Moreover, there were few differences between the normal and the VIP corpus: when the players have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homogeneous skills, the most collective and grouped team wins. This closeness confirmed our intuition that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team play in MOBA is more decisive than each player’s individual skill. </w:t>
      </w:r>
    </w:p>
    <w:p>
      <w:pPr>
        <w:autoSpaceDN w:val="0"/>
        <w:autoSpaceDE w:val="0"/>
        <w:widowControl/>
        <w:spacing w:line="222" w:lineRule="exact" w:before="250" w:after="0"/>
        <w:ind w:left="39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3.4.Validating the relevancy of the topological clues </w:t>
      </w:r>
    </w:p>
    <w:p>
      <w:pPr>
        <w:autoSpaceDN w:val="0"/>
        <w:autoSpaceDE w:val="0"/>
        <w:widowControl/>
        <w:spacing w:line="240" w:lineRule="exact" w:before="248" w:after="0"/>
        <w:ind w:left="392" w:right="46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order to validate the relevancy of the topological clues for predicting the outcome of the match, we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realized some experiments with supervised classification. This decision method enables the computation of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model for the prediction of a class variable, such as the win/loss ratio for a team. Besides its decision-making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potential, supervised classification can validate the relevancy of the topological clues. If a reliable model can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computed, it means that these clues are contributory and relevant. </w:t>
      </w:r>
    </w:p>
    <w:p>
      <w:pPr>
        <w:autoSpaceDN w:val="0"/>
        <w:tabs>
          <w:tab w:pos="628" w:val="left"/>
          <w:tab w:pos="630" w:val="left"/>
          <w:tab w:pos="1112" w:val="left"/>
        </w:tabs>
        <w:autoSpaceDE w:val="0"/>
        <w:widowControl/>
        <w:spacing w:line="240" w:lineRule="exact" w:before="14" w:after="0"/>
        <w:ind w:left="392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With the help of the RapidMiner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5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platform, that provides a large diversity of models, we tried to predict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outcome of the game with the topological clues. These models included decision trees, naive Bayes, neural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networks and Support Vector Machines (SVM), using 10-fold cross-validation. The following encouraging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scores were obtained: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•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95% of area under the Receiver Operating Characteristic (ROC) curve [5]. This measure indicates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ability of classifying a winning team over a losing one;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•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85% precision: this is the proportion of teams that are classified as winning while they really won;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•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90% of recall: this is the proportion of winning teams that are recovered. </w:t>
      </w:r>
    </w:p>
    <w:p>
      <w:pPr>
        <w:autoSpaceDN w:val="0"/>
        <w:tabs>
          <w:tab w:pos="630" w:val="left"/>
        </w:tabs>
        <w:autoSpaceDE w:val="0"/>
        <w:widowControl/>
        <w:spacing w:line="240" w:lineRule="exact" w:before="0" w:after="0"/>
        <w:ind w:left="392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interpretation of the computed decision trees emphasized the gathering ability as the most discriminant,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followed by the distance to the base. </w:t>
      </w:r>
    </w:p>
    <w:p>
      <w:pPr>
        <w:autoSpaceDN w:val="0"/>
        <w:autoSpaceDE w:val="0"/>
        <w:widowControl/>
        <w:spacing w:line="196" w:lineRule="exact" w:before="300" w:after="0"/>
        <w:ind w:left="6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0"/>
        </w:rPr>
        <w:t>5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http://www.rapid-i.com </w:t>
      </w:r>
    </w:p>
    <w:p>
      <w:pPr>
        <w:sectPr>
          <w:pgSz w:w="10885" w:h="14854"/>
          <w:pgMar w:top="368" w:right="588" w:bottom="212" w:left="550" w:header="720" w:footer="720" w:gutter="0"/>
          <w:cols w:space="720" w:num="1" w:equalWidth="0">
            <w:col w:w="9748" w:space="0"/>
            <w:col w:w="9748" w:space="0"/>
            <w:col w:w="9748" w:space="0"/>
            <w:col w:w="9748" w:space="0"/>
            <w:col w:w="97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460" w:val="left"/>
        </w:tabs>
        <w:autoSpaceDE w:val="0"/>
        <w:widowControl/>
        <w:spacing w:line="176" w:lineRule="exact" w:before="0" w:after="0"/>
        <w:ind w:left="304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François Rioult et al. /  AASRI Procedia  8 ( 2014 )  82 – 87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87</w:t>
      </w:r>
    </w:p>
    <w:p>
      <w:pPr>
        <w:autoSpaceDN w:val="0"/>
        <w:autoSpaceDE w:val="0"/>
        <w:widowControl/>
        <w:spacing w:line="240" w:lineRule="exact" w:before="396" w:after="0"/>
        <w:ind w:left="398" w:right="45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study concludes that the topological clues are relevant, not only for predicting the outcome of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MOBA match but also for determining which clues are relevant such as: gathering ability and aggressiveness.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final evaluation allows the validation of a method which deals with computing elementary topological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clues that are independent of the game-play, but useful for predicting and analyzing the result. </w:t>
      </w:r>
    </w:p>
    <w:p>
      <w:pPr>
        <w:autoSpaceDN w:val="0"/>
        <w:autoSpaceDE w:val="0"/>
        <w:widowControl/>
        <w:spacing w:line="240" w:lineRule="exact" w:before="0" w:after="0"/>
        <w:ind w:left="398" w:right="45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These results have opened a way which is complementary to existing professional expertise. The method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consists in analyzing a game starting from the behaviors of the players, considered as tracks. Knowledge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extracted from these tracks and allows to suggest strategic recommendations. </w:t>
      </w:r>
    </w:p>
    <w:p>
      <w:pPr>
        <w:autoSpaceDN w:val="0"/>
        <w:autoSpaceDE w:val="0"/>
        <w:widowControl/>
        <w:spacing w:line="222" w:lineRule="exact" w:before="252" w:after="0"/>
        <w:ind w:left="39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3.5.Bias and limits of the approach </w:t>
      </w:r>
    </w:p>
    <w:p>
      <w:pPr>
        <w:autoSpaceDN w:val="0"/>
        <w:tabs>
          <w:tab w:pos="636" w:val="left"/>
          <w:tab w:pos="1118" w:val="left"/>
        </w:tabs>
        <w:autoSpaceDE w:val="0"/>
        <w:widowControl/>
        <w:spacing w:line="240" w:lineRule="exact" w:before="246" w:after="0"/>
        <w:ind w:left="398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study has a lot of bias: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when building the corpus: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•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used replay files were uploaded by the players mainly for complaint purpose. The quality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studied games is probably poor;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•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matchmaking builds the teams from the queue, so that the winning probability is fair. The players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however do not know each other and are not used to playing together;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about the technical aspects of the track analysis: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•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used positions of the players resulted from an estimation, because the precise information was not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available in the replay file. The positions were then inferred from the movement orders triggered by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players. Nevertheless, after the death of a hero, its rebirth position was precisely known: in practice,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manual analysis of the inferred position showed that they were realistic;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•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only the finished games have been analyzed, though surrendering before the end is frequent. This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choice restricted the study to the matches where the balance was more constant. </w:t>
      </w:r>
    </w:p>
    <w:p>
      <w:pPr>
        <w:autoSpaceDN w:val="0"/>
        <w:tabs>
          <w:tab w:pos="636" w:val="left"/>
        </w:tabs>
        <w:autoSpaceDE w:val="0"/>
        <w:widowControl/>
        <w:spacing w:line="240" w:lineRule="exact" w:before="2" w:after="0"/>
        <w:ind w:left="398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further works, we would like to study championship matches involving regular teams. The players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these teams are used to play together and provide a higher skill level. </w:t>
      </w:r>
    </w:p>
    <w:p>
      <w:pPr>
        <w:autoSpaceDN w:val="0"/>
        <w:autoSpaceDE w:val="0"/>
        <w:widowControl/>
        <w:spacing w:line="230" w:lineRule="exact" w:before="250" w:after="0"/>
        <w:ind w:left="39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4. Conclusion </w:t>
      </w:r>
    </w:p>
    <w:p>
      <w:pPr>
        <w:autoSpaceDN w:val="0"/>
        <w:autoSpaceDE w:val="0"/>
        <w:widowControl/>
        <w:spacing w:line="230" w:lineRule="exact" w:before="240" w:after="0"/>
        <w:ind w:left="398" w:right="45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We have detailed a track based system for competitive video games and studied its potential for a strategic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analysis of the team play. We introduced low-level topological clues, allowing for characterizing the space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structure of a MOBA. We showed that these clues were relevant for predicting the outcome of the match.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Despite the bias due to the corpus setting and the tools used for extracting the knowledge, the topological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clues were easy to compute and required no preliminary knowledge. At the end, these clues were relevant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studying and analyzing the team balance in collective electronic sports. </w:t>
      </w:r>
    </w:p>
    <w:p>
      <w:pPr>
        <w:autoSpaceDN w:val="0"/>
        <w:autoSpaceDE w:val="0"/>
        <w:widowControl/>
        <w:spacing w:line="228" w:lineRule="exact" w:before="474" w:after="0"/>
        <w:ind w:left="39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References </w:t>
      </w:r>
    </w:p>
    <w:p>
      <w:pPr>
        <w:autoSpaceDN w:val="0"/>
        <w:autoSpaceDE w:val="0"/>
        <w:widowControl/>
        <w:spacing w:line="228" w:lineRule="exact" w:before="240" w:after="0"/>
        <w:ind w:left="398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[1] Yee N. The labor of fun: How video games blur the boundaries of work and play, Games and Culture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2006; 1: 68-71. </w:t>
      </w:r>
    </w:p>
    <w:p>
      <w:pPr>
        <w:autoSpaceDN w:val="0"/>
        <w:autoSpaceDE w:val="0"/>
        <w:widowControl/>
        <w:spacing w:line="226" w:lineRule="exact" w:before="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[2] Kirsh D, Maglio P. On distinguishing epistemic from pragmatic action, Cognitive Science 1994; 1: 513-49. </w:t>
      </w:r>
    </w:p>
    <w:p>
      <w:pPr>
        <w:autoSpaceDN w:val="0"/>
        <w:autoSpaceDE w:val="0"/>
        <w:widowControl/>
        <w:spacing w:line="230" w:lineRule="exact" w:before="0" w:after="0"/>
        <w:ind w:left="398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[3] Douglass J. Computer visions of computer games: Analysis and visualization of play recordings. In: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Workshop on Media Arts, Science, and Technology: The Future of Interactive Media; 2009. </w:t>
      </w:r>
    </w:p>
    <w:p>
      <w:pPr>
        <w:autoSpaceDN w:val="0"/>
        <w:autoSpaceDE w:val="0"/>
        <w:widowControl/>
        <w:spacing w:line="228" w:lineRule="exact" w:before="2" w:after="0"/>
        <w:ind w:left="39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[4] Lewis J, Trinh P, Kirsh D. A corpus analysis of strategy video game play in Starcraft: Brood war. In: 33rd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annual meeting of the Cognitive Science Society; 2011. </w:t>
      </w:r>
    </w:p>
    <w:p>
      <w:pPr>
        <w:autoSpaceDN w:val="0"/>
        <w:autoSpaceDE w:val="0"/>
        <w:widowControl/>
        <w:spacing w:line="230" w:lineRule="exact" w:before="2" w:after="0"/>
        <w:ind w:left="39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[5] Fawcett T. Roc graphs: Notes and practical considerations for researchers, Technical Report HPL-2003-4,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HP Laboratories 2003. </w:t>
      </w:r>
    </w:p>
    <w:sectPr w:rsidR="00FC693F" w:rsidRPr="0006063C" w:rsidSect="00034616">
      <w:pgSz w:w="10885" w:h="14854"/>
      <w:pgMar w:top="368" w:right="540" w:bottom="212" w:left="598" w:header="720" w:footer="720" w:gutter="0"/>
      <w:cols w:space="720" w:num="1" w:equalWidth="0">
        <w:col w:w="9748" w:space="0"/>
        <w:col w:w="9748" w:space="0"/>
        <w:col w:w="9748" w:space="0"/>
        <w:col w:w="9748" w:space="0"/>
        <w:col w:w="9748" w:space="0"/>
        <w:col w:w="974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