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81 – 86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8" w:after="0"/>
        <w:ind w:left="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4" w:after="0"/>
        <w:ind w:left="19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4" w:after="0"/>
        <w:ind w:left="105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64" w:lineRule="auto" w:before="214" w:after="0"/>
        <w:ind w:left="18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</w:t>
      </w:r>
    </w:p>
    <w:p>
      <w:pPr>
        <w:autoSpaceDN w:val="0"/>
        <w:autoSpaceDE w:val="0"/>
        <w:widowControl/>
        <w:spacing w:line="257" w:lineRule="auto" w:before="166" w:after="0"/>
        <w:ind w:left="1728" w:right="187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0" w:after="0"/>
        <w:ind w:left="0" w:right="491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3" w:lineRule="auto" w:before="628" w:after="0"/>
        <w:ind w:left="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autoSpaceDE w:val="0"/>
        <w:widowControl/>
        <w:spacing w:line="245" w:lineRule="auto" w:before="242" w:after="0"/>
        <w:ind w:left="246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 ��������� ��� ������ ������� ������� ���� ������������ ������������ ��� ��������� �� ������ �������� ��� ������������</w:t>
      </w:r>
    </w:p>
    <w:p>
      <w:pPr>
        <w:autoSpaceDN w:val="0"/>
        <w:autoSpaceDE w:val="0"/>
        <w:widowControl/>
        <w:spacing w:line="224" w:lineRule="exact" w:before="0" w:after="0"/>
        <w:ind w:left="246" w:right="432" w:hanging="168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184" w:lineRule="exact" w:before="0" w:after="0"/>
        <w:ind w:left="1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18" w:lineRule="exact" w:before="0" w:after="0"/>
        <w:ind w:left="246" w:right="1440" w:hanging="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60" w:after="0"/>
        <w:ind w:left="2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50" w:lineRule="auto" w:before="262" w:after="0"/>
        <w:ind w:left="246" w:right="450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 ������������ ���� ���� ������� ��� ������� ������ ���� �������� ���� ���� �������� ������������ �����������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 ����� ����������� ���� ��� ���� ����� ��� ������ ���� �������� ��� ��� ��������� ����������� 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38" w:after="0"/>
        <w:ind w:left="11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50" w:lineRule="auto" w:before="208" w:after="0"/>
        <w:ind w:left="486" w:right="4464" w:hanging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</w:t>
      </w:r>
    </w:p>
    <w:p>
      <w:pPr>
        <w:autoSpaceDN w:val="0"/>
        <w:tabs>
          <w:tab w:pos="26" w:val="left"/>
          <w:tab w:pos="2894" w:val="left"/>
        </w:tabs>
        <w:autoSpaceDE w:val="0"/>
        <w:widowControl/>
        <w:spacing w:line="206" w:lineRule="exact" w:before="1262" w:after="0"/>
        <w:ind w:left="0" w:right="2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10.1016/j.aasri.2012.09.018 </w:t>
      </w:r>
    </w:p>
    <w:p>
      <w:pPr>
        <w:sectPr>
          <w:pgSz w:w="10885" w:h="14854"/>
          <w:pgMar w:top="438" w:right="640" w:bottom="314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8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Miroslava Gono et al. /  AASRI Procedia  2 ( 2012 )  81 – 86 </w:t>
      </w:r>
    </w:p>
    <w:p>
      <w:pPr>
        <w:autoSpaceDN w:val="0"/>
        <w:autoSpaceDE w:val="0"/>
        <w:widowControl/>
        <w:spacing w:line="235" w:lineRule="auto" w:before="394" w:after="0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7" w:lineRule="auto" w:before="260" w:after="0"/>
        <w:ind w:left="274" w:right="46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����������� ������������ ���� ���������� ����������� ���� ������������ ���� ����� �������� 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 ����� ���������� ����������� ������ ��������� ���� ��������� ������ ���� ����������� 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2" w:after="246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2.0" w:type="dxa"/>
      </w:tblPr>
      <w:tblGrid>
        <w:gridCol w:w="3212"/>
        <w:gridCol w:w="3212"/>
        <w:gridCol w:w="3212"/>
      </w:tblGrid>
      <w:tr>
        <w:trPr>
          <w:trHeight w:hRule="exact" w:val="290"/>
        </w:trPr>
        <w:tc>
          <w:tcPr>
            <w:tcW w:type="dxa" w:w="202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</w:t>
            </w:r>
          </w:p>
        </w:tc>
        <w:tc>
          <w:tcPr>
            <w:tcW w:type="dxa" w:w="16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4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248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</w:t>
            </w:r>
          </w:p>
        </w:tc>
      </w:tr>
      <w:tr>
        <w:trPr>
          <w:trHeight w:hRule="exact" w:val="246"/>
        </w:trPr>
        <w:tc>
          <w:tcPr>
            <w:tcW w:type="dxa" w:w="202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</w:t>
            </w:r>
          </w:p>
        </w:tc>
        <w:tc>
          <w:tcPr>
            <w:tcW w:type="dxa" w:w="16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5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248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20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</w:t>
            </w:r>
          </w:p>
        </w:tc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7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24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280"/>
        </w:trPr>
        <w:tc>
          <w:tcPr>
            <w:tcW w:type="dxa" w:w="20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</w:t>
            </w:r>
          </w:p>
        </w:tc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7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24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80"/>
        </w:trPr>
        <w:tc>
          <w:tcPr>
            <w:tcW w:type="dxa" w:w="20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</w:t>
            </w:r>
          </w:p>
        </w:tc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4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80"/>
        </w:trPr>
        <w:tc>
          <w:tcPr>
            <w:tcW w:type="dxa" w:w="20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</w:t>
            </w:r>
          </w:p>
        </w:tc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4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</w:t>
            </w:r>
          </w:p>
        </w:tc>
      </w:tr>
      <w:tr>
        <w:trPr>
          <w:trHeight w:hRule="exact" w:val="322"/>
        </w:trPr>
        <w:tc>
          <w:tcPr>
            <w:tcW w:type="dxa" w:w="202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</w:t>
            </w:r>
          </w:p>
        </w:tc>
        <w:tc>
          <w:tcPr>
            <w:tcW w:type="dxa" w:w="16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5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248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</w:tbl>
    <w:p>
      <w:pPr>
        <w:autoSpaceDN w:val="0"/>
        <w:tabs>
          <w:tab w:pos="512" w:val="left"/>
        </w:tabs>
        <w:autoSpaceDE w:val="0"/>
        <w:widowControl/>
        <w:spacing w:line="250" w:lineRule="auto" w:before="16" w:after="0"/>
        <w:ind w:left="274" w:right="28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 ���� ���� �������������� ���� �� ��� ������ ������������ ����������� ��� ��������� ��� �����������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2" w:after="244"/>
        <w:ind w:left="2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2.0" w:type="dxa"/>
      </w:tblPr>
      <w:tblGrid>
        <w:gridCol w:w="3212"/>
        <w:gridCol w:w="3212"/>
        <w:gridCol w:w="3212"/>
      </w:tblGrid>
      <w:tr>
        <w:trPr>
          <w:trHeight w:hRule="exact" w:val="290"/>
        </w:trPr>
        <w:tc>
          <w:tcPr>
            <w:tcW w:type="dxa" w:w="220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</w:t>
            </w:r>
          </w:p>
        </w:tc>
        <w:tc>
          <w:tcPr>
            <w:tcW w:type="dxa" w:w="22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</w:t>
            </w:r>
          </w:p>
        </w:tc>
        <w:tc>
          <w:tcPr>
            <w:tcW w:type="dxa" w:w="276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</w:t>
            </w:r>
          </w:p>
        </w:tc>
      </w:tr>
      <w:tr>
        <w:trPr>
          <w:trHeight w:hRule="exact" w:val="238"/>
        </w:trPr>
        <w:tc>
          <w:tcPr>
            <w:tcW w:type="dxa" w:w="220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</w:t>
            </w:r>
          </w:p>
        </w:tc>
        <w:tc>
          <w:tcPr>
            <w:tcW w:type="dxa" w:w="22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276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80"/>
        </w:trPr>
        <w:tc>
          <w:tcPr>
            <w:tcW w:type="dxa" w:w="22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2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27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</w:tr>
      <w:tr>
        <w:trPr>
          <w:trHeight w:hRule="exact" w:val="280"/>
        </w:trPr>
        <w:tc>
          <w:tcPr>
            <w:tcW w:type="dxa" w:w="22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2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27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  <w:tr>
        <w:trPr>
          <w:trHeight w:hRule="exact" w:val="332"/>
        </w:trPr>
        <w:tc>
          <w:tcPr>
            <w:tcW w:type="dxa" w:w="220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</w:t>
            </w:r>
          </w:p>
        </w:tc>
        <w:tc>
          <w:tcPr>
            <w:tcW w:type="dxa" w:w="22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276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</w:tr>
      <w:tr>
        <w:trPr>
          <w:trHeight w:hRule="exact" w:val="290"/>
        </w:trPr>
        <w:tc>
          <w:tcPr>
            <w:tcW w:type="dxa" w:w="2206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</w:t>
            </w:r>
          </w:p>
        </w:tc>
        <w:tc>
          <w:tcPr>
            <w:tcW w:type="dxa" w:w="2260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  <w:tc>
          <w:tcPr>
            <w:tcW w:type="dxa" w:w="2764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</w:t>
            </w:r>
          </w:p>
        </w:tc>
      </w:tr>
    </w:tbl>
    <w:p>
      <w:pPr>
        <w:autoSpaceDN w:val="0"/>
        <w:tabs>
          <w:tab w:pos="512" w:val="left"/>
        </w:tabs>
        <w:autoSpaceDE w:val="0"/>
        <w:widowControl/>
        <w:spacing w:line="250" w:lineRule="auto" w:before="16" w:after="0"/>
        <w:ind w:left="276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 ����� ���� ������������ ������������ �������� ��������� ��� ��������� ��� ����������� ��������� 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������������ ����������� ��������� ������ ��� ������������� ���� ������������ �������� ������ 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</w:t>
      </w:r>
    </w:p>
    <w:p>
      <w:pPr>
        <w:sectPr>
          <w:pgSz w:w="10885" w:h="14854"/>
          <w:pgMar w:top="368" w:right="596" w:bottom="1136" w:left="652" w:header="720" w:footer="720" w:gutter="0"/>
          <w:cols w:space="720" w:num="1" w:equalWidth="0">
            <w:col w:w="963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20" w:val="left"/>
        </w:tabs>
        <w:autoSpaceDE w:val="0"/>
        <w:widowControl/>
        <w:spacing w:line="176" w:lineRule="exact" w:before="0" w:after="0"/>
        <w:ind w:left="287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Miroslava Gono et al. /  AASRI Procedia  2 ( 2012 )  81 – 86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83</w:t>
      </w:r>
    </w:p>
    <w:p>
      <w:pPr>
        <w:autoSpaceDN w:val="0"/>
        <w:autoSpaceDE w:val="0"/>
        <w:widowControl/>
        <w:spacing w:line="247" w:lineRule="auto" w:before="400" w:after="0"/>
        <w:ind w:left="188" w:right="532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 ����� ����� ������� ������ ���� �������������� ������� ����� ��� ��� ����� ���������� ����������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260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 ���� ������ ������ ���������� ����� ������ �� ������������ ������������ �� ������ ���� ������� 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 ����� ��������� ���� ����������� ������ ��� �������� ���������� ���������� �� ��������� 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 �������� ���� ��� �� ���� ��������� ��� ������������� ���������� ���� ��� ��������� 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 �� �������� ������� ����� �� ������� ���������� ��������� �������� ��������� ����������� ��� 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���������� ���� ��� ����������� ������ ���� ������� ����������� ����������� ���� ����� ���� ����������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40" w:lineRule="auto" w:before="4" w:after="0"/>
        <w:ind w:left="18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42029" cy="2038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029" cy="20383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29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260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 ��������������������������������������������� ����������� �������������������������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32" w:bottom="1170" w:left="738" w:header="720" w:footer="720" w:gutter="0"/>
          <w:cols w:space="720" w:num="1" w:equalWidth="0">
            <w:col w:w="9616" w:space="0"/>
            <w:col w:w="963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8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Miroslava Gono et al. /  AASRI Procedia  2 ( 2012 )  81 – 86 </w:t>
      </w:r>
    </w:p>
    <w:p>
      <w:pPr>
        <w:autoSpaceDN w:val="0"/>
        <w:autoSpaceDE w:val="0"/>
        <w:widowControl/>
        <w:spacing w:line="233" w:lineRule="auto" w:before="340" w:after="2"/>
        <w:ind w:left="4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9557"/>
      </w:tblGrid>
      <w:tr>
        <w:trPr>
          <w:trHeight w:hRule="exact" w:val="1996"/>
        </w:trPr>
        <w:tc>
          <w:tcPr>
            <w:tcW w:type="dxa" w:w="9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9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00200" cy="120142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2014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/>
                <w:b w:val="0"/>
                <w:i w:val="0"/>
                <w:color w:val="787878"/>
                <w:sz w:val="18"/>
              </w:rPr>
              <w:t>���</w:t>
            </w:r>
            <w:r>
              <w:drawing>
                <wp:inline xmlns:a="http://schemas.openxmlformats.org/drawingml/2006/main" xmlns:pic="http://schemas.openxmlformats.org/drawingml/2006/picture">
                  <wp:extent cx="3735070" cy="120142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070" cy="12014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220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258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40" w:lineRule="auto" w:before="2" w:after="0"/>
        <w:ind w:left="0" w:right="288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18410" cy="17627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7627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0" w:lineRule="auto" w:before="292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50" w:lineRule="auto" w:before="260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 ���� ��� ���������������� ���� ��� ����� ������ ����� ����� ��� ����� ������ ������ ��� ������� 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 �� ���� ��� ������ ���������� ����������� ������ ����� ��� ���� ���� �������� ������ ������� 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����� ���� ��� �������� ����� ��� ���� ������ ��� ��� ����������� ���������� ��� ���� ���������� 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76" w:bottom="1178" w:left="652" w:header="720" w:footer="720" w:gutter="0"/>
          <w:cols w:space="720" w:num="1" w:equalWidth="0">
            <w:col w:w="9558" w:space="0"/>
            <w:col w:w="9616" w:space="0"/>
            <w:col w:w="963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20" w:val="left"/>
        </w:tabs>
        <w:autoSpaceDE w:val="0"/>
        <w:widowControl/>
        <w:spacing w:line="176" w:lineRule="exact" w:before="0" w:after="0"/>
        <w:ind w:left="287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Miroslava Gono et al. /  AASRI Procedia  2 ( 2012 )  81 – 86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85</w:t>
      </w:r>
    </w:p>
    <w:p>
      <w:pPr>
        <w:autoSpaceDN w:val="0"/>
        <w:autoSpaceDE w:val="0"/>
        <w:widowControl/>
        <w:spacing w:line="235" w:lineRule="auto" w:before="39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42" w:lineRule="exact" w:before="238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 ������������ ����� ���������� �������� ��� ���������� ��� ���� ������ ���������� ��� ����� 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 ���� ��� ����������� ��� ���� ������� ����������� ������� ����� ���� �������� ��������� ������ 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 ������ ��� ��������� ��� ��������� ������� ���� ������ �������� ���������� ��� ���� 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06" w:after="246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2.00000000000003" w:type="dxa"/>
      </w:tblPr>
      <w:tblGrid>
        <w:gridCol w:w="3205"/>
        <w:gridCol w:w="3205"/>
        <w:gridCol w:w="3205"/>
      </w:tblGrid>
      <w:tr>
        <w:trPr>
          <w:trHeight w:hRule="exact" w:val="290"/>
        </w:trPr>
        <w:tc>
          <w:tcPr>
            <w:tcW w:type="dxa" w:w="379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</w:t>
            </w:r>
          </w:p>
        </w:tc>
        <w:tc>
          <w:tcPr>
            <w:tcW w:type="dxa" w:w="24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</w:t>
            </w:r>
          </w:p>
        </w:tc>
        <w:tc>
          <w:tcPr>
            <w:tcW w:type="dxa" w:w="260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</w:t>
            </w:r>
          </w:p>
        </w:tc>
      </w:tr>
      <w:tr>
        <w:trPr>
          <w:trHeight w:hRule="exact" w:val="246"/>
        </w:trPr>
        <w:tc>
          <w:tcPr>
            <w:tcW w:type="dxa" w:w="379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24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60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</w:tr>
      <w:tr>
        <w:trPr>
          <w:trHeight w:hRule="exact" w:val="280"/>
        </w:trPr>
        <w:tc>
          <w:tcPr>
            <w:tcW w:type="dxa" w:w="37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2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2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</w:tr>
      <w:tr>
        <w:trPr>
          <w:trHeight w:hRule="exact" w:val="280"/>
        </w:trPr>
        <w:tc>
          <w:tcPr>
            <w:tcW w:type="dxa" w:w="37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2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</w:t>
            </w:r>
          </w:p>
        </w:tc>
        <w:tc>
          <w:tcPr>
            <w:tcW w:type="dxa" w:w="2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2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</w:tr>
      <w:tr>
        <w:trPr>
          <w:trHeight w:hRule="exact" w:val="244"/>
        </w:trPr>
        <w:tc>
          <w:tcPr>
            <w:tcW w:type="dxa" w:w="37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</w:t>
            </w:r>
          </w:p>
        </w:tc>
        <w:tc>
          <w:tcPr>
            <w:tcW w:type="dxa" w:w="2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26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2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230" w:lineRule="auto" w:before="4" w:after="52"/>
        <w:ind w:left="3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7.99999999999997" w:type="dxa"/>
      </w:tblPr>
      <w:tblGrid>
        <w:gridCol w:w="3205"/>
        <w:gridCol w:w="3205"/>
        <w:gridCol w:w="3205"/>
      </w:tblGrid>
      <w:tr>
        <w:trPr>
          <w:trHeight w:hRule="exact" w:val="318"/>
        </w:trPr>
        <w:tc>
          <w:tcPr>
            <w:tcW w:type="dxa" w:w="334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</w:t>
            </w:r>
          </w:p>
        </w:tc>
        <w:tc>
          <w:tcPr>
            <w:tcW w:type="dxa" w:w="19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11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  <w:tc>
          <w:tcPr>
            <w:tcW w:type="dxa" w:w="350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2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</w:t>
            </w:r>
          </w:p>
        </w:tc>
      </w:tr>
    </w:tbl>
    <w:p>
      <w:pPr>
        <w:autoSpaceDN w:val="0"/>
        <w:tabs>
          <w:tab w:pos="426" w:val="left"/>
        </w:tabs>
        <w:autoSpaceDE w:val="0"/>
        <w:widowControl/>
        <w:spacing w:line="250" w:lineRule="auto" w:before="20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260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 ������ ����������� ��������� ����� ���������� ����� ��� ������������� �������������� ��� 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������������� ��� ������������ ����������� ��������� ��� ������ �������� ���� ������������� ��� ������� 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 ���� �������� ��� ��������� ������� ���� ���������� ��������� ��� ������������� ��� ����������� 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32" w:bottom="1156" w:left="738" w:header="720" w:footer="720" w:gutter="0"/>
          <w:cols w:space="720" w:num="1" w:equalWidth="0">
            <w:col w:w="9616" w:space="0"/>
            <w:col w:w="9558" w:space="0"/>
            <w:col w:w="9616" w:space="0"/>
            <w:col w:w="963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8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Miroslava Gono et al. /  AASRI Procedia  2 ( 2012 )  81 – 86 </w:t>
      </w:r>
    </w:p>
    <w:p>
      <w:pPr>
        <w:autoSpaceDN w:val="0"/>
        <w:tabs>
          <w:tab w:pos="456" w:val="left"/>
        </w:tabs>
        <w:autoSpaceDE w:val="0"/>
        <w:widowControl/>
        <w:spacing w:line="247" w:lineRule="auto" w:before="398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482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</w:t>
      </w:r>
    </w:p>
    <w:p>
      <w:pPr>
        <w:autoSpaceDN w:val="0"/>
        <w:tabs>
          <w:tab w:pos="456" w:val="left"/>
        </w:tabs>
        <w:autoSpaceDE w:val="0"/>
        <w:widowControl/>
        <w:spacing w:line="245" w:lineRule="auto" w:before="256" w:after="0"/>
        <w:ind w:left="21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4" w:after="0"/>
        <w:ind w:left="21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02" w:after="0"/>
        <w:ind w:left="21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 ��� ������� ��� ������ ��� ��������� ��� ������������� �������� �������� �����������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������������ ��� ������ ��� ������ ��� ������������ �������� ������������� �� ���������������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</w:t>
      </w:r>
    </w:p>
    <w:sectPr w:rsidR="00FC693F" w:rsidRPr="0006063C" w:rsidSect="00034616">
      <w:pgSz w:w="10885" w:h="14854"/>
      <w:pgMar w:top="368" w:right="676" w:bottom="1440" w:left="652" w:header="720" w:footer="720" w:gutter="0"/>
      <w:cols w:space="720" w:num="1" w:equalWidth="0">
        <w:col w:w="9558" w:space="0"/>
        <w:col w:w="9616" w:space="0"/>
        <w:col w:w="9558" w:space="0"/>
        <w:col w:w="9616" w:space="0"/>
        <w:col w:w="9638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