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8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8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3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2 ( 2012 )  256 – 261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45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19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4" w:after="0"/>
        <w:ind w:left="8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64" w:lineRule="auto" w:before="214" w:after="0"/>
        <w:ind w:left="47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</w:t>
      </w:r>
    </w:p>
    <w:p>
      <w:pPr>
        <w:autoSpaceDN w:val="0"/>
        <w:autoSpaceDE w:val="0"/>
        <w:widowControl/>
        <w:spacing w:line="257" w:lineRule="auto" w:before="166" w:after="0"/>
        <w:ind w:left="144" w:right="432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</w:t>
      </w:r>
    </w:p>
    <w:p>
      <w:pPr>
        <w:autoSpaceDN w:val="0"/>
        <w:autoSpaceDE w:val="0"/>
        <w:widowControl/>
        <w:spacing w:line="230" w:lineRule="auto" w:before="144" w:after="0"/>
        <w:ind w:left="0" w:right="497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62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</w:t>
      </w:r>
    </w:p>
    <w:p>
      <w:pPr>
        <w:autoSpaceDN w:val="0"/>
        <w:tabs>
          <w:tab w:pos="188" w:val="left"/>
          <w:tab w:pos="196" w:val="left"/>
          <w:tab w:pos="200" w:val="left"/>
        </w:tabs>
        <w:autoSpaceDE w:val="0"/>
        <w:widowControl/>
        <w:spacing w:line="190" w:lineRule="exact" w:before="252" w:after="0"/>
        <w:ind w:left="126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��������������������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47" w:lineRule="auto" w:before="0" w:after="0"/>
        <w:ind w:left="188" w:right="37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584" w:after="0"/>
        <w:ind w:left="10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50" w:lineRule="auto" w:before="208" w:after="0"/>
        <w:ind w:left="428" w:right="4320" w:hanging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06" w:lineRule="exact" w:before="1272" w:after="0"/>
        <w:ind w:left="20" w:right="288" w:hanging="16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B.V. Selection and/or peer review under responsibility of American Applied 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10.1016/j.aasri.2012.09.043 </w:t>
      </w:r>
    </w:p>
    <w:p>
      <w:pPr>
        <w:sectPr>
          <w:pgSz w:w="10885" w:h="14854"/>
          <w:pgMar w:top="438" w:right="696" w:bottom="310" w:left="568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279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Alexander Mendoza et al. /  AASRI Procedia  2 ( 2012 )  256 – 261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257</w:t>
      </w:r>
    </w:p>
    <w:p>
      <w:pPr>
        <w:autoSpaceDN w:val="0"/>
        <w:autoSpaceDE w:val="0"/>
        <w:widowControl/>
        <w:spacing w:line="235" w:lineRule="auto" w:before="33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</w:t>
      </w:r>
    </w:p>
    <w:p>
      <w:pPr>
        <w:autoSpaceDN w:val="0"/>
        <w:tabs>
          <w:tab w:pos="426" w:val="left"/>
          <w:tab w:pos="428" w:val="left"/>
        </w:tabs>
        <w:autoSpaceDE w:val="0"/>
        <w:widowControl/>
        <w:spacing w:line="247" w:lineRule="auto" w:before="260" w:after="2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 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76.0" w:type="dxa"/>
      </w:tblPr>
      <w:tblGrid>
        <w:gridCol w:w="3204"/>
        <w:gridCol w:w="3204"/>
        <w:gridCol w:w="3204"/>
      </w:tblGrid>
      <w:tr>
        <w:trPr>
          <w:trHeight w:hRule="exact" w:val="222"/>
        </w:trPr>
        <w:tc>
          <w:tcPr>
            <w:tcW w:type="dxa" w:w="4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12" w:val="left"/>
              </w:tabs>
              <w:autoSpaceDE w:val="0"/>
              <w:widowControl/>
              <w:spacing w:line="247" w:lineRule="auto" w:before="2" w:after="0"/>
              <w:ind w:left="19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</w:t>
            </w:r>
          </w:p>
        </w:tc>
      </w:tr>
      <w:tr>
        <w:trPr>
          <w:trHeight w:hRule="exact" w:val="254"/>
        </w:trPr>
        <w:tc>
          <w:tcPr>
            <w:tcW w:type="dxa" w:w="32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3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</w:t>
            </w:r>
          </w:p>
        </w:tc>
      </w:tr>
    </w:tbl>
    <w:p>
      <w:pPr>
        <w:autoSpaceDN w:val="0"/>
        <w:tabs>
          <w:tab w:pos="428" w:val="left"/>
        </w:tabs>
        <w:autoSpaceDE w:val="0"/>
        <w:widowControl/>
        <w:spacing w:line="250" w:lineRule="auto" w:before="2" w:after="1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 ������� ����������� ����� �� ������ �������������� ��������� ���� ������������� ����� ��� �����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 ������ ������ ��� ��� ������ ����� ���� ���������� ����� ����� �������� ������ �������� 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 ���� ���� ��������� ���� �������� ��� ���������� ����� ���� ���� ���������� ����������� ������� 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6.0" w:type="dxa"/>
      </w:tblPr>
      <w:tblGrid>
        <w:gridCol w:w="3204"/>
        <w:gridCol w:w="3204"/>
        <w:gridCol w:w="3204"/>
      </w:tblGrid>
      <w:tr>
        <w:trPr>
          <w:trHeight w:hRule="exact" w:val="234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23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029709" cy="230759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709" cy="23075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60" w:after="0"/>
        <w:ind w:left="0" w:right="422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</w:t>
      </w:r>
    </w:p>
    <w:p>
      <w:pPr>
        <w:autoSpaceDN w:val="0"/>
        <w:tabs>
          <w:tab w:pos="426" w:val="left"/>
          <w:tab w:pos="428" w:val="left"/>
          <w:tab w:pos="910" w:val="left"/>
        </w:tabs>
        <w:autoSpaceDE w:val="0"/>
        <w:widowControl/>
        <w:spacing w:line="250" w:lineRule="auto" w:before="258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 ����� ���� ����� ���������� ���� ���� ������� ����������� ��� �������� ��� ���� ����� ������� 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648" w:bottom="1190" w:left="624" w:header="720" w:footer="720" w:gutter="0"/>
          <w:cols w:space="720" w:num="1" w:equalWidth="0"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168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258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Alexander Mendoza et al. /  AASRI Procedia  2 ( 2012 )  256 – 261 </w:t>
      </w:r>
    </w:p>
    <w:p>
      <w:pPr>
        <w:autoSpaceDN w:val="0"/>
        <w:autoSpaceDE w:val="0"/>
        <w:widowControl/>
        <w:spacing w:line="235" w:lineRule="auto" w:before="33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50" w:lineRule="auto" w:before="258" w:after="0"/>
        <w:ind w:left="188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���������� �������� �������������� ���� �������������� ������ ��� ����� ����� ���� 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 ������ ���� ����� ����� �������� ���� ������ �������� ��� ������ ���� ���������� ������� ��� ���������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</w:p>
    <w:p>
      <w:pPr>
        <w:autoSpaceDN w:val="0"/>
        <w:autoSpaceDE w:val="0"/>
        <w:widowControl/>
        <w:spacing w:line="230" w:lineRule="auto" w:before="222" w:after="246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.99999999999997" w:type="dxa"/>
      </w:tblPr>
      <w:tblGrid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>
        <w:trPr>
          <w:trHeight w:hRule="exact" w:val="194"/>
        </w:trPr>
        <w:tc>
          <w:tcPr>
            <w:tcW w:type="dxa" w:w="1314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3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100"/>
            <w:vMerge w:val="restart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2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2220"/>
            <w:gridSpan w:val="3"/>
            <w:vMerge w:val="restart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7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3878"/>
            <w:gridSpan w:val="5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5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434"/>
            <w:vMerge w:val="restart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96"/>
        </w:trPr>
        <w:tc>
          <w:tcPr>
            <w:tcW w:type="dxa" w:w="1314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2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  <w:tc>
          <w:tcPr>
            <w:tcW w:type="dxa" w:w="884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2652"/>
            <w:gridSpan w:val="3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3878"/>
            <w:gridSpan w:val="5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10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</w:t>
            </w:r>
          </w:p>
        </w:tc>
        <w:tc>
          <w:tcPr>
            <w:tcW w:type="dxa" w:w="884"/>
            <w:vMerge/>
            <w:tcBorders>
              <w:top w:sz="3.2000000000000455" w:val="single" w:color="#000000"/>
              <w:bottom w:sz="4.0" w:val="single" w:color="#000000"/>
            </w:tcBorders>
          </w:tcPr>
          <w:p/>
        </w:tc>
      </w:tr>
      <w:tr>
        <w:trPr>
          <w:trHeight w:hRule="exact" w:val="204"/>
        </w:trPr>
        <w:tc>
          <w:tcPr>
            <w:tcW w:type="dxa" w:w="1314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</w:t>
            </w:r>
          </w:p>
        </w:tc>
        <w:tc>
          <w:tcPr>
            <w:tcW w:type="dxa" w:w="1100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2220"/>
            <w:gridSpan w:val="3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2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 �������������� ����</w:t>
            </w:r>
          </w:p>
        </w:tc>
        <w:tc>
          <w:tcPr>
            <w:tcW w:type="dxa" w:w="5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4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6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</w:t>
            </w:r>
          </w:p>
        </w:tc>
        <w:tc>
          <w:tcPr>
            <w:tcW w:type="dxa" w:w="7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51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6" w:val="left"/>
              </w:tabs>
              <w:autoSpaceDE w:val="0"/>
              <w:widowControl/>
              <w:spacing w:line="230" w:lineRule="auto" w:before="16" w:after="0"/>
              <w:ind w:left="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434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0"/>
        </w:trPr>
        <w:tc>
          <w:tcPr>
            <w:tcW w:type="dxa" w:w="884"/>
            <w:vMerge/>
            <w:tcBorders>
              <w:top w:sz="4.0" w:val="single" w:color="#000000"/>
            </w:tcBorders>
          </w:tcPr>
          <w:p/>
        </w:tc>
        <w:tc>
          <w:tcPr>
            <w:tcW w:type="dxa" w:w="884"/>
            <w:vMerge/>
            <w:tcBorders>
              <w:top w:sz="4.0" w:val="single" w:color="#000000"/>
            </w:tcBorders>
          </w:tcPr>
          <w:p/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3878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</w:t>
            </w:r>
          </w:p>
        </w:tc>
        <w:tc>
          <w:tcPr>
            <w:tcW w:type="dxa" w:w="884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08"/>
        </w:trPr>
        <w:tc>
          <w:tcPr>
            <w:tcW w:type="dxa" w:w="884"/>
            <w:vMerge/>
            <w:tcBorders>
              <w:top w:sz="4.0" w:val="single" w:color="#000000"/>
            </w:tcBorders>
          </w:tcPr>
          <w:p/>
        </w:tc>
        <w:tc>
          <w:tcPr>
            <w:tcW w:type="dxa" w:w="884"/>
            <w:vMerge/>
            <w:tcBorders>
              <w:top w:sz="4.0" w:val="single" w:color="#000000"/>
            </w:tcBorders>
          </w:tcPr>
          <w:p/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1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 ������������</w:t>
            </w:r>
          </w:p>
        </w:tc>
        <w:tc>
          <w:tcPr>
            <w:tcW w:type="dxa" w:w="4420"/>
            <w:gridSpan w:val="5"/>
            <w:vMerge/>
            <w:tcBorders/>
          </w:tcPr>
          <w:p/>
        </w:tc>
        <w:tc>
          <w:tcPr>
            <w:tcW w:type="dxa" w:w="884"/>
            <w:vMerge/>
            <w:tcBorders>
              <w:top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6" w:after="52"/>
        <w:ind w:left="0" w:right="601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1946"/>
        <w:gridCol w:w="1946"/>
        <w:gridCol w:w="1946"/>
        <w:gridCol w:w="1946"/>
        <w:gridCol w:w="1946"/>
      </w:tblGrid>
      <w:tr>
        <w:trPr>
          <w:trHeight w:hRule="exact" w:val="232"/>
        </w:trPr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3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 ����� ������ �������� ���������� ����� �����</w:t>
            </w:r>
          </w:p>
        </w:tc>
        <w:tc>
          <w:tcPr>
            <w:tcW w:type="dxa" w:w="56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60"/>
        </w:trPr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3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</w:t>
            </w:r>
          </w:p>
        </w:tc>
        <w:tc>
          <w:tcPr>
            <w:tcW w:type="dxa" w:w="194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</w:t>
            </w:r>
          </w:p>
        </w:tc>
        <w:tc>
          <w:tcPr>
            <w:tcW w:type="dxa" w:w="1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</w:t>
            </w:r>
          </w:p>
        </w:tc>
        <w:tc>
          <w:tcPr>
            <w:tcW w:type="dxa" w:w="2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 �������������� ����</w:t>
            </w:r>
          </w:p>
        </w:tc>
        <w:tc>
          <w:tcPr>
            <w:tcW w:type="dxa" w:w="3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 ����� ������� ��������� �������� ���������� �����</w:t>
            </w:r>
          </w:p>
        </w:tc>
        <w:tc>
          <w:tcPr>
            <w:tcW w:type="dxa" w:w="1946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3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</w:t>
            </w:r>
          </w:p>
        </w:tc>
        <w:tc>
          <w:tcPr>
            <w:tcW w:type="dxa" w:w="1946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</w:t>
            </w:r>
          </w:p>
        </w:tc>
        <w:tc>
          <w:tcPr>
            <w:tcW w:type="dxa" w:w="1946"/>
            <w:vMerge/>
            <w:tcBorders/>
          </w:tcPr>
          <w:p/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 ����������� ��������</w:t>
            </w:r>
          </w:p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</w:t>
            </w:r>
          </w:p>
        </w:tc>
        <w:tc>
          <w:tcPr>
            <w:tcW w:type="dxa" w:w="3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94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0" w:after="0"/>
        <w:ind w:left="0" w:right="330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102" w:after="52"/>
        <w:ind w:left="4876" w:right="115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32.0" w:type="dxa"/>
      </w:tblPr>
      <w:tblGrid>
        <w:gridCol w:w="1946"/>
        <w:gridCol w:w="1946"/>
        <w:gridCol w:w="1946"/>
        <w:gridCol w:w="1946"/>
        <w:gridCol w:w="1946"/>
      </w:tblGrid>
      <w:tr>
        <w:trPr>
          <w:trHeight w:hRule="exact" w:val="240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0" w:right="285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02" w:after="5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1390"/>
        <w:gridCol w:w="1390"/>
        <w:gridCol w:w="1390"/>
        <w:gridCol w:w="1390"/>
        <w:gridCol w:w="1390"/>
        <w:gridCol w:w="1390"/>
        <w:gridCol w:w="1390"/>
      </w:tblGrid>
      <w:tr>
        <w:trPr>
          <w:trHeight w:hRule="exact" w:val="234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</w:t>
            </w:r>
          </w:p>
        </w:tc>
        <w:tc>
          <w:tcPr>
            <w:tcW w:type="dxa" w:w="21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</w:t>
            </w:r>
          </w:p>
        </w:tc>
        <w:tc>
          <w:tcPr>
            <w:tcW w:type="dxa" w:w="3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</w:t>
            </w:r>
          </w:p>
        </w:tc>
        <w:tc>
          <w:tcPr>
            <w:tcW w:type="dxa" w:w="5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46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</w:t>
            </w:r>
          </w:p>
        </w:tc>
        <w:tc>
          <w:tcPr>
            <w:tcW w:type="dxa" w:w="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2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21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3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</w:t>
            </w:r>
          </w:p>
        </w:tc>
        <w:tc>
          <w:tcPr>
            <w:tcW w:type="dxa" w:w="56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74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2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4170"/>
            <w:gridSpan w:val="3"/>
            <w:vMerge/>
            <w:tcBorders/>
          </w:tcPr>
          <w:p/>
        </w:tc>
        <w:tc>
          <w:tcPr>
            <w:tcW w:type="dxa" w:w="3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39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</w:t>
            </w:r>
          </w:p>
        </w:tc>
        <w:tc>
          <w:tcPr>
            <w:tcW w:type="dxa" w:w="1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2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3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 ������ ����� ����������� ��� ���� ��������� ����</w:t>
            </w:r>
          </w:p>
        </w:tc>
        <w:tc>
          <w:tcPr>
            <w:tcW w:type="dxa" w:w="1390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390"/>
            <w:vMerge/>
            <w:tcBorders/>
          </w:tcPr>
          <w:p/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3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</w:t>
            </w:r>
          </w:p>
        </w:tc>
        <w:tc>
          <w:tcPr>
            <w:tcW w:type="dxa" w:w="13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52"/>
        <w:ind w:left="2792" w:right="48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 ������ �� 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.00000000000006" w:type="dxa"/>
      </w:tblPr>
      <w:tblGrid>
        <w:gridCol w:w="4864"/>
        <w:gridCol w:w="4864"/>
      </w:tblGrid>
      <w:tr>
        <w:trPr>
          <w:trHeight w:hRule="exact" w:val="320"/>
        </w:trPr>
        <w:tc>
          <w:tcPr>
            <w:tcW w:type="dxa" w:w="68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211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4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3" w:lineRule="auto" w:before="25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44" w:lineRule="exact" w:before="236" w:after="0"/>
        <w:ind w:left="188" w:right="40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</w:t>
      </w:r>
    </w:p>
    <w:p>
      <w:pPr>
        <w:sectPr>
          <w:pgSz w:w="10885" w:h="14854"/>
          <w:pgMar w:top="368" w:right="588" w:bottom="1188" w:left="568" w:header="720" w:footer="720" w:gutter="0"/>
          <w:cols w:space="720" w:num="1" w:equalWidth="0">
            <w:col w:w="9730" w:space="0"/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279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Alexander Mendoza et al. /  AASRI Procedia  2 ( 2012 )  256 – 261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259</w:t>
      </w:r>
    </w:p>
    <w:p>
      <w:pPr>
        <w:autoSpaceDN w:val="0"/>
        <w:tabs>
          <w:tab w:pos="428" w:val="left"/>
        </w:tabs>
        <w:autoSpaceDE w:val="0"/>
        <w:widowControl/>
        <w:spacing w:line="247" w:lineRule="auto" w:before="342" w:after="8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6.0" w:type="dxa"/>
      </w:tblPr>
      <w:tblGrid>
        <w:gridCol w:w="4806"/>
        <w:gridCol w:w="4806"/>
      </w:tblGrid>
      <w:tr>
        <w:trPr>
          <w:trHeight w:hRule="exact" w:val="1834"/>
        </w:trPr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232" w:right="138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4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00200" cy="1054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054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0" w:lineRule="auto" w:before="60" w:after="162"/>
        <w:ind w:left="0" w:right="394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>
        <w:trPr>
          <w:trHeight w:hRule="exact" w:val="322"/>
        </w:trPr>
        <w:tc>
          <w:tcPr>
            <w:tcW w:type="dxa" w:w="28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</w:t>
            </w:r>
          </w:p>
        </w:tc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2" w:after="0"/>
              <w:ind w:left="0" w:right="3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2" w:after="0"/>
              <w:ind w:left="0" w:right="2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=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+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−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8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82"/>
        </w:trPr>
        <w:tc>
          <w:tcPr>
            <w:tcW w:type="dxa" w:w="1202"/>
            <w:gridSpan w:val="2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3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5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</w:p>
        </w:tc>
      </w:tr>
      <w:tr>
        <w:trPr>
          <w:trHeight w:hRule="exact" w:val="338"/>
        </w:trPr>
        <w:tc>
          <w:tcPr>
            <w:tcW w:type="dxa" w:w="1202"/>
            <w:gridSpan w:val="2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4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3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2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3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</w:p>
        </w:tc>
      </w:tr>
      <w:tr>
        <w:trPr>
          <w:trHeight w:hRule="exact" w:val="360"/>
        </w:trPr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4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3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2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3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</w:p>
        </w:tc>
      </w:tr>
      <w:tr>
        <w:trPr>
          <w:trHeight w:hRule="exact" w:val="350"/>
        </w:trPr>
        <w:tc>
          <w:tcPr>
            <w:tcW w:type="dxa" w:w="40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3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7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tabs>
          <w:tab w:pos="898" w:val="left"/>
        </w:tabs>
        <w:autoSpaceDE w:val="0"/>
        <w:widowControl/>
        <w:spacing w:line="245" w:lineRule="auto" w:before="130" w:after="82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 ���� ������ ������� �������������� ����������� ����� �� ���� ��� ����������� ������ 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.00000000000001" w:type="dxa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>
        <w:trPr>
          <w:trHeight w:hRule="exact" w:val="200"/>
        </w:trPr>
        <w:tc>
          <w:tcPr>
            <w:tcW w:type="dxa" w:w="3560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08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=</w:t>
            </w:r>
          </w:p>
        </w:tc>
        <w:tc>
          <w:tcPr>
            <w:tcW w:type="dxa" w:w="112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gridSpan w:val="2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8" w:right="0" w:firstLine="0"/>
              <w:jc w:val="left"/>
            </w:pPr>
            <w:r>
              <w:rPr>
                <w:w w:val="102.01916694641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00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00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80"/>
            <w:gridSpan w:val="3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  <w:tab w:pos="318" w:val="left"/>
              </w:tabs>
              <w:autoSpaceDE w:val="0"/>
              <w:widowControl/>
              <w:spacing w:line="262" w:lineRule="auto" w:before="68" w:after="0"/>
              <w:ind w:left="16" w:right="0" w:firstLine="0"/>
              <w:jc w:val="left"/>
            </w:pPr>
            <w:r>
              <w:rPr>
                <w:w w:val="102.01916694641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br/>
            </w:r>
            <w:r>
              <w:rPr>
                <w:w w:val="102.01916694641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 ��</w:t>
            </w:r>
            <w:r>
              <w:rPr>
                <w:w w:val="97.1611128913031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tab/>
            </w:r>
            <w:r>
              <w:rPr>
                <w:w w:val="97.1611128913031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80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−</w:t>
            </w:r>
          </w:p>
        </w:tc>
        <w:tc>
          <w:tcPr>
            <w:tcW w:type="dxa" w:w="158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left"/>
            </w:pPr>
            <w:r>
              <w:rPr>
                <w:w w:val="102.01916694641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20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406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874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178"/>
        </w:trPr>
        <w:tc>
          <w:tcPr>
            <w:tcW w:type="dxa" w:w="481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481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481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481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962"/>
            <w:gridSpan w:val="2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00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6" w:after="0"/>
              <w:ind w:left="0" w:right="0" w:firstLine="0"/>
              <w:jc w:val="center"/>
            </w:pPr>
            <w:r>
              <w:rPr>
                <w:w w:val="102.01916694641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</w:t>
            </w:r>
            <w:r>
              <w:rPr>
                <w:w w:val="97.1611128913031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481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481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1443"/>
            <w:gridSpan w:val="3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481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481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302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" w:val="left"/>
                <w:tab w:pos="300" w:val="left"/>
              </w:tabs>
              <w:autoSpaceDE w:val="0"/>
              <w:widowControl/>
              <w:spacing w:line="269" w:lineRule="auto" w:before="16" w:after="0"/>
              <w:ind w:left="0" w:right="0" w:firstLine="0"/>
              <w:jc w:val="left"/>
            </w:pPr>
            <w:r>
              <w:rPr>
                <w:w w:val="102.01916694641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 ��</w:t>
            </w:r>
            <w:r>
              <w:rPr>
                <w:w w:val="97.1611128913031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tab/>
            </w:r>
            <w:r>
              <w:rPr>
                <w:w w:val="97.1611128913031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481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481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1443"/>
            <w:gridSpan w:val="3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560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8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20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0" w:right="0" w:firstLine="0"/>
              <w:jc w:val="left"/>
            </w:pPr>
            <w:r>
              <w:rPr>
                <w:w w:val="102.01916694641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80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+</w:t>
            </w:r>
          </w:p>
        </w:tc>
        <w:tc>
          <w:tcPr>
            <w:tcW w:type="dxa" w:w="520"/>
            <w:gridSpan w:val="4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2.01916694641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  <w:p>
            <w:pPr>
              <w:autoSpaceDN w:val="0"/>
              <w:tabs>
                <w:tab w:pos="228" w:val="left"/>
                <w:tab w:pos="430" w:val="left"/>
              </w:tabs>
              <w:autoSpaceDE w:val="0"/>
              <w:widowControl/>
              <w:spacing w:line="274" w:lineRule="auto" w:before="0" w:after="0"/>
              <w:ind w:left="128" w:right="0" w:firstLine="0"/>
              <w:jc w:val="left"/>
            </w:pPr>
            <w:r>
              <w:rPr>
                <w:w w:val="102.01916694641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 ��</w:t>
            </w:r>
            <w:r>
              <w:rPr>
                <w:w w:val="97.1611128913031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tab/>
            </w:r>
            <w:r>
              <w:rPr>
                <w:w w:val="97.1611128913031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40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+</w:t>
            </w:r>
          </w:p>
        </w:tc>
        <w:tc>
          <w:tcPr>
            <w:tcW w:type="dxa" w:w="100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20"/>
            <w:gridSpan w:val="2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2.01916694641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  <w:p>
            <w:pPr>
              <w:autoSpaceDN w:val="0"/>
              <w:autoSpaceDE w:val="0"/>
              <w:widowControl/>
              <w:spacing w:line="274" w:lineRule="auto" w:before="0" w:after="0"/>
              <w:ind w:left="0" w:right="16" w:firstLine="0"/>
              <w:jc w:val="right"/>
            </w:pPr>
            <w:r>
              <w:rPr>
                <w:w w:val="102.01916694641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</w:t>
            </w:r>
            <w:r>
              <w:rPr>
                <w:w w:val="97.1611128913031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58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−</w:t>
            </w:r>
          </w:p>
        </w:tc>
        <w:tc>
          <w:tcPr>
            <w:tcW w:type="dxa" w:w="302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�� �</w:t>
            </w:r>
          </w:p>
        </w:tc>
        <w:tc>
          <w:tcPr>
            <w:tcW w:type="dxa" w:w="120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406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8" w:right="0" w:firstLine="0"/>
              <w:jc w:val="left"/>
            </w:pPr>
            <w:r>
              <w:rPr>
                <w:w w:val="102.01916694641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443"/>
            <w:gridSpan w:val="3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481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481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481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" w:after="0"/>
              <w:ind w:left="0" w:right="0" w:firstLine="0"/>
              <w:jc w:val="center"/>
            </w:pPr>
            <w:r>
              <w:rPr>
                <w:w w:val="102.01916694641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</w:t>
            </w:r>
            <w:r>
              <w:rPr>
                <w:w w:val="97.1611128913031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481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1924"/>
            <w:gridSpan w:val="4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481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481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962"/>
            <w:gridSpan w:val="2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481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481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481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40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  <w:tab w:pos="316" w:val="left"/>
              </w:tabs>
              <w:autoSpaceDE w:val="0"/>
              <w:widowControl/>
              <w:spacing w:line="274" w:lineRule="auto" w:before="6" w:after="0"/>
              <w:ind w:left="16" w:right="0" w:firstLine="0"/>
              <w:jc w:val="left"/>
            </w:pPr>
            <w:r>
              <w:rPr>
                <w:w w:val="102.0191669464111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 ��</w:t>
            </w:r>
            <w:r>
              <w:rPr>
                <w:w w:val="97.1611128913031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tab/>
            </w:r>
            <w:r>
              <w:rPr>
                <w:w w:val="97.16111289130318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443"/>
            <w:gridSpan w:val="3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480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245" w:lineRule="auto" w:before="100" w:after="0"/>
              <w:ind w:left="122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5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1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81"/>
            <w:vMerge/>
            <w:tcBorders/>
          </w:tcPr>
          <w:p/>
        </w:tc>
        <w:tc>
          <w:tcPr>
            <w:tcW w:type="dxa" w:w="5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3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3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</w:tr>
    </w:tbl>
    <w:p>
      <w:pPr>
        <w:autoSpaceDN w:val="0"/>
        <w:tabs>
          <w:tab w:pos="898" w:val="left"/>
        </w:tabs>
        <w:autoSpaceDE w:val="0"/>
        <w:widowControl/>
        <w:spacing w:line="245" w:lineRule="auto" w:before="74" w:after="82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>
        <w:trPr>
          <w:trHeight w:hRule="exact" w:val="194"/>
        </w:trPr>
        <w:tc>
          <w:tcPr>
            <w:tcW w:type="dxa" w:w="4498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30" w:firstLine="0"/>
              <w:jc w:val="right"/>
            </w:pPr>
            <w:r>
              <w:rPr>
                <w:w w:val="101.4528547014508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8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0" w:right="0" w:firstLine="0"/>
              <w:jc w:val="left"/>
            </w:pPr>
            <w:r>
              <w:rPr>
                <w:w w:val="103.566662470499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33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0" w:right="0" w:firstLine="0"/>
              <w:jc w:val="center"/>
            </w:pPr>
            <w:r>
              <w:rPr>
                <w:w w:val="101.45285470145089"/>
                <w:rFonts w:ascii="Symbol" w:hAnsi="Symbol" w:eastAsia="Symbol"/>
                <w:b w:val="0"/>
                <w:i w:val="0"/>
                <w:color w:val="000000"/>
                <w:sz w:val="21"/>
              </w:rPr>
              <w:t>=</w:t>
            </w:r>
            <w:r>
              <w:rPr>
                <w:w w:val="101.45285470145089"/>
                <w:rFonts w:ascii="Symbol" w:hAnsi="Symbol" w:eastAsia="Symbol"/>
                <w:b w:val="0"/>
                <w:i w:val="0"/>
                <w:color w:val="000000"/>
                <w:sz w:val="21"/>
              </w:rPr>
              <w:t>Φ</w:t>
            </w:r>
          </w:p>
        </w:tc>
        <w:tc>
          <w:tcPr>
            <w:tcW w:type="dxa" w:w="10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0" w:right="0" w:firstLine="0"/>
              <w:jc w:val="center"/>
            </w:pPr>
            <w:r>
              <w:rPr>
                <w:w w:val="103.566662470499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6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w w:val="101.4528547014508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w w:val="101.4528547014508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40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36" w:right="0" w:firstLine="0"/>
              <w:jc w:val="left"/>
            </w:pPr>
            <w:r>
              <w:rPr>
                <w:w w:val="103.566662470499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30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w w:val="101.4528547014508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 �</w:t>
            </w:r>
          </w:p>
        </w:tc>
        <w:tc>
          <w:tcPr>
            <w:tcW w:type="dxa" w:w="3052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260"/>
        </w:trPr>
        <w:tc>
          <w:tcPr>
            <w:tcW w:type="dxa" w:w="1850"/>
            <w:gridSpan w:val="5"/>
            <w:vMerge/>
            <w:tcBorders/>
          </w:tcPr>
          <w:p/>
        </w:tc>
        <w:tc>
          <w:tcPr>
            <w:tcW w:type="dxa" w:w="38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" w:val="left"/>
                <w:tab w:pos="300" w:val="left"/>
              </w:tabs>
              <w:autoSpaceDE w:val="0"/>
              <w:widowControl/>
              <w:spacing w:line="271" w:lineRule="auto" w:before="24" w:after="0"/>
              <w:ind w:left="0" w:right="0" w:firstLine="0"/>
              <w:jc w:val="left"/>
            </w:pPr>
            <w:r>
              <w:rPr>
                <w:w w:val="103.566662470499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3.566662470499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</w:t>
            </w:r>
            <w:r>
              <w:rPr>
                <w:w w:val="98.63554636637369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tab/>
            </w:r>
            <w:r>
              <w:rPr>
                <w:w w:val="98.63554636637369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480"/>
            <w:gridSpan w:val="4"/>
            <w:vMerge/>
            <w:tcBorders/>
          </w:tcPr>
          <w:p/>
        </w:tc>
        <w:tc>
          <w:tcPr>
            <w:tcW w:type="dxa" w:w="370"/>
            <w:vMerge/>
            <w:tcBorders/>
          </w:tcPr>
          <w:p/>
        </w:tc>
        <w:tc>
          <w:tcPr>
            <w:tcW w:type="dxa" w:w="370"/>
            <w:vMerge/>
            <w:tcBorders/>
          </w:tcPr>
          <w:p/>
        </w:tc>
        <w:tc>
          <w:tcPr>
            <w:tcW w:type="dxa" w:w="370"/>
            <w:vMerge/>
            <w:tcBorders/>
          </w:tcPr>
          <w:p/>
        </w:tc>
        <w:tc>
          <w:tcPr>
            <w:tcW w:type="dxa" w:w="40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4" w:val="left"/>
                <w:tab w:pos="322" w:val="left"/>
              </w:tabs>
              <w:autoSpaceDE w:val="0"/>
              <w:widowControl/>
              <w:spacing w:line="271" w:lineRule="auto" w:before="24" w:after="0"/>
              <w:ind w:left="24" w:right="0" w:firstLine="0"/>
              <w:jc w:val="left"/>
            </w:pPr>
            <w:r>
              <w:rPr>
                <w:w w:val="103.566662470499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 ��</w:t>
            </w:r>
            <w:r>
              <w:rPr>
                <w:w w:val="98.63554636637369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tab/>
            </w:r>
            <w:r>
              <w:rPr>
                <w:w w:val="98.63554636637369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110"/>
            <w:gridSpan w:val="3"/>
            <w:vMerge/>
            <w:tcBorders/>
          </w:tcPr>
          <w:p/>
        </w:tc>
        <w:tc>
          <w:tcPr>
            <w:tcW w:type="dxa" w:w="1480"/>
            <w:gridSpan w:val="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4498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3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26" w:right="0" w:firstLine="0"/>
              <w:jc w:val="left"/>
            </w:pPr>
            <w:r>
              <w:rPr>
                <w:w w:val="97.9691584904988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384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Φ</w:t>
            </w:r>
          </w:p>
        </w:tc>
        <w:tc>
          <w:tcPr>
            <w:tcW w:type="dxa" w:w="10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8" w:after="0"/>
              <w:ind w:left="0" w:right="0" w:firstLine="0"/>
              <w:jc w:val="center"/>
            </w:pPr>
            <w:r>
              <w:rPr>
                <w:w w:val="97.9691584904988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6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8" w:right="0" w:firstLine="0"/>
              <w:jc w:val="left"/>
            </w:pPr>
            <w:r>
              <w:rPr>
                <w:w w:val="97.9691584904988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31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</w:p>
        </w:tc>
        <w:tc>
          <w:tcPr>
            <w:tcW w:type="dxa" w:w="3102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240"/>
        </w:trPr>
        <w:tc>
          <w:tcPr>
            <w:tcW w:type="dxa" w:w="1850"/>
            <w:gridSpan w:val="5"/>
            <w:vMerge/>
            <w:tcBorders/>
          </w:tcPr>
          <w:p/>
        </w:tc>
        <w:tc>
          <w:tcPr>
            <w:tcW w:type="dxa" w:w="33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8" w:after="0"/>
              <w:ind w:left="0" w:right="0" w:firstLine="0"/>
              <w:jc w:val="center"/>
            </w:pPr>
            <w:r>
              <w:rPr>
                <w:w w:val="97.9691584904988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7.9691584904988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4.96499538421631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1850"/>
            <w:gridSpan w:val="5"/>
            <w:vMerge/>
            <w:tcBorders/>
          </w:tcPr>
          <w:p/>
        </w:tc>
        <w:tc>
          <w:tcPr>
            <w:tcW w:type="dxa" w:w="370"/>
            <w:vMerge/>
            <w:tcBorders/>
          </w:tcPr>
          <w:p/>
        </w:tc>
        <w:tc>
          <w:tcPr>
            <w:tcW w:type="dxa" w:w="370"/>
            <w:vMerge/>
            <w:tcBorders/>
          </w:tcPr>
          <w:p/>
        </w:tc>
        <w:tc>
          <w:tcPr>
            <w:tcW w:type="dxa" w:w="370"/>
            <w:vMerge/>
            <w:tcBorders/>
          </w:tcPr>
          <w:p/>
        </w:tc>
        <w:tc>
          <w:tcPr>
            <w:tcW w:type="dxa" w:w="3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" w:val="left"/>
                <w:tab w:pos="290" w:val="left"/>
              </w:tabs>
              <w:autoSpaceDE w:val="0"/>
              <w:widowControl/>
              <w:spacing w:line="269" w:lineRule="auto" w:before="8" w:after="0"/>
              <w:ind w:left="0" w:right="0" w:firstLine="0"/>
              <w:jc w:val="left"/>
            </w:pPr>
            <w:r>
              <w:rPr>
                <w:w w:val="97.9691584904988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 ��</w:t>
            </w:r>
            <w:r>
              <w:rPr>
                <w:w w:val="104.96499538421631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  <w:r>
              <w:tab/>
            </w:r>
            <w:r>
              <w:rPr>
                <w:w w:val="104.96499538421631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1110"/>
            <w:gridSpan w:val="3"/>
            <w:vMerge/>
            <w:tcBorders/>
          </w:tcPr>
          <w:p/>
        </w:tc>
        <w:tc>
          <w:tcPr>
            <w:tcW w:type="dxa" w:w="1850"/>
            <w:gridSpan w:val="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498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right"/>
            </w:pPr>
            <w:r>
              <w:rPr>
                <w:w w:val="101.4528547014508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14" w:right="0" w:firstLine="0"/>
              <w:jc w:val="left"/>
            </w:pPr>
            <w:r>
              <w:rPr>
                <w:w w:val="103.566662470499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382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2" w:after="0"/>
              <w:ind w:left="0" w:right="0" w:firstLine="0"/>
              <w:jc w:val="center"/>
            </w:pPr>
            <w:r>
              <w:rPr>
                <w:w w:val="101.45285470145089"/>
                <w:rFonts w:ascii="Symbol" w:hAnsi="Symbol" w:eastAsia="Symbol"/>
                <w:b w:val="0"/>
                <w:i w:val="0"/>
                <w:color w:val="000000"/>
                <w:sz w:val="21"/>
              </w:rPr>
              <w:t>=</w:t>
            </w:r>
            <w:r>
              <w:rPr>
                <w:w w:val="101.45285470145089"/>
                <w:rFonts w:ascii="Symbol" w:hAnsi="Symbol" w:eastAsia="Symbol"/>
                <w:b w:val="0"/>
                <w:i w:val="0"/>
                <w:color w:val="000000"/>
                <w:sz w:val="21"/>
              </w:rPr>
              <w:t>Φ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0" w:after="0"/>
              <w:ind w:left="0" w:right="0" w:firstLine="0"/>
              <w:jc w:val="center"/>
            </w:pPr>
            <w:r>
              <w:rPr>
                <w:w w:val="103.566662470499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0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w w:val="101.4528547014508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6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w w:val="101.4528547014508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38" w:right="0" w:firstLine="0"/>
              <w:jc w:val="left"/>
            </w:pPr>
            <w:r>
              <w:rPr>
                <w:w w:val="103.566662470499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32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w w:val="101.4528547014508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 �</w:t>
            </w:r>
          </w:p>
        </w:tc>
        <w:tc>
          <w:tcPr>
            <w:tcW w:type="dxa" w:w="3156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180"/>
        </w:trPr>
        <w:tc>
          <w:tcPr>
            <w:tcW w:type="dxa" w:w="1850"/>
            <w:gridSpan w:val="5"/>
            <w:vMerge/>
            <w:tcBorders/>
          </w:tcPr>
          <w:p/>
        </w:tc>
        <w:tc>
          <w:tcPr>
            <w:tcW w:type="dxa" w:w="2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0" w:after="0"/>
              <w:ind w:left="0" w:right="0" w:firstLine="0"/>
              <w:jc w:val="center"/>
            </w:pPr>
            <w:r>
              <w:rPr>
                <w:w w:val="103.566662470499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</w:t>
            </w:r>
            <w:r>
              <w:rPr>
                <w:w w:val="98.63554636637369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850"/>
            <w:gridSpan w:val="5"/>
            <w:vMerge/>
            <w:tcBorders/>
          </w:tcPr>
          <w:p/>
        </w:tc>
        <w:tc>
          <w:tcPr>
            <w:tcW w:type="dxa" w:w="370"/>
            <w:vMerge/>
            <w:tcBorders/>
          </w:tcPr>
          <w:p/>
        </w:tc>
        <w:tc>
          <w:tcPr>
            <w:tcW w:type="dxa" w:w="370"/>
            <w:vMerge/>
            <w:tcBorders/>
          </w:tcPr>
          <w:p/>
        </w:tc>
        <w:tc>
          <w:tcPr>
            <w:tcW w:type="dxa" w:w="370"/>
            <w:vMerge/>
            <w:tcBorders/>
          </w:tcPr>
          <w:p/>
        </w:tc>
        <w:tc>
          <w:tcPr>
            <w:tcW w:type="dxa" w:w="3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" w:val="left"/>
                <w:tab w:pos="326" w:val="left"/>
              </w:tabs>
              <w:autoSpaceDE w:val="0"/>
              <w:widowControl/>
              <w:spacing w:line="269" w:lineRule="auto" w:before="10" w:after="0"/>
              <w:ind w:left="26" w:right="0" w:firstLine="0"/>
              <w:jc w:val="left"/>
            </w:pPr>
            <w:r>
              <w:rPr>
                <w:w w:val="103.56666247049968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 ��</w:t>
            </w:r>
            <w:r>
              <w:rPr>
                <w:w w:val="98.63554636637369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tab/>
            </w:r>
            <w:r>
              <w:rPr>
                <w:w w:val="98.63554636637369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110"/>
            <w:gridSpan w:val="3"/>
            <w:vMerge/>
            <w:tcBorders/>
          </w:tcPr>
          <w:p/>
        </w:tc>
        <w:tc>
          <w:tcPr>
            <w:tcW w:type="dxa" w:w="2220"/>
            <w:gridSpan w:val="6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636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16" w:right="0" w:firstLine="0"/>
              <w:jc w:val="left"/>
            </w:pPr>
            <w:r>
              <w:rPr>
                <w:w w:val="96.5666611989339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502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98.65907287597656"/>
                <w:rFonts w:ascii="Symbol" w:hAnsi="Symbol" w:eastAsia="Symbol"/>
                <w:b w:val="0"/>
                <w:i w:val="0"/>
                <w:color w:val="000000"/>
                <w:sz w:val="25"/>
              </w:rPr>
              <w:t>(</w:t>
            </w:r>
          </w:p>
        </w:tc>
        <w:tc>
          <w:tcPr>
            <w:tcW w:type="dxa" w:w="1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6" w:right="0" w:firstLine="0"/>
              <w:jc w:val="left"/>
            </w:pPr>
            <w:r>
              <w:rPr>
                <w:w w:val="96.5666611989339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26" w:after="0"/>
              <w:ind w:left="0" w:right="0" w:firstLine="0"/>
              <w:jc w:val="center"/>
            </w:pPr>
            <w:r>
              <w:rPr>
                <w:w w:val="98.65907287597656"/>
                <w:rFonts w:ascii="Symbol" w:hAnsi="Symbol" w:eastAsia="Symbol"/>
                <w:b w:val="0"/>
                <w:i w:val="0"/>
                <w:color w:val="000000"/>
                <w:sz w:val="25"/>
              </w:rPr>
              <w:t>)</w:t>
            </w:r>
          </w:p>
        </w:tc>
        <w:tc>
          <w:tcPr>
            <w:tcW w:type="dxa" w:w="336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8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220"/>
        </w:trPr>
        <w:tc>
          <w:tcPr>
            <w:tcW w:type="dxa" w:w="2220"/>
            <w:gridSpan w:val="6"/>
            <w:vMerge/>
            <w:tcBorders/>
          </w:tcPr>
          <w:p/>
        </w:tc>
        <w:tc>
          <w:tcPr>
            <w:tcW w:type="dxa" w:w="24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4" w:after="0"/>
              <w:ind w:left="0" w:right="0" w:firstLine="0"/>
              <w:jc w:val="center"/>
            </w:pPr>
            <w:r>
              <w:rPr>
                <w:w w:val="96.5666611989339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5666611989339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3.46999168395996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2220"/>
            <w:gridSpan w:val="6"/>
            <w:vMerge/>
            <w:tcBorders/>
          </w:tcPr>
          <w:p/>
        </w:tc>
        <w:tc>
          <w:tcPr>
            <w:tcW w:type="dxa" w:w="370"/>
            <w:vMerge/>
            <w:tcBorders/>
          </w:tcPr>
          <w:p/>
        </w:tc>
        <w:tc>
          <w:tcPr>
            <w:tcW w:type="dxa" w:w="3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" w:val="left"/>
                <w:tab w:pos="278" w:val="left"/>
              </w:tabs>
              <w:autoSpaceDE w:val="0"/>
              <w:widowControl/>
              <w:spacing w:line="274" w:lineRule="auto" w:before="14" w:after="0"/>
              <w:ind w:left="0" w:right="0" w:firstLine="0"/>
              <w:jc w:val="left"/>
            </w:pPr>
            <w:r>
              <w:rPr>
                <w:w w:val="96.56666119893393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 ��</w:t>
            </w:r>
            <w:r>
              <w:rPr>
                <w:w w:val="103.46999168395996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  <w:r>
              <w:tab/>
            </w:r>
            <w:r>
              <w:rPr>
                <w:w w:val="103.46999168395996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370"/>
            <w:vMerge/>
            <w:tcBorders/>
          </w:tcPr>
          <w:p/>
        </w:tc>
        <w:tc>
          <w:tcPr>
            <w:tcW w:type="dxa" w:w="2590"/>
            <w:gridSpan w:val="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483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4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Φ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��������������������������������������������������</w:t>
            </w:r>
            <w:r>
              <w:rPr>
                <w:w w:val="97.19082514444986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49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38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3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</w:tr>
      <w:tr>
        <w:trPr>
          <w:trHeight w:hRule="exact" w:val="380"/>
        </w:trPr>
        <w:tc>
          <w:tcPr>
            <w:tcW w:type="dxa" w:w="2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3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1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822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38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3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5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</w:tr>
      <w:tr>
        <w:trPr>
          <w:trHeight w:hRule="exact" w:val="296"/>
        </w:trPr>
        <w:tc>
          <w:tcPr>
            <w:tcW w:type="dxa" w:w="4498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9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</w:t>
            </w:r>
          </w:p>
        </w:tc>
        <w:tc>
          <w:tcPr>
            <w:tcW w:type="dxa" w:w="428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6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α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=</w:t>
            </w:r>
          </w:p>
        </w:tc>
        <w:tc>
          <w:tcPr>
            <w:tcW w:type="dxa" w:w="120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8"/>
            <w:gridSpan w:val="2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0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940"/>
            <w:gridSpan w:val="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232"/>
        </w:trPr>
        <w:tc>
          <w:tcPr>
            <w:tcW w:type="dxa" w:w="1850"/>
            <w:gridSpan w:val="5"/>
            <w:vMerge/>
            <w:tcBorders/>
          </w:tcPr>
          <w:p/>
        </w:tc>
        <w:tc>
          <w:tcPr>
            <w:tcW w:type="dxa" w:w="1850"/>
            <w:gridSpan w:val="5"/>
            <w:vMerge/>
            <w:tcBorders/>
          </w:tcPr>
          <w:p/>
        </w:tc>
        <w:tc>
          <w:tcPr>
            <w:tcW w:type="dxa" w:w="120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68"/>
            <w:gridSpan w:val="2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+</w:t>
            </w:r>
          </w:p>
        </w:tc>
        <w:tc>
          <w:tcPr>
            <w:tcW w:type="dxa" w:w="370"/>
            <w:vMerge/>
            <w:tcBorders/>
          </w:tcPr>
          <w:p/>
        </w:tc>
        <w:tc>
          <w:tcPr>
            <w:tcW w:type="dxa" w:w="4440"/>
            <w:gridSpan w:val="1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314" w:left="624" w:header="720" w:footer="720" w:gutter="0"/>
          <w:cols w:space="720" w:num="1" w:equalWidth="0">
            <w:col w:w="9614" w:space="0"/>
            <w:col w:w="9730" w:space="0"/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1341120</wp:posOffset>
            </wp:positionH>
            <wp:positionV relativeFrom="page">
              <wp:posOffset>3761740</wp:posOffset>
            </wp:positionV>
            <wp:extent cx="2172970" cy="1798635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7986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1346200</wp:posOffset>
            </wp:positionH>
            <wp:positionV relativeFrom="page">
              <wp:posOffset>3759200</wp:posOffset>
            </wp:positionV>
            <wp:extent cx="4343400" cy="18161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6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081"/>
        <w:gridCol w:w="1081"/>
        <w:gridCol w:w="1081"/>
        <w:gridCol w:w="1081"/>
        <w:gridCol w:w="1081"/>
        <w:gridCol w:w="1081"/>
        <w:gridCol w:w="1081"/>
        <w:gridCol w:w="1081"/>
        <w:gridCol w:w="1081"/>
      </w:tblGrid>
      <w:tr>
        <w:trPr>
          <w:trHeight w:hRule="exact" w:val="346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18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18" w:after="0"/>
              <w:ind w:left="0" w:right="3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18" w:after="0"/>
              <w:ind w:left="0" w:right="2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Alexander Mendoza et al. /  AASRI Procedia  2 ( 2012 )  256 – 261 </w:t>
            </w:r>
          </w:p>
        </w:tc>
      </w:tr>
      <w:tr>
        <w:trPr>
          <w:trHeight w:hRule="exact" w:val="812"/>
        </w:trPr>
        <w:tc>
          <w:tcPr>
            <w:tcW w:type="dxa" w:w="1081"/>
            <w:vMerge/>
            <w:tcBorders/>
          </w:tcPr>
          <w:p/>
        </w:tc>
        <w:tc>
          <w:tcPr>
            <w:tcW w:type="dxa" w:w="1081"/>
            <w:vMerge/>
            <w:tcBorders/>
          </w:tcPr>
          <w:p/>
        </w:tc>
        <w:tc>
          <w:tcPr>
            <w:tcW w:type="dxa" w:w="1081"/>
            <w:vMerge/>
            <w:tcBorders/>
          </w:tcPr>
          <w:p/>
        </w:tc>
        <w:tc>
          <w:tcPr>
            <w:tcW w:type="dxa" w:w="1081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2" w:after="0"/>
              <w:ind w:left="0" w:right="3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8" w:after="0"/>
              <w:ind w:left="0" w:right="20" w:firstLine="0"/>
              <w:jc w:val="right"/>
            </w:pPr>
            <w:r>
              <w:rPr>
                <w:w w:val="101.68631704230057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68" w:after="0"/>
              <w:ind w:left="0" w:right="0" w:firstLine="0"/>
              <w:jc w:val="center"/>
            </w:pPr>
            <w:r>
              <w:rPr>
                <w:w w:val="101.68578499241877"/>
                <w:rFonts w:ascii="Symbol" w:hAnsi="Symbol" w:eastAsia="Symbol"/>
                <w:b w:val="0"/>
                <w:i w:val="0"/>
                <w:color w:val="000000"/>
                <w:sz w:val="19"/>
              </w:rPr>
              <w:t>α</w:t>
            </w:r>
            <w:r>
              <w:rPr>
                <w:w w:val="101.68631704230057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��</w:t>
            </w:r>
            <w:r>
              <w:rPr>
                <w:w w:val="102.4563615972345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66" w:lineRule="auto" w:before="0" w:after="0"/>
              <w:ind w:left="0" w:right="84" w:firstLine="0"/>
              <w:jc w:val="right"/>
            </w:pPr>
            <w:r>
              <w:rPr>
                <w:w w:val="102.4563615972345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  <w:p>
            <w:pPr>
              <w:autoSpaceDN w:val="0"/>
              <w:autoSpaceDE w:val="0"/>
              <w:widowControl/>
              <w:spacing w:line="398" w:lineRule="exact" w:before="0" w:after="0"/>
              <w:ind w:left="26" w:right="0" w:firstLine="0"/>
              <w:jc w:val="left"/>
            </w:pPr>
            <w:r>
              <w:rPr>
                <w:w w:val="101.68631704230057"/>
                <w:rFonts w:ascii="Symbol" w:hAnsi="Symbol" w:eastAsia="Symbol"/>
                <w:b w:val="0"/>
                <w:i w:val="0"/>
                <w:color w:val="000000"/>
                <w:sz w:val="19"/>
              </w:rPr>
              <w:t>=</w:t>
            </w:r>
            <w:r>
              <w:rPr>
                <w:w w:val="101.68631704230057"/>
                <w:rFonts w:ascii="Symbol" w:hAnsi="Symbol" w:eastAsia="Symbol"/>
                <w:b w:val="0"/>
                <w:i w:val="0"/>
                <w:color w:val="000000"/>
                <w:sz w:val="19"/>
              </w:rPr>
              <w:t>−</w:t>
            </w:r>
            <w:r>
              <w:rPr>
                <w:w w:val="101.68631704230057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68578499241877"/>
                <w:rFonts w:ascii="Symbol" w:hAnsi="Symbol" w:eastAsia="Symbol"/>
                <w:b w:val="0"/>
                <w:i w:val="0"/>
                <w:color w:val="000000"/>
                <w:sz w:val="19"/>
              </w:rPr>
              <w:t xml:space="preserve"> α</w:t>
            </w:r>
            <w:r>
              <w:rPr>
                <w:w w:val="101.68631704230057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2.4563615972345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71" w:lineRule="auto" w:before="0" w:after="0"/>
              <w:ind w:left="0" w:right="30" w:firstLine="0"/>
              <w:jc w:val="right"/>
            </w:pPr>
            <w:r>
              <w:rPr>
                <w:w w:val="102.4563615972345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2" w:after="0"/>
              <w:ind w:left="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82" w:after="92"/>
        <w:ind w:left="8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>
        <w:trPr>
          <w:trHeight w:hRule="exact" w:val="214"/>
        </w:trPr>
        <w:tc>
          <w:tcPr>
            <w:tcW w:type="dxa" w:w="1240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4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6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gridSpan w:val="2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97.9285739717029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80"/>
            <w:gridSpan w:val="2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832"/>
            <w:gridSpan w:val="5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106" w:after="0"/>
              <w:ind w:left="0" w:right="0" w:firstLine="0"/>
              <w:jc w:val="center"/>
            </w:pP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 xml:space="preserve">+ </w:t>
            </w: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� −</w:t>
            </w: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α</w:t>
            </w: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0" w:right="0" w:firstLine="0"/>
              <w:jc w:val="right"/>
            </w:pP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  <w:p>
            <w:pPr>
              <w:autoSpaceDN w:val="0"/>
              <w:tabs>
                <w:tab w:pos="424" w:val="left"/>
                <w:tab w:pos="758" w:val="left"/>
              </w:tabs>
              <w:autoSpaceDE w:val="0"/>
              <w:widowControl/>
              <w:spacing w:line="252" w:lineRule="exact" w:before="0" w:after="0"/>
              <w:ind w:left="214" w:right="0" w:firstLine="0"/>
              <w:jc w:val="left"/>
            </w:pP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tab/>
            </w: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α</w:t>
            </w:r>
            <w:r>
              <w:tab/>
            </w: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97.9285739717029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60"/>
            <w:gridSpan w:val="2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25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6" w:after="0"/>
              <w:ind w:left="0" w:right="0" w:firstLine="0"/>
              <w:jc w:val="center"/>
            </w:pP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+</w:t>
            </w:r>
          </w:p>
        </w:tc>
        <w:tc>
          <w:tcPr>
            <w:tcW w:type="dxa" w:w="6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60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center"/>
            </w:pP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−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0" w:after="0"/>
              <w:ind w:left="0" w:right="0" w:firstLine="0"/>
              <w:jc w:val="center"/>
            </w:pPr>
            <w:r>
              <w:rPr>
                <w:w w:val="97.9285739717029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60"/>
            <w:gridSpan w:val="2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372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50" w:right="0" w:firstLine="0"/>
              <w:jc w:val="left"/>
            </w:pP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� −</w:t>
            </w: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50" w:right="0" w:firstLine="0"/>
              <w:jc w:val="left"/>
            </w:pP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28"/>
            <w:gridSpan w:val="4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0" w:firstLine="0"/>
              <w:jc w:val="center"/>
            </w:pP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α</w:t>
            </w:r>
            <w:r>
              <w:rPr>
                <w:w w:val="97.9285739717029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0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center"/>
            </w:pPr>
            <w:r>
              <w:rPr>
                <w:w w:val="97.9285739717029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300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26" w:right="0" w:firstLine="0"/>
              <w:jc w:val="left"/>
            </w:pP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br/>
            </w: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� =</w:t>
            </w:r>
          </w:p>
        </w:tc>
        <w:tc>
          <w:tcPr>
            <w:tcW w:type="dxa" w:w="120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0" w:firstLine="0"/>
              <w:jc w:val="center"/>
            </w:pPr>
            <w:r>
              <w:rPr>
                <w:w w:val="97.9285739717029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32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6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</w:t>
            </w:r>
          </w:p>
        </w:tc>
      </w:tr>
      <w:tr>
        <w:trPr>
          <w:trHeight w:hRule="exact" w:val="178"/>
        </w:trPr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498"/>
            <w:gridSpan w:val="2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498"/>
            <w:gridSpan w:val="2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1245"/>
            <w:gridSpan w:val="5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/>
          </w:tcPr>
          <w:p/>
        </w:tc>
        <w:tc>
          <w:tcPr>
            <w:tcW w:type="dxa" w:w="498"/>
            <w:gridSpan w:val="2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498"/>
            <w:gridSpan w:val="2"/>
            <w:vMerge/>
            <w:tcBorders/>
          </w:tcPr>
          <w:p/>
        </w:tc>
        <w:tc>
          <w:tcPr>
            <w:tcW w:type="dxa" w:w="249"/>
            <w:vMerge/>
            <w:tcBorders/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/>
          </w:tcPr>
          <w:p/>
        </w:tc>
        <w:tc>
          <w:tcPr>
            <w:tcW w:type="dxa" w:w="498"/>
            <w:gridSpan w:val="2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747"/>
            <w:gridSpan w:val="3"/>
            <w:vMerge/>
            <w:tcBorders/>
          </w:tcPr>
          <w:p/>
        </w:tc>
        <w:tc>
          <w:tcPr>
            <w:tcW w:type="dxa" w:w="996"/>
            <w:gridSpan w:val="4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0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</w:t>
            </w:r>
            <w:r>
              <w:rPr>
                <w:w w:val="95.20221286349826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1245"/>
            <w:gridSpan w:val="5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1240"/>
            <w:vMerge w:val="restart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4"/>
            <w:vMerge w:val="restart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6"/>
            <w:vMerge w:val="restart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98"/>
            <w:gridSpan w:val="2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380"/>
            <w:gridSpan w:val="2"/>
            <w:vMerge w:val="restart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</w:t>
            </w:r>
            <w:r>
              <w:rPr>
                <w:w w:val="95.20221286349826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rPr>
                <w:w w:val="95.20221286349826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245"/>
            <w:gridSpan w:val="5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/>
          </w:tcPr>
          <w:p/>
        </w:tc>
        <w:tc>
          <w:tcPr>
            <w:tcW w:type="dxa" w:w="360"/>
            <w:gridSpan w:val="2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" w:val="left"/>
                <w:tab w:pos="308" w:val="left"/>
              </w:tabs>
              <w:autoSpaceDE w:val="0"/>
              <w:widowControl/>
              <w:spacing w:line="269" w:lineRule="auto" w:before="0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 ��</w:t>
            </w:r>
            <w:r>
              <w:rPr>
                <w:w w:val="95.20221286349826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tab/>
            </w:r>
            <w:r>
              <w:rPr>
                <w:w w:val="95.20221286349826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498"/>
            <w:gridSpan w:val="2"/>
            <w:vMerge/>
            <w:tcBorders/>
          </w:tcPr>
          <w:p/>
        </w:tc>
        <w:tc>
          <w:tcPr>
            <w:tcW w:type="dxa" w:w="6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</w:t>
            </w:r>
            <w:r>
              <w:rPr>
                <w:w w:val="95.20221286349826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60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9"/>
            <w:vMerge/>
            <w:tcBorders/>
          </w:tcPr>
          <w:p/>
        </w:tc>
        <w:tc>
          <w:tcPr>
            <w:tcW w:type="dxa" w:w="360"/>
            <w:gridSpan w:val="2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" w:val="left"/>
                <w:tab w:pos="326" w:val="left"/>
              </w:tabs>
              <w:autoSpaceDE w:val="0"/>
              <w:widowControl/>
              <w:spacing w:line="269" w:lineRule="auto" w:before="0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 ��</w:t>
            </w:r>
            <w:r>
              <w:rPr>
                <w:w w:val="95.20221286349826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  <w:r>
              <w:tab/>
            </w:r>
            <w:r>
              <w:rPr>
                <w:w w:val="95.20221286349826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747"/>
            <w:gridSpan w:val="3"/>
            <w:vMerge/>
            <w:tcBorders/>
          </w:tcPr>
          <w:p/>
        </w:tc>
        <w:tc>
          <w:tcPr>
            <w:tcW w:type="dxa" w:w="448"/>
            <w:gridSpan w:val="5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α</w:t>
            </w:r>
          </w:p>
        </w:tc>
        <w:tc>
          <w:tcPr>
            <w:tcW w:type="dxa" w:w="240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20" w:after="0"/>
              <w:ind w:left="26" w:right="144" w:firstLine="0"/>
              <w:jc w:val="left"/>
            </w:pP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br/>
            </w:r>
            <w:r>
              <w:rPr>
                <w:w w:val="97.9285739717029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0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45"/>
            <w:gridSpan w:val="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49"/>
            <w:vMerge/>
            <w:tcBorders>
              <w:top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498"/>
            <w:gridSpan w:val="2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498"/>
            <w:gridSpan w:val="2"/>
            <w:vMerge/>
            <w:tcBorders>
              <w:top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1245"/>
            <w:gridSpan w:val="5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108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2" w:after="0"/>
              <w:ind w:left="0" w:right="0" w:firstLine="0"/>
              <w:jc w:val="center"/>
            </w:pPr>
            <w:r>
              <w:rPr>
                <w:w w:val="102.064439985487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18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0" w:right="0" w:firstLine="0"/>
              <w:jc w:val="center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242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+</w:t>
            </w:r>
          </w:p>
        </w:tc>
        <w:tc>
          <w:tcPr>
            <w:tcW w:type="dxa" w:w="5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  <w:tab w:pos="512" w:val="left"/>
              </w:tabs>
              <w:autoSpaceDE w:val="0"/>
              <w:widowControl/>
              <w:spacing w:line="358" w:lineRule="exact" w:before="18" w:after="0"/>
              <w:ind w:left="20" w:right="0" w:firstLine="0"/>
              <w:jc w:val="left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 −</w:t>
            </w: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α</w:t>
            </w: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  <w:p>
            <w:pPr>
              <w:autoSpaceDN w:val="0"/>
              <w:tabs>
                <w:tab w:pos="210" w:val="left"/>
                <w:tab w:pos="512" w:val="left"/>
              </w:tabs>
              <w:autoSpaceDE w:val="0"/>
              <w:widowControl/>
              <w:spacing w:line="226" w:lineRule="exact" w:before="0" w:after="0"/>
              <w:ind w:left="20" w:right="0" w:firstLine="0"/>
              <w:jc w:val="left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α</w:t>
            </w:r>
            <w:r>
              <w:tab/>
            </w: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20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0" w:firstLine="0"/>
              <w:jc w:val="center"/>
            </w:pPr>
            <w:r>
              <w:rPr>
                <w:w w:val="102.064439985487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60"/>
            <w:gridSpan w:val="2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0" w:right="0" w:firstLine="0"/>
              <w:jc w:val="left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32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8" w:after="0"/>
              <w:ind w:left="0" w:right="0" w:firstLine="0"/>
              <w:jc w:val="center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+</w:t>
            </w:r>
          </w:p>
        </w:tc>
        <w:tc>
          <w:tcPr>
            <w:tcW w:type="dxa" w:w="108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0" w:firstLine="0"/>
              <w:jc w:val="center"/>
            </w:pPr>
            <w:r>
              <w:rPr>
                <w:w w:val="102.064439985487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18"/>
            <w:gridSpan w:val="2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4" w:right="0" w:firstLine="0"/>
              <w:jc w:val="left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48"/>
            <w:gridSpan w:val="2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8" w:after="0"/>
              <w:ind w:left="0" w:right="0" w:firstLine="0"/>
              <w:jc w:val="center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9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0" w:firstLine="0"/>
              <w:jc w:val="center"/>
            </w:pPr>
            <w:r>
              <w:rPr>
                <w:w w:val="102.064439985487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60"/>
            <w:gridSpan w:val="2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30" w:right="0" w:firstLine="0"/>
              <w:jc w:val="left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300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0" w:right="0" w:firstLine="0"/>
              <w:jc w:val="center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 −</w:t>
            </w: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00"/>
            <w:gridSpan w:val="2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2" w:after="0"/>
              <w:ind w:left="0" w:right="0" w:firstLine="0"/>
              <w:jc w:val="center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α</w:t>
            </w:r>
            <w:r>
              <w:rPr>
                <w:w w:val="102.064439985487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0" w:firstLine="0"/>
              <w:jc w:val="center"/>
            </w:pPr>
            <w:r>
              <w:rPr>
                <w:w w:val="102.064439985487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20" w:right="0" w:firstLine="0"/>
              <w:jc w:val="left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02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40" w:after="0"/>
              <w:ind w:left="0" w:right="0" w:firstLine="0"/>
              <w:jc w:val="center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726"/>
            <w:vMerge w:val="restart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6"/>
        </w:trPr>
        <w:tc>
          <w:tcPr>
            <w:tcW w:type="dxa" w:w="249"/>
            <w:vMerge/>
            <w:tcBorders>
              <w:top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498"/>
            <w:gridSpan w:val="2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498"/>
            <w:gridSpan w:val="2"/>
            <w:vMerge/>
            <w:tcBorders>
              <w:top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1245"/>
            <w:gridSpan w:val="5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996"/>
            <w:gridSpan w:val="4"/>
            <w:vMerge/>
            <w:tcBorders/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498"/>
            <w:gridSpan w:val="2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498"/>
            <w:gridSpan w:val="2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498"/>
            <w:gridSpan w:val="2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/>
          </w:tcPr>
          <w:p/>
        </w:tc>
        <w:tc>
          <w:tcPr>
            <w:tcW w:type="dxa" w:w="498"/>
            <w:gridSpan w:val="2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498"/>
            <w:gridSpan w:val="2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/>
          </w:tcPr>
          <w:p/>
        </w:tc>
        <w:tc>
          <w:tcPr>
            <w:tcW w:type="dxa" w:w="232"/>
            <w:tcBorders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" w:after="0"/>
              <w:ind w:left="0" w:right="0" w:firstLine="0"/>
              <w:jc w:val="center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</w:t>
            </w:r>
            <w:r>
              <w:rPr>
                <w:w w:val="95.67749500274658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</w:tr>
      <w:tr>
        <w:trPr>
          <w:trHeight w:hRule="exact" w:val="310"/>
        </w:trPr>
        <w:tc>
          <w:tcPr>
            <w:tcW w:type="dxa" w:w="1240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(</w:t>
            </w:r>
            <w:r>
              <w:rPr>
                <w:w w:val="102.064439985487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34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0" w:firstLine="0"/>
              <w:jc w:val="center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66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6"/>
            <w:gridSpan w:val="2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)</w:t>
            </w: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320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0" w:right="26" w:firstLine="0"/>
              <w:jc w:val="right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=</w:t>
            </w:r>
          </w:p>
        </w:tc>
        <w:tc>
          <w:tcPr>
            <w:tcW w:type="dxa" w:w="160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(</w:t>
            </w:r>
            <w:r>
              <w:rPr>
                <w:w w:val="102.064439985487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80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20" w:right="0" w:firstLine="0"/>
              <w:jc w:val="left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5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2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192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0" w:right="0" w:firstLine="0"/>
              <w:jc w:val="center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+</w:t>
            </w:r>
          </w:p>
        </w:tc>
        <w:tc>
          <w:tcPr>
            <w:tcW w:type="dxa" w:w="108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95.67749500274658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242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</w:t>
            </w:r>
            <w:r>
              <w:rPr>
                <w:w w:val="95.67749500274658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140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96"/>
            <w:gridSpan w:val="4"/>
            <w:vMerge/>
            <w:tcBorders/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360"/>
            <w:gridSpan w:val="2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  <w:tab w:pos="264" w:val="left"/>
              </w:tabs>
              <w:autoSpaceDE w:val="0"/>
              <w:widowControl/>
              <w:spacing w:line="269" w:lineRule="auto" w:before="0" w:after="0"/>
              <w:ind w:left="0" w:right="0" w:firstLine="0"/>
              <w:jc w:val="left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 ��</w:t>
            </w:r>
            <w:r>
              <w:rPr>
                <w:w w:val="95.67749500274658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  <w:r>
              <w:tab/>
            </w:r>
            <w:r>
              <w:rPr>
                <w:w w:val="95.67749500274658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18"/>
            <w:gridSpan w:val="2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</w:t>
            </w:r>
            <w:r>
              <w:rPr>
                <w:w w:val="95.67749500274658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498"/>
            <w:gridSpan w:val="2"/>
            <w:vMerge/>
            <w:tcBorders>
              <w:bottom w:sz="0.9599999785423279" w:val="single" w:color="#000000"/>
            </w:tcBorders>
          </w:tcPr>
          <w:p/>
        </w:tc>
        <w:tc>
          <w:tcPr>
            <w:tcW w:type="dxa" w:w="249"/>
            <w:vMerge/>
            <w:tcBorders/>
          </w:tcPr>
          <w:p/>
        </w:tc>
        <w:tc>
          <w:tcPr>
            <w:tcW w:type="dxa" w:w="360"/>
            <w:gridSpan w:val="2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" w:val="left"/>
                <w:tab w:pos="286" w:val="left"/>
              </w:tabs>
              <w:autoSpaceDE w:val="0"/>
              <w:widowControl/>
              <w:spacing w:line="269" w:lineRule="auto" w:before="0" w:after="0"/>
              <w:ind w:left="22" w:right="0" w:firstLine="0"/>
              <w:jc w:val="left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 ��</w:t>
            </w:r>
            <w:r>
              <w:rPr>
                <w:w w:val="95.67749500274658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  <w:r>
              <w:tab/>
            </w:r>
            <w:r>
              <w:rPr>
                <w:w w:val="95.67749500274658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300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10" w:after="0"/>
              <w:ind w:left="2" w:right="144" w:firstLine="0"/>
              <w:jc w:val="left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00"/>
            <w:gridSpan w:val="2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" w:after="0"/>
              <w:ind w:left="0" w:right="0" w:firstLine="0"/>
              <w:jc w:val="right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α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2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2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06" w:after="0"/>
              <w:ind w:left="0" w:right="0" w:firstLine="0"/>
              <w:jc w:val="center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726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</w:t>
            </w:r>
          </w:p>
        </w:tc>
      </w:tr>
      <w:tr>
        <w:trPr>
          <w:trHeight w:hRule="exact" w:val="310"/>
        </w:trPr>
        <w:tc>
          <w:tcPr>
            <w:tcW w:type="dxa" w:w="1240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4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95.67749500274658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166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</w:t>
            </w:r>
          </w:p>
        </w:tc>
        <w:tc>
          <w:tcPr>
            <w:tcW w:type="dxa" w:w="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w w:val="95.67749500274658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498"/>
            <w:gridSpan w:val="2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320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" w:after="0"/>
              <w:ind w:left="20" w:right="0" w:firstLine="0"/>
              <w:jc w:val="left"/>
            </w:pPr>
            <w:r>
              <w:rPr>
                <w:w w:val="97.423640164462"/>
                <w:rFonts w:ascii="Symbol" w:hAnsi="Symbol" w:eastAsia="Symbol"/>
                <w:b w:val="0"/>
                <w:i w:val="0"/>
                <w:color w:val="000000"/>
                <w:sz w:val="11"/>
              </w:rPr>
              <w:t>+</w:t>
            </w:r>
          </w:p>
        </w:tc>
        <w:tc>
          <w:tcPr>
            <w:tcW w:type="dxa" w:w="160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 ��</w:t>
            </w:r>
            <w:r>
              <w:rPr>
                <w:w w:val="95.67749500274658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w w:val="95.67749500274658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142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92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8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2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96"/>
            <w:gridSpan w:val="4"/>
            <w:vMerge/>
            <w:tcBorders/>
          </w:tcPr>
          <w:p/>
        </w:tc>
        <w:tc>
          <w:tcPr>
            <w:tcW w:type="dxa" w:w="280"/>
            <w:gridSpan w:val="2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6" w:after="0"/>
              <w:ind w:left="210" w:right="0" w:firstLine="0"/>
              <w:jc w:val="both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00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16" w:after="0"/>
              <w:ind w:left="0" w:right="0" w:firstLine="0"/>
              <w:jc w:val="center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w w:val="102.064439985487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72"/>
            <w:gridSpan w:val="3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∂</w:t>
            </w:r>
            <w:r>
              <w:rPr>
                <w:w w:val="102.0644399854872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48" w:after="0"/>
              <w:ind w:left="16" w:right="0" w:firstLine="0"/>
              <w:jc w:val="both"/>
            </w:pP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0644399854872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02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00"/>
            <w:gridSpan w:val="4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66" w:after="0"/>
              <w:ind w:left="0" w:right="0" w:firstLine="0"/>
              <w:jc w:val="left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97.423640164462"/>
                <w:rFonts w:ascii="Symbol" w:hAnsi="Symbol" w:eastAsia="Symbol"/>
                <w:b w:val="0"/>
                <w:i w:val="0"/>
                <w:color w:val="000000"/>
                <w:sz w:val="11"/>
              </w:rPr>
              <w:t>α</w:t>
            </w:r>
          </w:p>
        </w:tc>
        <w:tc>
          <w:tcPr>
            <w:tcW w:type="dxa" w:w="300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98"/>
            <w:gridSpan w:val="2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2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2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26"/>
            <w:tcBorders>
              <w:top w:sz="0.9599999785423279" w:val="single" w:color="#000000"/>
              <w:bottom w:sz="0.959999978542327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2"/>
        </w:trPr>
        <w:tc>
          <w:tcPr>
            <w:tcW w:type="dxa" w:w="1240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4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6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98"/>
            <w:gridSpan w:val="2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320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2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2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8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2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96"/>
            <w:gridSpan w:val="4"/>
            <w:vMerge/>
            <w:tcBorders/>
          </w:tcPr>
          <w:p/>
        </w:tc>
        <w:tc>
          <w:tcPr>
            <w:tcW w:type="dxa" w:w="498"/>
            <w:gridSpan w:val="2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372"/>
            <w:gridSpan w:val="3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26" w:right="0" w:firstLine="0"/>
              <w:jc w:val="left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249"/>
            <w:vMerge/>
            <w:tcBorders/>
          </w:tcPr>
          <w:p/>
        </w:tc>
        <w:tc>
          <w:tcPr>
            <w:tcW w:type="dxa" w:w="10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4" w:after="0"/>
              <w:ind w:left="0" w:right="0" w:firstLine="0"/>
              <w:jc w:val="center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996"/>
            <w:gridSpan w:val="4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300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98"/>
            <w:gridSpan w:val="2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2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2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726"/>
            <w:vMerge w:val="restart"/>
            <w:tcBorders>
              <w:top w:sz="0.959999978542327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8"/>
        </w:trPr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/>
          </w:tcPr>
          <w:p/>
        </w:tc>
        <w:tc>
          <w:tcPr>
            <w:tcW w:type="dxa" w:w="498"/>
            <w:gridSpan w:val="2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/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996"/>
            <w:gridSpan w:val="4"/>
            <w:vMerge/>
            <w:tcBorders/>
          </w:tcPr>
          <w:p/>
        </w:tc>
        <w:tc>
          <w:tcPr>
            <w:tcW w:type="dxa" w:w="498"/>
            <w:gridSpan w:val="2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1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2" w:after="0"/>
              <w:ind w:left="0" w:right="0" w:firstLine="0"/>
              <w:jc w:val="center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</w:t>
            </w:r>
            <w:r>
              <w:rPr>
                <w:w w:val="95.67749500274658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2" w:after="0"/>
              <w:ind w:left="0" w:right="0" w:firstLine="0"/>
              <w:jc w:val="center"/>
            </w:pPr>
            <w:r>
              <w:rPr>
                <w:w w:val="97.42364016446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</w:t>
            </w:r>
            <w:r>
              <w:rPr>
                <w:w w:val="95.67749500274658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249"/>
            <w:vMerge/>
            <w:tcBorders/>
          </w:tcPr>
          <w:p/>
        </w:tc>
        <w:tc>
          <w:tcPr>
            <w:tcW w:type="dxa" w:w="249"/>
            <w:vMerge/>
            <w:tcBorders/>
          </w:tcPr>
          <w:p/>
        </w:tc>
        <w:tc>
          <w:tcPr>
            <w:tcW w:type="dxa" w:w="996"/>
            <w:gridSpan w:val="4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498"/>
            <w:gridSpan w:val="2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/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  <w:tc>
          <w:tcPr>
            <w:tcW w:type="dxa" w:w="249"/>
            <w:vMerge/>
            <w:tcBorders>
              <w:top w:sz="0.9599999785423279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5" w:lineRule="auto" w:before="22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60" w:after="0"/>
        <w:ind w:left="188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 ������ �� ����������� �������� ������������� ����� ��� �� �������� �������� ����� ��������� 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11" w:lineRule="auto" w:before="126" w:after="0"/>
        <w:ind w:left="0" w:right="4424" w:firstLine="0"/>
        <w:jc w:val="right"/>
      </w:pPr>
      <w:r>
        <w:rPr>
          <w:w w:val="97.62544631958008"/>
          <w:rFonts w:ascii="Calibri" w:hAnsi="Calibri" w:eastAsia="Calibri"/>
          <w:b w:val="0"/>
          <w:i w:val="0"/>
          <w:color w:val="000000"/>
          <w:sz w:val="9"/>
        </w:rPr>
        <w:t>���</w:t>
      </w:r>
    </w:p>
    <w:p>
      <w:pPr>
        <w:autoSpaceDN w:val="0"/>
        <w:autoSpaceDE w:val="0"/>
        <w:widowControl/>
        <w:spacing w:line="211" w:lineRule="auto" w:before="170" w:after="0"/>
        <w:ind w:left="0" w:right="4424" w:firstLine="0"/>
        <w:jc w:val="right"/>
      </w:pPr>
      <w:r>
        <w:rPr>
          <w:w w:val="97.62544631958008"/>
          <w:rFonts w:ascii="Calibri" w:hAnsi="Calibri" w:eastAsia="Calibri"/>
          <w:b w:val="0"/>
          <w:i w:val="0"/>
          <w:color w:val="000000"/>
          <w:sz w:val="9"/>
        </w:rPr>
        <w:t>���</w:t>
      </w:r>
    </w:p>
    <w:p>
      <w:pPr>
        <w:autoSpaceDN w:val="0"/>
        <w:autoSpaceDE w:val="0"/>
        <w:widowControl/>
        <w:spacing w:line="211" w:lineRule="auto" w:before="168" w:after="0"/>
        <w:ind w:left="0" w:right="4424" w:firstLine="0"/>
        <w:jc w:val="right"/>
      </w:pPr>
      <w:r>
        <w:rPr>
          <w:w w:val="97.62544631958008"/>
          <w:rFonts w:ascii="Calibri" w:hAnsi="Calibri" w:eastAsia="Calibri"/>
          <w:b w:val="0"/>
          <w:i w:val="0"/>
          <w:color w:val="000000"/>
          <w:sz w:val="9"/>
        </w:rPr>
        <w:t>���</w:t>
      </w:r>
    </w:p>
    <w:p>
      <w:pPr>
        <w:autoSpaceDN w:val="0"/>
        <w:autoSpaceDE w:val="0"/>
        <w:widowControl/>
        <w:spacing w:line="211" w:lineRule="auto" w:before="170" w:after="22"/>
        <w:ind w:left="0" w:right="4424" w:firstLine="0"/>
        <w:jc w:val="right"/>
      </w:pPr>
      <w:r>
        <w:rPr>
          <w:w w:val="97.62544631958008"/>
          <w:rFonts w:ascii="Calibri" w:hAnsi="Calibri" w:eastAsia="Calibri"/>
          <w:b w:val="0"/>
          <w:i w:val="0"/>
          <w:color w:val="000000"/>
          <w:sz w:val="9"/>
        </w:rPr>
        <w:t>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2.0" w:type="dxa"/>
      </w:tblPr>
      <w:tblGrid>
        <w:gridCol w:w="4864"/>
        <w:gridCol w:w="4864"/>
      </w:tblGrid>
      <w:tr>
        <w:trPr>
          <w:trHeight w:hRule="exact" w:val="650"/>
        </w:trPr>
        <w:tc>
          <w:tcPr>
            <w:tcW w:type="dxa" w:w="26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2" w:lineRule="auto" w:before="2544" w:after="0"/>
              <w:ind w:left="0" w:right="0" w:firstLine="0"/>
              <w:jc w:val="center"/>
            </w:pPr>
            <w:r>
              <w:rPr>
                <w:w w:val="97.62544631958008"/>
                <w:rFonts w:ascii="Calibri" w:hAnsi="Calibri" w:eastAsia="Calibri"/>
                <w:b w:val="0"/>
                <w:i w:val="0"/>
                <w:color w:val="000000"/>
                <w:sz w:val="9"/>
              </w:rPr>
              <w:t>��������������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46" w:after="0"/>
              <w:ind w:left="26" w:right="0" w:firstLine="0"/>
              <w:jc w:val="left"/>
            </w:pPr>
            <w:r>
              <w:rPr>
                <w:w w:val="97.62544631958008"/>
                <w:rFonts w:ascii="Calibri" w:hAnsi="Calibri" w:eastAsia="Calibri"/>
                <w:b w:val="0"/>
                <w:i w:val="0"/>
                <w:color w:val="000000"/>
                <w:sz w:val="9"/>
              </w:rPr>
              <w:t>���</w:t>
            </w:r>
          </w:p>
          <w:p>
            <w:pPr>
              <w:autoSpaceDN w:val="0"/>
              <w:autoSpaceDE w:val="0"/>
              <w:widowControl/>
              <w:spacing w:line="211" w:lineRule="auto" w:before="170" w:after="0"/>
              <w:ind w:left="26" w:right="0" w:firstLine="0"/>
              <w:jc w:val="left"/>
            </w:pPr>
            <w:r>
              <w:rPr>
                <w:w w:val="97.62544631958008"/>
                <w:rFonts w:ascii="Calibri" w:hAnsi="Calibri" w:eastAsia="Calibri"/>
                <w:b w:val="0"/>
                <w:i w:val="0"/>
                <w:color w:val="000000"/>
                <w:sz w:val="9"/>
              </w:rPr>
              <w:t>���</w:t>
            </w:r>
          </w:p>
        </w:tc>
      </w:tr>
    </w:tbl>
    <w:p>
      <w:pPr>
        <w:autoSpaceDN w:val="0"/>
        <w:autoSpaceDE w:val="0"/>
        <w:widowControl/>
        <w:spacing w:line="211" w:lineRule="auto" w:before="24" w:after="0"/>
        <w:ind w:left="0" w:right="4424" w:firstLine="0"/>
        <w:jc w:val="right"/>
      </w:pPr>
      <w:r>
        <w:rPr>
          <w:w w:val="97.62544631958008"/>
          <w:rFonts w:ascii="Calibri" w:hAnsi="Calibri" w:eastAsia="Calibri"/>
          <w:b w:val="0"/>
          <w:i w:val="0"/>
          <w:color w:val="000000"/>
          <w:sz w:val="9"/>
        </w:rPr>
        <w:t>���</w:t>
      </w:r>
    </w:p>
    <w:p>
      <w:pPr>
        <w:autoSpaceDN w:val="0"/>
        <w:autoSpaceDE w:val="0"/>
        <w:widowControl/>
        <w:spacing w:line="211" w:lineRule="auto" w:before="168" w:after="0"/>
        <w:ind w:left="0" w:right="4424" w:firstLine="0"/>
        <w:jc w:val="right"/>
      </w:pPr>
      <w:r>
        <w:rPr>
          <w:w w:val="97.62544631958008"/>
          <w:rFonts w:ascii="Calibri" w:hAnsi="Calibri" w:eastAsia="Calibri"/>
          <w:b w:val="0"/>
          <w:i w:val="0"/>
          <w:color w:val="000000"/>
          <w:sz w:val="9"/>
        </w:rPr>
        <w:t>���</w:t>
      </w:r>
    </w:p>
    <w:p>
      <w:pPr>
        <w:autoSpaceDN w:val="0"/>
        <w:tabs>
          <w:tab w:pos="7892" w:val="left"/>
        </w:tabs>
        <w:autoSpaceDE w:val="0"/>
        <w:widowControl/>
        <w:spacing w:line="216" w:lineRule="auto" w:before="170" w:after="0"/>
        <w:ind w:left="5178" w:right="0" w:firstLine="0"/>
        <w:jc w:val="left"/>
      </w:pPr>
      <w:r>
        <w:rPr>
          <w:w w:val="97.62544631958008"/>
          <w:rFonts w:ascii="Calibri" w:hAnsi="Calibri" w:eastAsia="Calibri"/>
          <w:b w:val="0"/>
          <w:i w:val="0"/>
          <w:color w:val="000000"/>
          <w:sz w:val="9"/>
        </w:rPr>
        <w:t>���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8"/>
        </w:rPr>
        <w:t>���</w:t>
      </w:r>
    </w:p>
    <w:p>
      <w:pPr>
        <w:autoSpaceDN w:val="0"/>
        <w:tabs>
          <w:tab w:pos="7892" w:val="left"/>
        </w:tabs>
        <w:autoSpaceDE w:val="0"/>
        <w:widowControl/>
        <w:spacing w:line="245" w:lineRule="auto" w:before="66" w:after="28"/>
        <w:ind w:left="5264" w:right="158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8"/>
        </w:rPr>
        <w:t>����</w:t>
      </w:r>
      <w:r>
        <w:br/>
      </w:r>
      <w:r>
        <w:rPr>
          <w:w w:val="97.62544631958008"/>
          <w:rFonts w:ascii="Calibri" w:hAnsi="Calibri" w:eastAsia="Calibri"/>
          <w:b w:val="0"/>
          <w:i w:val="0"/>
          <w:color w:val="000000"/>
          <w:sz w:val="9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72.0" w:type="dxa"/>
      </w:tblPr>
      <w:tblGrid>
        <w:gridCol w:w="1081"/>
        <w:gridCol w:w="1081"/>
        <w:gridCol w:w="1081"/>
        <w:gridCol w:w="1081"/>
        <w:gridCol w:w="1081"/>
        <w:gridCol w:w="1081"/>
        <w:gridCol w:w="1081"/>
        <w:gridCol w:w="1081"/>
        <w:gridCol w:w="1081"/>
      </w:tblGrid>
      <w:tr>
        <w:trPr>
          <w:trHeight w:hRule="exact" w:val="142"/>
        </w:trPr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0" w:after="0"/>
              <w:ind w:left="0" w:right="148" w:firstLine="0"/>
              <w:jc w:val="right"/>
            </w:pPr>
            <w:r>
              <w:rPr>
                <w:w w:val="97.62544631958008"/>
                <w:rFonts w:ascii="Calibri" w:hAnsi="Calibri" w:eastAsia="Calibri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0" w:after="0"/>
              <w:ind w:left="0" w:right="0" w:firstLine="0"/>
              <w:jc w:val="center"/>
            </w:pPr>
            <w:r>
              <w:rPr>
                <w:w w:val="97.62544631958008"/>
                <w:rFonts w:ascii="Calibri" w:hAnsi="Calibri" w:eastAsia="Calibri"/>
                <w:b w:val="0"/>
                <w:i w:val="0"/>
                <w:color w:val="000000"/>
                <w:sz w:val="9"/>
              </w:rPr>
              <w:t>���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0" w:after="0"/>
              <w:ind w:left="0" w:right="0" w:firstLine="0"/>
              <w:jc w:val="center"/>
            </w:pPr>
            <w:r>
              <w:rPr>
                <w:w w:val="97.62544631958008"/>
                <w:rFonts w:ascii="Calibri" w:hAnsi="Calibri" w:eastAsia="Calibri"/>
                <w:b w:val="0"/>
                <w:i w:val="0"/>
                <w:color w:val="000000"/>
                <w:sz w:val="9"/>
              </w:rPr>
              <w:t>���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0" w:after="0"/>
              <w:ind w:left="0" w:right="0" w:firstLine="0"/>
              <w:jc w:val="center"/>
            </w:pPr>
            <w:r>
              <w:rPr>
                <w:w w:val="97.62544631958008"/>
                <w:rFonts w:ascii="Calibri" w:hAnsi="Calibri" w:eastAsia="Calibri"/>
                <w:b w:val="0"/>
                <w:i w:val="0"/>
                <w:color w:val="000000"/>
                <w:sz w:val="9"/>
              </w:rPr>
              <w:t>���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0" w:after="0"/>
              <w:ind w:left="0" w:right="0" w:firstLine="0"/>
              <w:jc w:val="center"/>
            </w:pPr>
            <w:r>
              <w:rPr>
                <w:w w:val="97.62544631958008"/>
                <w:rFonts w:ascii="Calibri" w:hAnsi="Calibri" w:eastAsia="Calibri"/>
                <w:b w:val="0"/>
                <w:i w:val="0"/>
                <w:color w:val="000000"/>
                <w:sz w:val="9"/>
              </w:rPr>
              <w:t>���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0" w:after="0"/>
              <w:ind w:left="0" w:right="0" w:firstLine="0"/>
              <w:jc w:val="center"/>
            </w:pPr>
            <w:r>
              <w:rPr>
                <w:w w:val="97.62544631958008"/>
                <w:rFonts w:ascii="Calibri" w:hAnsi="Calibri" w:eastAsia="Calibri"/>
                <w:b w:val="0"/>
                <w:i w:val="0"/>
                <w:color w:val="000000"/>
                <w:sz w:val="9"/>
              </w:rPr>
              <w:t>���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0" w:after="0"/>
              <w:ind w:left="0" w:right="0" w:firstLine="0"/>
              <w:jc w:val="center"/>
            </w:pPr>
            <w:r>
              <w:rPr>
                <w:w w:val="97.62544631958008"/>
                <w:rFonts w:ascii="Calibri" w:hAnsi="Calibri" w:eastAsia="Calibri"/>
                <w:b w:val="0"/>
                <w:i w:val="0"/>
                <w:color w:val="000000"/>
                <w:sz w:val="9"/>
              </w:rPr>
              <w:t>���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0" w:after="0"/>
              <w:ind w:left="0" w:right="0" w:firstLine="0"/>
              <w:jc w:val="center"/>
            </w:pPr>
            <w:r>
              <w:rPr>
                <w:w w:val="97.62544631958008"/>
                <w:rFonts w:ascii="Calibri" w:hAnsi="Calibri" w:eastAsia="Calibri"/>
                <w:b w:val="0"/>
                <w:i w:val="0"/>
                <w:color w:val="000000"/>
                <w:sz w:val="9"/>
              </w:rPr>
              <w:t>���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226"/>
        </w:trPr>
        <w:tc>
          <w:tcPr>
            <w:tcW w:type="dxa" w:w="1081"/>
            <w:vMerge/>
            <w:tcBorders/>
          </w:tcPr>
          <w:p/>
        </w:tc>
        <w:tc>
          <w:tcPr>
            <w:tcW w:type="dxa" w:w="1081"/>
            <w:vMerge/>
            <w:tcBorders/>
          </w:tcPr>
          <w:p/>
        </w:tc>
        <w:tc>
          <w:tcPr>
            <w:tcW w:type="dxa" w:w="1081"/>
            <w:vMerge/>
            <w:tcBorders/>
          </w:tcPr>
          <w:p/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4" w:after="0"/>
              <w:ind w:left="0" w:right="0" w:firstLine="0"/>
              <w:jc w:val="center"/>
            </w:pPr>
            <w:r>
              <w:rPr>
                <w:w w:val="97.62544631958008"/>
                <w:rFonts w:ascii="Calibri" w:hAnsi="Calibri" w:eastAsia="Calibri"/>
                <w:b w:val="0"/>
                <w:i w:val="0"/>
                <w:color w:val="000000"/>
                <w:sz w:val="9"/>
              </w:rPr>
              <w:t>�������������</w:t>
            </w:r>
          </w:p>
        </w:tc>
        <w:tc>
          <w:tcPr>
            <w:tcW w:type="dxa" w:w="1081"/>
            <w:vMerge/>
            <w:tcBorders/>
          </w:tcPr>
          <w:p/>
        </w:tc>
        <w:tc>
          <w:tcPr>
            <w:tcW w:type="dxa" w:w="1081"/>
            <w:vMerge/>
            <w:tcBorders/>
          </w:tcPr>
          <w:p/>
        </w:tc>
        <w:tc>
          <w:tcPr>
            <w:tcW w:type="dxa" w:w="1081"/>
            <w:vMerge/>
            <w:tcBorders/>
          </w:tcPr>
          <w:p/>
        </w:tc>
        <w:tc>
          <w:tcPr>
            <w:tcW w:type="dxa" w:w="108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14" w:after="0"/>
        <w:ind w:left="0" w:right="333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46" w:after="0"/>
        <w:ind w:left="188" w:right="648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 ������ �� ������� ����� ��� ����� �� ����� ������ ���� ����������� ��� ������� �������������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����� ���� ���������� ���������� ��� ���� ��������� ����� ����� ��� ���� �������� ����� ����� �� 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0" w:lineRule="auto" w:before="4" w:after="0"/>
        <w:ind w:left="2016" w:right="1728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732529" cy="5410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2529" cy="5410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58" w:after="0"/>
        <w:ind w:left="188" w:right="576" w:firstLine="23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���������� ��� ��������� ����� ���� ������� ��������� ������������� ��������� �������� ��� ���� ��������� ���� ��������</w:t>
      </w:r>
    </w:p>
    <w:p>
      <w:pPr>
        <w:sectPr>
          <w:pgSz w:w="10885" w:h="14854"/>
          <w:pgMar w:top="368" w:right="588" w:bottom="1238" w:left="568" w:header="720" w:footer="720" w:gutter="0"/>
          <w:cols w:space="720" w:num="1" w:equalWidth="0">
            <w:col w:w="9730" w:space="0"/>
            <w:col w:w="9614" w:space="0"/>
            <w:col w:w="9730" w:space="0"/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279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Alexander Mendoza et al. /  AASRI Procedia  2 ( 2012 )  256 – 261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261</w:t>
      </w:r>
    </w:p>
    <w:p>
      <w:pPr>
        <w:autoSpaceDN w:val="0"/>
        <w:autoSpaceDE w:val="0"/>
        <w:widowControl/>
        <w:spacing w:line="247" w:lineRule="auto" w:before="342" w:after="10"/>
        <w:ind w:left="190" w:right="53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>
        <w:trPr>
          <w:trHeight w:hRule="exact" w:val="236"/>
        </w:trPr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9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34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0" w:after="0"/>
              <w:ind w:left="0" w:right="1332" w:firstLine="0"/>
              <w:jc w:val="right"/>
            </w:pPr>
            <w:r>
              <w:rPr>
                <w:w w:val="97.9263652454723"/>
                <w:rFonts w:ascii="Calibri" w:hAnsi="Calibri" w:eastAsia="Calibri"/>
                <w:b w:val="0"/>
                <w:i w:val="0"/>
                <w:color w:val="000000"/>
                <w:sz w:val="11"/>
              </w:rPr>
              <w:t>����������</w:t>
            </w:r>
          </w:p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  <w:p>
            <w:pPr>
              <w:autoSpaceDN w:val="0"/>
              <w:autoSpaceDE w:val="0"/>
              <w:widowControl/>
              <w:spacing w:line="197" w:lineRule="auto" w:before="156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  <w:p>
            <w:pPr>
              <w:autoSpaceDN w:val="0"/>
              <w:autoSpaceDE w:val="0"/>
              <w:widowControl/>
              <w:spacing w:line="194" w:lineRule="auto" w:before="160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  <w:p>
            <w:pPr>
              <w:autoSpaceDN w:val="0"/>
              <w:autoSpaceDE w:val="0"/>
              <w:widowControl/>
              <w:spacing w:line="197" w:lineRule="auto" w:before="160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  <w:p>
            <w:pPr>
              <w:autoSpaceDN w:val="0"/>
              <w:autoSpaceDE w:val="0"/>
              <w:widowControl/>
              <w:spacing w:line="197" w:lineRule="auto" w:before="156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  <w:p>
            <w:pPr>
              <w:autoSpaceDN w:val="0"/>
              <w:autoSpaceDE w:val="0"/>
              <w:widowControl/>
              <w:spacing w:line="194" w:lineRule="auto" w:before="160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  <w:p>
            <w:pPr>
              <w:autoSpaceDN w:val="0"/>
              <w:autoSpaceDE w:val="0"/>
              <w:widowControl/>
              <w:spacing w:line="197" w:lineRule="auto" w:before="160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  <w:p>
            <w:pPr>
              <w:autoSpaceDN w:val="0"/>
              <w:autoSpaceDE w:val="0"/>
              <w:widowControl/>
              <w:spacing w:line="197" w:lineRule="auto" w:before="156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  <w:p>
            <w:pPr>
              <w:autoSpaceDN w:val="0"/>
              <w:autoSpaceDE w:val="0"/>
              <w:widowControl/>
              <w:spacing w:line="194" w:lineRule="auto" w:before="152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4218"/>
            <w:gridSpan w:val="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4218"/>
            </w:tblGrid>
            <w:tr>
              <w:trPr>
                <w:trHeight w:hRule="exact" w:val="2912"/>
              </w:trPr>
              <w:tc>
                <w:tcPr>
                  <w:tcW w:type="dxa" w:w="4198"/>
                  <w:tcBorders/>
                  <w:shd w:fill="85858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92" w:after="0"/>
                    <w:ind w:left="2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52700" cy="1790700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2700" cy="17907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160"/>
        </w:trPr>
        <w:tc>
          <w:tcPr>
            <w:tcW w:type="dxa" w:w="687"/>
            <w:vMerge/>
            <w:tcBorders/>
          </w:tcPr>
          <w:p/>
        </w:tc>
        <w:tc>
          <w:tcPr>
            <w:tcW w:type="dxa" w:w="19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87"/>
            <w:vMerge/>
            <w:tcBorders/>
          </w:tcPr>
          <w:p/>
        </w:tc>
        <w:tc>
          <w:tcPr>
            <w:tcW w:type="dxa" w:w="687"/>
            <w:vMerge/>
            <w:tcBorders/>
          </w:tcPr>
          <w:p/>
        </w:tc>
        <w:tc>
          <w:tcPr>
            <w:tcW w:type="dxa" w:w="6870"/>
            <w:gridSpan w:val="10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87"/>
            <w:vMerge/>
            <w:tcBorders/>
          </w:tcPr>
          <w:p/>
        </w:tc>
        <w:tc>
          <w:tcPr>
            <w:tcW w:type="dxa" w:w="687"/>
            <w:vMerge/>
            <w:tcBorders/>
          </w:tcPr>
          <w:p/>
        </w:tc>
        <w:tc>
          <w:tcPr>
            <w:tcW w:type="dxa" w:w="687"/>
            <w:vMerge/>
            <w:tcBorders/>
          </w:tcPr>
          <w:p/>
        </w:tc>
        <w:tc>
          <w:tcPr>
            <w:tcW w:type="dxa" w:w="6870"/>
            <w:gridSpan w:val="10"/>
            <w:vMerge/>
            <w:tcBorders/>
          </w:tcPr>
          <w:p/>
        </w:tc>
      </w:tr>
      <w:tr>
        <w:trPr>
          <w:trHeight w:hRule="exact" w:val="940"/>
        </w:trPr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87"/>
            <w:vMerge/>
            <w:tcBorders/>
          </w:tcPr>
          <w:p/>
        </w:tc>
        <w:tc>
          <w:tcPr>
            <w:tcW w:type="dxa" w:w="687"/>
            <w:vMerge/>
            <w:tcBorders/>
          </w:tcPr>
          <w:p/>
        </w:tc>
        <w:tc>
          <w:tcPr>
            <w:tcW w:type="dxa" w:w="687"/>
            <w:vMerge/>
            <w:tcBorders/>
          </w:tcPr>
          <w:p/>
        </w:tc>
        <w:tc>
          <w:tcPr>
            <w:tcW w:type="dxa" w:w="6870"/>
            <w:gridSpan w:val="1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87"/>
            <w:vMerge/>
            <w:tcBorders/>
          </w:tcPr>
          <w:p/>
        </w:tc>
        <w:tc>
          <w:tcPr>
            <w:tcW w:type="dxa" w:w="687"/>
            <w:vMerge/>
            <w:tcBorders/>
          </w:tcPr>
          <w:p/>
        </w:tc>
        <w:tc>
          <w:tcPr>
            <w:tcW w:type="dxa" w:w="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</w:tc>
        <w:tc>
          <w:tcPr>
            <w:tcW w:type="dxa" w:w="3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0" w:firstLine="0"/>
              <w:jc w:val="center"/>
            </w:pPr>
            <w:r>
              <w:rPr>
                <w:w w:val="97.45800018310547"/>
                <w:rFonts w:ascii="Calibri" w:hAnsi="Calibri" w:eastAsia="Calibri"/>
                <w:b w:val="0"/>
                <w:i w:val="0"/>
                <w:color w:val="000000"/>
                <w:sz w:val="10"/>
              </w:rPr>
              <w:t>���</w:t>
            </w:r>
          </w:p>
        </w:tc>
      </w:tr>
      <w:tr>
        <w:trPr>
          <w:trHeight w:hRule="exact" w:val="252"/>
        </w:trPr>
        <w:tc>
          <w:tcPr>
            <w:tcW w:type="dxa" w:w="687"/>
            <w:vMerge/>
            <w:tcBorders/>
          </w:tcPr>
          <w:p/>
        </w:tc>
        <w:tc>
          <w:tcPr>
            <w:tcW w:type="dxa" w:w="687"/>
            <w:vMerge/>
            <w:tcBorders/>
          </w:tcPr>
          <w:p/>
        </w:tc>
        <w:tc>
          <w:tcPr>
            <w:tcW w:type="dxa" w:w="687"/>
            <w:vMerge/>
            <w:tcBorders/>
          </w:tcPr>
          <w:p/>
        </w:tc>
        <w:tc>
          <w:tcPr>
            <w:tcW w:type="dxa" w:w="4438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366" w:firstLine="0"/>
              <w:jc w:val="right"/>
            </w:pPr>
            <w:r>
              <w:rPr>
                <w:w w:val="97.9263652454723"/>
                <w:rFonts w:ascii="Calibri" w:hAnsi="Calibri" w:eastAsia="Calibri"/>
                <w:b w:val="0"/>
                <w:i w:val="0"/>
                <w:color w:val="000000"/>
                <w:sz w:val="11"/>
              </w:rPr>
              <w:t>��������������������������� 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64" w:after="0"/>
        <w:ind w:left="0" w:right="402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</w:p>
    <w:p>
      <w:pPr>
        <w:autoSpaceDN w:val="0"/>
        <w:autoSpaceDE w:val="0"/>
        <w:widowControl/>
        <w:spacing w:line="245" w:lineRule="auto" w:before="482" w:after="0"/>
        <w:ind w:left="188" w:right="530" w:firstLine="72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������������ ���������� ��� ����� ������� ��������� ������� ���� ������ ��� ������� ������������� ��� 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0" w:lineRule="auto" w:before="48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</w:p>
    <w:p>
      <w:pPr>
        <w:autoSpaceDN w:val="0"/>
        <w:autoSpaceDE w:val="0"/>
        <w:widowControl/>
        <w:spacing w:line="245" w:lineRule="auto" w:before="258" w:after="0"/>
        <w:ind w:left="190" w:right="530" w:firstLine="23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���������� ��������� �������������� ������� ��� ���� ��������� ����������� ����������� ��� ������� 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autoSpaceDE w:val="0"/>
        <w:widowControl/>
        <w:spacing w:line="245" w:lineRule="auto" w:before="202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sectPr w:rsidR="00FC693F" w:rsidRPr="0006063C" w:rsidSect="00034616">
      <w:pgSz w:w="10885" w:h="14854"/>
      <w:pgMar w:top="368" w:right="648" w:bottom="1202" w:left="624" w:header="720" w:footer="720" w:gutter="0"/>
      <w:cols w:space="720" w:num="1" w:equalWidth="0">
        <w:col w:w="9614" w:space="0"/>
        <w:col w:w="9730" w:space="0"/>
        <w:col w:w="9614" w:space="0"/>
        <w:col w:w="9730" w:space="0"/>
        <w:col w:w="9614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