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2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5 ( 2013 )  1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54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2013 AASRI Conference on Parallel and Distributed Computing and Systems </w:t>
      </w:r>
    </w:p>
    <w:p>
      <w:pPr>
        <w:autoSpaceDN w:val="0"/>
        <w:autoSpaceDE w:val="0"/>
        <w:widowControl/>
        <w:spacing w:line="230" w:lineRule="auto" w:before="3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Preface </w:t>
      </w:r>
    </w:p>
    <w:p>
      <w:pPr>
        <w:autoSpaceDN w:val="0"/>
        <w:autoSpaceDE w:val="0"/>
        <w:widowControl/>
        <w:spacing w:line="245" w:lineRule="auto" w:before="270" w:after="0"/>
        <w:ind w:left="440" w:right="39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2013 AASRI Conference on Parallel and Distributed Computing and Systems (DCS 2013) will be held on May 1-2,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2013, Singapore. The goal of this conference is to bring together the researchers from academia and industry as well as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practitioners to share ideas, problems and solutions relating to the multifaceted aspects of Parallel and Distributed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Computing and Systems. </w:t>
      </w:r>
    </w:p>
    <w:p>
      <w:pPr>
        <w:autoSpaceDN w:val="0"/>
        <w:autoSpaceDE w:val="0"/>
        <w:widowControl/>
        <w:spacing w:line="245" w:lineRule="auto" w:before="216" w:after="0"/>
        <w:ind w:left="44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Conference attracted more than 90  excellent manuscripts from at least 15 countries and areas such as Algeria, Austria,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Brazil, China, Hong Kong, India, Indonesia, Jordan, Korea, Malaysia, Mexico, Pakistan, Thailand, Tunisia, United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Kingdom. For a high quality proceedings, All the papers were evaluated by peer reviewing with minor modifications,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more than 55 papers were accepted partly with modifications and 25 papers were weakly accepted and 10 papers were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rejected. At last more than 40 selected  papers in this proceedings provides up-to-date, comprehensive and worldwide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state-of-the technology and knowledge in Parallel and Distributed Computing and Systems. </w:t>
      </w:r>
    </w:p>
    <w:p>
      <w:pPr>
        <w:autoSpaceDN w:val="0"/>
        <w:autoSpaceDE w:val="0"/>
        <w:widowControl/>
        <w:spacing w:line="245" w:lineRule="auto" w:before="216" w:after="0"/>
        <w:ind w:left="440" w:right="39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After the excellent keynote presentations on May 1st, authors from different countries and areas participated warmly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discussions for their viewpoints with dividing into 4 sessions by paper topics: 1) 16 papers stress on the technologies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applications of  Parallel and Distributed Computing and Systems in Communication and sensor network; 2)  12 papers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talk about the advanced theories and achievement in “Distributed and Parallel Computing”; 3)  11 papers shared their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research about Parallel and Distributed Computing in Computer and Internet Application. 4)  2 papers is about III.Mobile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Embedded Systems. </w:t>
      </w:r>
    </w:p>
    <w:p>
      <w:pPr>
        <w:autoSpaceDN w:val="0"/>
        <w:autoSpaceDE w:val="0"/>
        <w:widowControl/>
        <w:spacing w:line="245" w:lineRule="auto" w:before="216" w:after="0"/>
        <w:ind w:left="44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The Conference Committee has decided to publish the American Applied Sciences Research Institute Procedia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Elsevier Ltd, which will be submitted for indexing of ScienceDirect ,Scopus and others  famous academic databases. </w:t>
      </w:r>
    </w:p>
    <w:p>
      <w:pPr>
        <w:autoSpaceDN w:val="0"/>
        <w:autoSpaceDE w:val="0"/>
        <w:widowControl/>
        <w:spacing w:line="245" w:lineRule="auto" w:before="216" w:after="0"/>
        <w:ind w:left="440" w:right="39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committee expresses its entire gratitude to all the authors who presented their works as the Conference DCS2013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contributed in this way to the success of this event. Special thanks are due to the authors from many countries for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attending the conference and to the reviewers for their support in improving the quality of the papers and finally for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assurance the quality of this volume. The organizing committee also addresses warmest thanks to all the members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international committee for their support, and too many others for their contribution in organizing DCS2013 . </w:t>
      </w:r>
    </w:p>
    <w:p>
      <w:pPr>
        <w:autoSpaceDN w:val="0"/>
        <w:autoSpaceDE w:val="0"/>
        <w:widowControl/>
        <w:spacing w:line="245" w:lineRule="auto" w:before="216" w:after="0"/>
        <w:ind w:left="44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We hope that the contents of this volume will prove useful for researchers in Parallel and Distributed Computing field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practitioners in developing and applying new theories and technologies . </w:t>
      </w:r>
    </w:p>
    <w:p>
      <w:pPr>
        <w:autoSpaceDN w:val="0"/>
        <w:autoSpaceDE w:val="0"/>
        <w:widowControl/>
        <w:spacing w:line="233" w:lineRule="auto" w:before="214" w:after="3170"/>
        <w:ind w:left="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Wei Deng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3"/>
        <w:gridCol w:w="4863"/>
      </w:tblGrid>
      <w:tr>
        <w:trPr>
          <w:trHeight w:hRule="exact" w:val="252"/>
        </w:trPr>
        <w:tc>
          <w:tcPr>
            <w:tcW w:type="dxa" w:w="3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2212-6716 © 2013 The Authors. Published by Elsevier B.V.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10.1016/j.aasri.2013.10.050 </w:t>
      </w:r>
    </w:p>
    <w:sectPr w:rsidR="00FC693F" w:rsidRPr="0006063C" w:rsidSect="00034616">
      <w:pgSz w:w="10885" w:h="14854"/>
      <w:pgMar w:top="438" w:right="534" w:bottom="218" w:left="624" w:header="720" w:footer="720" w:gutter="0"/>
      <w:cols w:space="720" w:num="1" w:equalWidth="0"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