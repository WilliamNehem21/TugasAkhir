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14"/>
        <w:ind w:left="0" w:right="0"/>
      </w:pPr>
    </w:p>
    <w:p>
      <w:pPr>
        <w:autoSpaceDN w:val="0"/>
        <w:autoSpaceDE w:val="0"/>
        <w:widowControl/>
        <w:spacing w:line="242" w:lineRule="auto" w:before="0" w:after="210"/>
        <w:ind w:left="0" w:right="0" w:firstLine="0"/>
        <w:jc w:val="center"/>
      </w:pPr>
      <w:r>
        <w:rPr>
          <w:w w:val="102.47142655508858"/>
          <w:rFonts w:ascii="Charis SIL" w:hAnsi="Charis SIL" w:eastAsia="Charis SIL"/>
          <w:b w:val="0"/>
          <w:i w:val="0"/>
          <w:color w:val="09769F"/>
          <w:sz w:val="14"/>
        </w:rPr>
        <w:hyperlink r:id="rId9" w:history="1">
          <w:r>
            <w:rPr>
              <w:rStyle w:val="Hyperlink"/>
            </w:rPr>
            <w:t>Array 17 (2023) 100265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3478"/>
        <w:gridCol w:w="3478"/>
        <w:gridCol w:w="3478"/>
      </w:tblGrid>
      <w:tr>
        <w:trPr>
          <w:trHeight w:hRule="exact" w:val="404"/>
        </w:trPr>
        <w:tc>
          <w:tcPr>
            <w:tcW w:type="dxa" w:w="1450"/>
            <w:vMerge w:val="restart"/>
            <w:tcBorders>
              <w:top w:sz="2.391999959945678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55649" cy="8305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49" cy="8305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42"/>
            <w:tcBorders>
              <w:top w:sz="2.391999959945678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2" w:after="0"/>
              <w:ind w:left="0" w:right="0" w:firstLine="0"/>
              <w:jc w:val="center"/>
            </w:pP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>Contents lists available at</w:t>
            </w:r>
            <w:r>
              <w:rPr>
                <w:rFonts w:ascii="Charis SIL" w:hAnsi="Charis SIL" w:eastAsia="Charis SIL"/>
                <w:b w:val="0"/>
                <w:i w:val="0"/>
                <w:color w:val="007FAC"/>
                <w:sz w:val="16"/>
              </w:rPr>
              <w:t xml:space="preserve"> </w:t>
            </w:r>
            <w:r>
              <w:rPr>
                <w:rFonts w:ascii="Charis SIL" w:hAnsi="Charis SIL" w:eastAsia="Charis SIL"/>
                <w:b w:val="0"/>
                <w:i w:val="0"/>
                <w:color w:val="007FAC"/>
                <w:sz w:val="16"/>
              </w:rPr>
              <w:hyperlink r:id="rId11" w:history="1">
                <w:r>
                  <w:rPr>
                    <w:rStyle w:val="Hyperlink"/>
                  </w:rPr>
                  <w:t>ScienceDirect</w:t>
                </w:r>
              </w:hyperlink>
            </w:r>
          </w:p>
        </w:tc>
        <w:tc>
          <w:tcPr>
            <w:tcW w:type="dxa" w:w="1410"/>
            <w:vMerge w:val="restart"/>
            <w:tcBorders>
              <w:top w:sz="2.3919999599456787" w:val="single" w:color="#000000"/>
              <w:end w:sz="3.98399996757507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1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55650" cy="90805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" cy="908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80"/>
        </w:trPr>
        <w:tc>
          <w:tcPr>
            <w:tcW w:type="dxa" w:w="3478"/>
            <w:vMerge/>
            <w:tcBorders>
              <w:top w:sz="2.3919999599456787" w:val="single" w:color="#000000"/>
            </w:tcBorders>
          </w:tcPr>
          <w:p/>
        </w:tc>
        <w:tc>
          <w:tcPr>
            <w:tcW w:type="dxa" w:w="754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74" w:after="0"/>
              <w:ind w:left="0" w:right="0" w:firstLine="0"/>
              <w:jc w:val="center"/>
            </w:pPr>
            <w:r>
              <w:rPr>
                <w:rFonts w:ascii="Charis SIL" w:hAnsi="Charis SIL" w:eastAsia="Charis SIL"/>
                <w:b w:val="0"/>
                <w:i w:val="0"/>
                <w:color w:val="000000"/>
                <w:sz w:val="28"/>
              </w:rPr>
              <w:t>Array</w:t>
            </w:r>
          </w:p>
        </w:tc>
        <w:tc>
          <w:tcPr>
            <w:tcW w:type="dxa" w:w="3478"/>
            <w:vMerge/>
            <w:tcBorders>
              <w:top w:sz="2.3919999599456787" w:val="single" w:color="#000000"/>
              <w:end w:sz="3.9839999675750732" w:val="single" w:color="#000000"/>
            </w:tcBorders>
          </w:tcPr>
          <w:p/>
        </w:tc>
      </w:tr>
      <w:tr>
        <w:trPr>
          <w:trHeight w:hRule="exact" w:val="348"/>
        </w:trPr>
        <w:tc>
          <w:tcPr>
            <w:tcW w:type="dxa" w:w="3478"/>
            <w:vMerge/>
            <w:tcBorders>
              <w:top w:sz="2.3919999599456787" w:val="single" w:color="#000000"/>
            </w:tcBorders>
          </w:tcPr>
          <w:p/>
        </w:tc>
        <w:tc>
          <w:tcPr>
            <w:tcW w:type="dxa" w:w="754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22" w:after="0"/>
              <w:ind w:left="0" w:right="0" w:firstLine="0"/>
              <w:jc w:val="center"/>
            </w:pPr>
            <w:r>
              <w:rPr>
                <w:rFonts w:ascii="t1" w:hAnsi="t1" w:eastAsia="t1"/>
                <w:b w:val="0"/>
                <w:i w:val="0"/>
                <w:color w:val="000000"/>
                <w:sz w:val="16"/>
              </w:rPr>
              <w:t>journal homepage:</w:t>
            </w:r>
            <w:r>
              <w:rPr>
                <w:rFonts w:ascii="t1" w:hAnsi="t1" w:eastAsia="t1"/>
                <w:b w:val="0"/>
                <w:i w:val="0"/>
                <w:color w:val="007FAC"/>
                <w:sz w:val="16"/>
              </w:rPr>
              <w:t xml:space="preserve"> </w:t>
            </w:r>
            <w:r>
              <w:rPr>
                <w:rFonts w:ascii="t1" w:hAnsi="t1" w:eastAsia="t1"/>
                <w:b w:val="0"/>
                <w:i w:val="0"/>
                <w:color w:val="007FAC"/>
                <w:sz w:val="16"/>
              </w:rPr>
              <w:hyperlink r:id="rId13" w:history="1">
                <w:r>
                  <w:rPr>
                    <w:rStyle w:val="Hyperlink"/>
                  </w:rPr>
                  <w:t>www.elsevier.com/locate/array</w:t>
                </w:r>
              </w:hyperlink>
            </w:r>
          </w:p>
        </w:tc>
        <w:tc>
          <w:tcPr>
            <w:tcW w:type="dxa" w:w="3478"/>
            <w:vMerge/>
            <w:tcBorders>
              <w:top w:sz="2.3919999599456787" w:val="single" w:color="#000000"/>
              <w:end w:sz="3.9839999675750732" w:val="single" w:color="#000000"/>
            </w:tcBorders>
          </w:tcPr>
          <w:p/>
        </w:tc>
      </w:tr>
      <w:tr>
        <w:trPr>
          <w:trHeight w:hRule="exact" w:val="144"/>
        </w:trPr>
        <w:tc>
          <w:tcPr>
            <w:tcW w:type="dxa" w:w="10402"/>
            <w:gridSpan w:val="3"/>
            <w:tcBorders>
              <w:bottom w:sz="2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5" w:lineRule="auto" w:before="506" w:after="50"/>
        <w:ind w:left="6" w:right="1728" w:firstLine="0"/>
        <w:jc w:val="left"/>
      </w:pPr>
      <w:r>
        <w:rPr>
          <w:rFonts w:ascii="Charis SIL" w:hAnsi="Charis SIL" w:eastAsia="Charis SIL"/>
          <w:b w:val="0"/>
          <w:i w:val="0"/>
          <w:color w:val="000000"/>
          <w:sz w:val="27"/>
        </w:rPr>
        <w:t xml:space="preserve">Nonlinear anisotropic diffusion methods for image denoising problems: </w:t>
      </w:r>
      <w:r>
        <w:rPr>
          <w:rFonts w:ascii="Charis SIL" w:hAnsi="Charis SIL" w:eastAsia="Charis SIL"/>
          <w:b w:val="0"/>
          <w:i w:val="0"/>
          <w:color w:val="000000"/>
          <w:sz w:val="27"/>
        </w:rPr>
        <w:t xml:space="preserve">Challenges and future research opportunities </w:t>
      </w:r>
      <w:r>
        <w:br/>
      </w:r>
      <w:r>
        <w:rPr>
          <w:rFonts w:ascii="Charis SIL" w:hAnsi="Charis SIL" w:eastAsia="Charis SIL"/>
          <w:b w:val="0"/>
          <w:i w:val="0"/>
          <w:color w:val="000000"/>
          <w:sz w:val="21"/>
        </w:rPr>
        <w:t xml:space="preserve">Baraka Maiseli </w:t>
      </w:r>
      <w:r>
        <w:br/>
      </w:r>
      <w:r>
        <w:rPr>
          <w:w w:val="98.09384712806116"/>
          <w:rFonts w:ascii="Charis SIL" w:hAnsi="Charis SIL" w:eastAsia="Charis SIL"/>
          <w:b w:val="0"/>
          <w:i/>
          <w:color w:val="000000"/>
          <w:sz w:val="13"/>
        </w:rPr>
        <w:t xml:space="preserve">Department of Electronics &amp; Telecommunications Engineering, College of Information &amp; Communication Technologies, University of Dar es Salaam, P.O. Box </w:t>
      </w:r>
      <w:r>
        <w:rPr>
          <w:w w:val="98.09384712806116"/>
          <w:rFonts w:ascii="Charis SIL" w:hAnsi="Charis SIL" w:eastAsia="Charis SIL"/>
          <w:b w:val="0"/>
          <w:i/>
          <w:color w:val="000000"/>
          <w:sz w:val="13"/>
        </w:rPr>
        <w:t>33335, Dar es Salaam, Tanzania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3478"/>
        <w:gridCol w:w="3478"/>
        <w:gridCol w:w="3478"/>
      </w:tblGrid>
      <w:tr>
        <w:trPr>
          <w:trHeight w:hRule="exact" w:val="588"/>
        </w:trPr>
        <w:tc>
          <w:tcPr>
            <w:tcW w:type="dxa" w:w="1192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12" w:after="0"/>
              <w:ind w:left="4" w:right="0" w:firstLine="0"/>
              <w:jc w:val="left"/>
            </w:pPr>
            <w:r>
              <w:rPr>
                <w:rFonts w:ascii="Charis SIL" w:hAnsi="Charis SIL" w:eastAsia="Charis SIL"/>
                <w:b w:val="0"/>
                <w:i w:val="0"/>
                <w:color w:val="000000"/>
                <w:sz w:val="18"/>
              </w:rPr>
              <w:t>A R T I C L E</w:t>
            </w:r>
          </w:p>
        </w:tc>
        <w:tc>
          <w:tcPr>
            <w:tcW w:type="dxa" w:w="148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12" w:after="0"/>
              <w:ind w:left="98" w:right="0" w:firstLine="0"/>
              <w:jc w:val="left"/>
            </w:pPr>
            <w:r>
              <w:rPr>
                <w:rFonts w:ascii="Charis SIL" w:hAnsi="Charis SIL" w:eastAsia="Charis SIL"/>
                <w:b w:val="0"/>
                <w:i w:val="0"/>
                <w:color w:val="000000"/>
                <w:sz w:val="18"/>
              </w:rPr>
              <w:t>I N F O</w:t>
            </w:r>
          </w:p>
        </w:tc>
        <w:tc>
          <w:tcPr>
            <w:tcW w:type="dxa" w:w="7738"/>
            <w:vMerge w:val="restart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12" w:after="0"/>
              <w:ind w:left="620" w:right="0" w:firstLine="0"/>
              <w:jc w:val="left"/>
            </w:pPr>
            <w:r>
              <w:rPr>
                <w:rFonts w:ascii="Charis SIL" w:hAnsi="Charis SIL" w:eastAsia="Charis SIL"/>
                <w:b w:val="0"/>
                <w:i w:val="0"/>
                <w:color w:val="000000"/>
                <w:sz w:val="18"/>
              </w:rPr>
              <w:t xml:space="preserve">A B S T R A C T </w:t>
            </w:r>
            <w:r>
              <w:br/>
            </w:r>
            <w:r>
              <w:rPr>
                <w:w w:val="102.4728570665632"/>
                <w:rFonts w:ascii="Charis SIL" w:hAnsi="Charis SIL" w:eastAsia="Charis SIL"/>
                <w:b w:val="0"/>
                <w:i w:val="0"/>
                <w:color w:val="000000"/>
                <w:sz w:val="14"/>
              </w:rPr>
              <w:t xml:space="preserve">Nonlinear anisotropic diffusion has attracted a great deal of attention for its ability to simultaneously remove </w:t>
            </w:r>
            <w:r>
              <w:rPr>
                <w:w w:val="102.4728570665632"/>
                <w:rFonts w:ascii="Charis SIL" w:hAnsi="Charis SIL" w:eastAsia="Charis SIL"/>
                <w:b w:val="0"/>
                <w:i w:val="0"/>
                <w:color w:val="000000"/>
                <w:sz w:val="14"/>
              </w:rPr>
              <w:t xml:space="preserve">noise and preserve semantic image features. This ability favors several image processing and computer </w:t>
            </w:r>
            <w:r>
              <w:rPr>
                <w:w w:val="102.4728570665632"/>
                <w:rFonts w:ascii="Charis SIL" w:hAnsi="Charis SIL" w:eastAsia="Charis SIL"/>
                <w:b w:val="0"/>
                <w:i w:val="0"/>
                <w:color w:val="000000"/>
                <w:sz w:val="14"/>
              </w:rPr>
              <w:t>vision applications, including noise removal in medical and scientific images that contain critical features</w:t>
            </w:r>
          </w:p>
        </w:tc>
      </w:tr>
      <w:tr>
        <w:trPr>
          <w:trHeight w:hRule="exact" w:val="724"/>
        </w:trPr>
        <w:tc>
          <w:tcPr>
            <w:tcW w:type="dxa" w:w="2672"/>
            <w:gridSpan w:val="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8" w:after="0"/>
              <w:ind w:left="4" w:right="4" w:firstLine="0"/>
              <w:jc w:val="both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Dataset link: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t xml:space="preserve">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h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t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t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p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s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: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/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/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w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w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w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.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m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a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t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h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w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o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r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k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s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.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c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o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m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/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m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 xml:space="preserve">a 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t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l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a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b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c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e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n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t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r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a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l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/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f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i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l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e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e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x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c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h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a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n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g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e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/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1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1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6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t>2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6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0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-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a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n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i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s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o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t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r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o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p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i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c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-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 xml:space="preserve">d 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i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f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f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u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s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i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o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n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-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t>d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e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t>no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i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s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i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hyperlink r:id="rId14" w:history="1">
                <w:r>
                  <w:rPr>
                    <w:rStyle w:val="Hyperlink"/>
                  </w:rPr>
                  <w:t>n</w:t>
                </w:r>
              </w:hyperlink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t>g</w:t>
            </w:r>
          </w:p>
        </w:tc>
        <w:tc>
          <w:tcPr>
            <w:tcW w:type="dxa" w:w="3478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</w:tr>
      <w:tr>
        <w:trPr>
          <w:trHeight w:hRule="exact" w:val="1546"/>
        </w:trPr>
        <w:tc>
          <w:tcPr>
            <w:tcW w:type="dxa" w:w="2672"/>
            <w:gridSpan w:val="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" w:right="1440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/>
                <w:color w:val="000000"/>
                <w:sz w:val="13"/>
              </w:rPr>
              <w:t xml:space="preserve">Keywords: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Anisotropic diffusion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Image processing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Inverse problem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Noise estimation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Restoration method</w:t>
            </w:r>
          </w:p>
        </w:tc>
        <w:tc>
          <w:tcPr>
            <w:tcW w:type="dxa" w:w="7738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20" w:right="32" w:firstLine="0"/>
              <w:jc w:val="both"/>
            </w:pPr>
            <w:r>
              <w:rPr>
                <w:w w:val="102.4728570665632"/>
                <w:rFonts w:ascii="Charis SIL" w:hAnsi="Charis SIL" w:eastAsia="Charis SIL"/>
                <w:b w:val="0"/>
                <w:i w:val="0"/>
                <w:color w:val="000000"/>
                <w:sz w:val="14"/>
              </w:rPr>
              <w:t xml:space="preserve">(textures, edges, and contours). Despite their promising performance, methods based on nonlinear anisotropic </w:t>
            </w:r>
            <w:r>
              <w:rPr>
                <w:w w:val="102.4728570665632"/>
                <w:rFonts w:ascii="Charis SIL" w:hAnsi="Charis SIL" w:eastAsia="Charis SIL"/>
                <w:b w:val="0"/>
                <w:i w:val="0"/>
                <w:color w:val="000000"/>
                <w:sz w:val="14"/>
              </w:rPr>
              <w:t xml:space="preserve">diffusion suffer from practical limitations that have been lightly discussed in the literature. Our work surfaces </w:t>
            </w:r>
            <w:r>
              <w:rPr>
                <w:w w:val="102.4728570665632"/>
                <w:rFonts w:ascii="Charis SIL" w:hAnsi="Charis SIL" w:eastAsia="Charis SIL"/>
                <w:b w:val="0"/>
                <w:i w:val="0"/>
                <w:color w:val="000000"/>
                <w:sz w:val="14"/>
              </w:rPr>
              <w:t xml:space="preserve">these limitations as an attempt to create future research opportunities. In addition, we have proposed a </w:t>
            </w:r>
            <w:r>
              <w:rPr>
                <w:w w:val="102.4728570665632"/>
                <w:rFonts w:ascii="Charis SIL" w:hAnsi="Charis SIL" w:eastAsia="Charis SIL"/>
                <w:b w:val="0"/>
                <w:i w:val="0"/>
                <w:color w:val="000000"/>
                <w:sz w:val="14"/>
              </w:rPr>
              <w:t xml:space="preserve">diffusion-driven method that generates superior results compared with classical methods, including the popular </w:t>
            </w:r>
            <w:r>
              <w:rPr>
                <w:w w:val="102.4728570665632"/>
                <w:rFonts w:ascii="Charis SIL" w:hAnsi="Charis SIL" w:eastAsia="Charis SIL"/>
                <w:b w:val="0"/>
                <w:i w:val="0"/>
                <w:color w:val="000000"/>
                <w:sz w:val="14"/>
              </w:rPr>
              <w:t xml:space="preserve">Perona–Malik formulation. The proposed method embeds a kernel that properly guides the diffusion process </w:t>
            </w:r>
            <w:r>
              <w:rPr>
                <w:w w:val="102.4728570665632"/>
                <w:rFonts w:ascii="Charis SIL" w:hAnsi="Charis SIL" w:eastAsia="Charis SIL"/>
                <w:b w:val="0"/>
                <w:i w:val="0"/>
                <w:color w:val="000000"/>
                <w:sz w:val="14"/>
              </w:rPr>
              <w:t xml:space="preserve">across image regions. Experimental results show that our kernel encourages effective noise removal and ensures </w:t>
            </w:r>
            <w:r>
              <w:rPr>
                <w:w w:val="102.4728570665632"/>
                <w:rFonts w:ascii="Charis SIL" w:hAnsi="Charis SIL" w:eastAsia="Charis SIL"/>
                <w:b w:val="0"/>
                <w:i w:val="0"/>
                <w:color w:val="000000"/>
                <w:sz w:val="14"/>
              </w:rPr>
              <w:t xml:space="preserve">preservation of significant image features. We have provided potential research problems to further expand </w:t>
            </w:r>
            <w:r>
              <w:rPr>
                <w:w w:val="102.4728570665632"/>
                <w:rFonts w:ascii="Charis SIL" w:hAnsi="Charis SIL" w:eastAsia="Charis SIL"/>
                <w:b w:val="0"/>
                <w:i w:val="0"/>
                <w:color w:val="000000"/>
                <w:sz w:val="14"/>
              </w:rPr>
              <w:t>the current results.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236"/>
        <w:ind w:left="0" w:right="0"/>
      </w:pPr>
    </w:p>
    <w:p>
      <w:pPr>
        <w:sectPr>
          <w:pgSz w:w="11906" w:h="15874"/>
          <w:pgMar w:top="334" w:right="726" w:bottom="496" w:left="746" w:header="720" w:footer="720" w:gutter="0"/>
          <w:cols w:space="720" w:num="1" w:equalWidth="0"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6" w:right="0" w:firstLine="0"/>
        <w:jc w:val="left"/>
      </w:pPr>
      <w:r>
        <w:rPr>
          <w:rFonts w:ascii="Charis SIL" w:hAnsi="Charis SIL" w:eastAsia="Charis SIL"/>
          <w:b/>
          <w:i w:val="0"/>
          <w:color w:val="000000"/>
          <w:sz w:val="16"/>
        </w:rPr>
        <w:t>1. Introduction</w:t>
      </w:r>
    </w:p>
    <w:p>
      <w:pPr>
        <w:autoSpaceDN w:val="0"/>
        <w:autoSpaceDE w:val="0"/>
        <w:widowControl/>
        <w:spacing w:line="245" w:lineRule="auto" w:before="136" w:after="0"/>
        <w:ind w:left="6" w:right="178" w:firstLine="238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Noise, regardless of its source and type, degrades the quality of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images, making them less useful in sensitive applications [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1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–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3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]. For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example, noise may corrupt the details of a medical image and cause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doctors to incorrectly interpret results of patients. In computer and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machine vision applications, noisy images may negatively impact the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accuracy and reliability of the object detection and recognition algo-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rithms. Motivated by the quest for quality images in a wide range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of applications, there has been intensive efforts to develop different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methods for suppressing noise in images [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4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–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13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].</w:t>
      </w:r>
    </w:p>
    <w:p>
      <w:pPr>
        <w:autoSpaceDN w:val="0"/>
        <w:autoSpaceDE w:val="0"/>
        <w:widowControl/>
        <w:spacing w:line="245" w:lineRule="auto" w:before="0" w:after="0"/>
        <w:ind w:left="6" w:right="178" w:firstLine="238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>Noise may be generated during acquisition, processing, and trans-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mission of an image. For instance, if the imaging sensor contains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damaged pixels on its surface, random spots (noises) with varied inten-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sities will be introduced into the acquired image because such locations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cannot register the incident light. Examples of noise in images include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salt &amp; pepper [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14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], Gaussian [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15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,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16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], Poisson [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17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], shot [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18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], and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speckle [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2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,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19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], typically modeled as either additive (noise added to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 original image) or multiplicative (noise multiplied to the original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image).</w:t>
      </w:r>
    </w:p>
    <w:p>
      <w:pPr>
        <w:autoSpaceDN w:val="0"/>
        <w:autoSpaceDE w:val="0"/>
        <w:widowControl/>
        <w:spacing w:line="245" w:lineRule="auto" w:before="0" w:after="0"/>
        <w:ind w:left="6" w:right="178" w:firstLine="238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Several image denoising methods adapted for a range of noise types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have been proposed in the literature [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20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–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23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]. Of the methods, those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based on anisotropic diffusion processes have gained a considerable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attention for the ability of such methods to simultaneously remove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noise and preserve semantically useful image features (textures, edges,</w:t>
      </w:r>
    </w:p>
    <w:p>
      <w:pPr>
        <w:autoSpaceDN w:val="0"/>
        <w:autoSpaceDE w:val="0"/>
        <w:widowControl/>
        <w:spacing w:line="264" w:lineRule="auto" w:before="342" w:after="0"/>
        <w:ind w:left="304" w:right="0" w:firstLine="0"/>
        <w:jc w:val="left"/>
      </w:pPr>
      <w:r>
        <w:rPr>
          <w:w w:val="102.4728570665632"/>
          <w:rFonts w:ascii="Charis SIL" w:hAnsi="Charis SIL" w:eastAsia="Charis SIL"/>
          <w:b w:val="0"/>
          <w:i/>
          <w:color w:val="000000"/>
          <w:sz w:val="14"/>
        </w:rPr>
        <w:t>E-mail address:</w:t>
      </w:r>
      <w:r>
        <w:rPr>
          <w:w w:val="102.4728570665632"/>
          <w:rFonts w:ascii="Charis SIL" w:hAnsi="Charis SIL" w:eastAsia="Charis SIL"/>
          <w:b w:val="0"/>
          <w:i w:val="0"/>
          <w:color w:val="007FAC"/>
          <w:sz w:val="14"/>
        </w:rPr>
        <w:t xml:space="preserve"> </w:t>
      </w:r>
      <w:r>
        <w:rPr>
          <w:w w:val="102.4728570665632"/>
          <w:rFonts w:ascii="Charis SIL" w:hAnsi="Charis SIL" w:eastAsia="Charis SIL"/>
          <w:b w:val="0"/>
          <w:i w:val="0"/>
          <w:color w:val="007FAC"/>
          <w:sz w:val="14"/>
        </w:rPr>
        <w:hyperlink r:id="rId15" w:history="1">
          <w:r>
            <w:rPr>
              <w:rStyle w:val="Hyperlink"/>
            </w:rPr>
            <w:t>barakaezra@udsm.ac.tz</w:t>
          </w:r>
        </w:hyperlink>
      </w:r>
      <w:r>
        <w:rPr>
          <w:w w:val="102.4728570665632"/>
          <w:rFonts w:ascii="Charis SIL" w:hAnsi="Charis SIL" w:eastAsia="Charis SIL"/>
          <w:b w:val="0"/>
          <w:i w:val="0"/>
          <w:color w:val="000000"/>
          <w:sz w:val="14"/>
        </w:rPr>
        <w:t>.</w:t>
      </w:r>
    </w:p>
    <w:p>
      <w:pPr>
        <w:sectPr>
          <w:type w:val="continuous"/>
          <w:pgSz w:w="11906" w:h="15874"/>
          <w:pgMar w:top="334" w:right="726" w:bottom="496" w:left="746" w:header="720" w:footer="720" w:gutter="0"/>
          <w:cols w:space="720" w:num="2" w:equalWidth="0"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tabs>
          <w:tab w:pos="420" w:val="left"/>
        </w:tabs>
        <w:autoSpaceDE w:val="0"/>
        <w:widowControl/>
        <w:spacing w:line="245" w:lineRule="auto" w:before="0" w:after="0"/>
        <w:ind w:left="180" w:right="0" w:firstLine="0"/>
        <w:jc w:val="left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>and contours) [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24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–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27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]. The seminal work by Perona and Malik [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28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]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has inspired many scholars to develop advanced anisotropic diffusion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models for suppressing spurious image features, including noise and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undesirable artifacts. These models have demonstrated outstanding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results in delicate image denoising applications (e.g., medical imaging)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that require quality images with critical features well preserved. </w:t>
      </w:r>
      <w:r>
        <w:tab/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Despite the merits of anisotropic diffusion processes in image de-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noising, scholars have not adequately unraveled the possible research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opportunities to advance the field. This work opens scholarly dis-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cussions to address various limitations of the available anisotropic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diffusion models. We highlight recommendations for the possible so-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lutions of some limitations as guidance for scholars. Furthermore, a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superior method based on nonlinear anisotropic diffusion process is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proposed. Compared with classical methods, our method demonstrates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outstanding results by generating images with higher perceptual and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objective qualities. Some recommendations are provided to further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expand the our results.</w:t>
      </w:r>
    </w:p>
    <w:p>
      <w:pPr>
        <w:autoSpaceDN w:val="0"/>
        <w:autoSpaceDE w:val="0"/>
        <w:widowControl/>
        <w:spacing w:line="245" w:lineRule="auto" w:before="0" w:after="868"/>
        <w:ind w:left="180" w:right="26" w:firstLine="240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>We have organized our paper as follows: the next section exten-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sively reviews anisotropic diffusion when applied in image denois-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ing; Section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 xml:space="preserve"> 3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 gives potential research avenues in anisotropic diffu-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sion, providing researchers with immense opportunities to advance this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growing field; Section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 xml:space="preserve"> 4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 describes our anisotropic diffusion method</w:t>
      </w:r>
    </w:p>
    <w:p>
      <w:pPr>
        <w:sectPr>
          <w:type w:val="nextColumn"/>
          <w:pgSz w:w="11906" w:h="15874"/>
          <w:pgMar w:top="334" w:right="726" w:bottom="496" w:left="746" w:header="720" w:footer="720" w:gutter="0"/>
          <w:cols w:space="720" w:num="2" w:equalWidth="0"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4" w:right="0" w:firstLine="0"/>
        <w:jc w:val="left"/>
      </w:pPr>
      <w:r>
        <w:rPr>
          <w:w w:val="102.4728570665632"/>
          <w:rFonts w:ascii="Charis SIL" w:hAnsi="Charis SIL" w:eastAsia="Charis SIL"/>
          <w:b w:val="0"/>
          <w:i w:val="0"/>
          <w:color w:val="007FAC"/>
          <w:sz w:val="14"/>
        </w:rPr>
        <w:hyperlink r:id="rId9" w:history="1">
          <w:r>
            <w:rPr>
              <w:rStyle w:val="Hyperlink"/>
            </w:rPr>
            <w:t xml:space="preserve">https://doi.org/10.1016/j.array.2022.100265 </w:t>
          </w:r>
        </w:hyperlink>
      </w:r>
      <w:r>
        <w:br/>
      </w:r>
      <w:r>
        <w:rPr>
          <w:w w:val="102.4728570665632"/>
          <w:rFonts w:ascii="Charis SIL" w:hAnsi="Charis SIL" w:eastAsia="Charis SIL"/>
          <w:b w:val="0"/>
          <w:i w:val="0"/>
          <w:color w:val="000000"/>
          <w:sz w:val="14"/>
        </w:rPr>
        <w:hyperlink r:id="rId9" w:history="1">
          <w:r>
            <w:rPr>
              <w:rStyle w:val="Hyperlink"/>
            </w:rPr>
            <w:t>Received 20 September 2022; Received in re</w:t>
          </w:r>
        </w:hyperlink>
      </w:r>
      <w:r>
        <w:rPr>
          <w:w w:val="102.4728570665632"/>
          <w:rFonts w:ascii="Charis SIL" w:hAnsi="Charis SIL" w:eastAsia="Charis SIL"/>
          <w:b w:val="0"/>
          <w:i w:val="0"/>
          <w:color w:val="000000"/>
          <w:sz w:val="14"/>
        </w:rPr>
        <w:t xml:space="preserve">vised form 16 November 2022; Accepted 17 November 2022 </w:t>
      </w:r>
      <w:r>
        <w:br/>
      </w:r>
      <w:r>
        <w:rPr>
          <w:w w:val="102.47142655508858"/>
          <w:rFonts w:ascii="Charis SIL" w:hAnsi="Charis SIL" w:eastAsia="Charis SIL"/>
          <w:b w:val="0"/>
          <w:i w:val="0"/>
          <w:color w:val="000000"/>
          <w:sz w:val="14"/>
        </w:rPr>
        <w:t xml:space="preserve">Available online 21 November 2022 </w:t>
      </w:r>
      <w:r>
        <w:br/>
      </w:r>
      <w:r>
        <w:rPr>
          <w:w w:val="102.47142655508858"/>
          <w:rFonts w:ascii="Charis SIL" w:hAnsi="Charis SIL" w:eastAsia="Charis SIL"/>
          <w:b w:val="0"/>
          <w:i w:val="0"/>
          <w:color w:val="000000"/>
          <w:sz w:val="14"/>
        </w:rPr>
        <w:hyperlink r:id="rId16" w:history="1">
          <w:r>
            <w:rPr>
              <w:rStyle w:val="Hyperlink"/>
            </w:rPr>
            <w:t>2590-0056</w:t>
          </w:r>
        </w:hyperlink>
      </w:r>
      <w:r>
        <w:rPr>
          <w:w w:val="102.47142655508858"/>
          <w:rFonts w:ascii="Charis SIL" w:hAnsi="Charis SIL" w:eastAsia="Charis SIL"/>
          <w:b w:val="0"/>
          <w:i w:val="0"/>
          <w:color w:val="000000"/>
          <w:sz w:val="14"/>
        </w:rPr>
        <w:t>/© 2022 The Author(s). Published by Elsevier Inc. This is an open access article under the CC BY-NC-ND license (</w:t>
      </w:r>
      <w:r>
        <w:rPr>
          <w:w w:val="102.47142655508858"/>
          <w:rFonts w:ascii="Charis SIL" w:hAnsi="Charis SIL" w:eastAsia="Charis SIL"/>
          <w:b w:val="0"/>
          <w:i w:val="0"/>
          <w:color w:val="09769F"/>
          <w:sz w:val="14"/>
        </w:rPr>
        <w:hyperlink r:id="rId16" w:history="1">
          <w:r>
            <w:rPr>
              <w:rStyle w:val="Hyperlink"/>
            </w:rPr>
            <w:t>http://creativecommons.org/licenses/by-</w:t>
          </w:r>
        </w:hyperlink>
      </w:r>
    </w:p>
    <w:p>
      <w:pPr>
        <w:autoSpaceDN w:val="0"/>
        <w:autoSpaceDE w:val="0"/>
        <w:widowControl/>
        <w:spacing w:line="240" w:lineRule="auto" w:before="0" w:after="0"/>
        <w:ind w:left="4" w:right="0" w:firstLine="0"/>
        <w:jc w:val="left"/>
      </w:pPr>
      <w:r>
        <w:rPr>
          <w:w w:val="102.47142655508858"/>
          <w:rFonts w:ascii="Charis SIL" w:hAnsi="Charis SIL" w:eastAsia="Charis SIL"/>
          <w:b w:val="0"/>
          <w:i w:val="0"/>
          <w:color w:val="09769F"/>
          <w:sz w:val="14"/>
        </w:rPr>
        <w:hyperlink r:id="rId16" w:history="1">
          <w:r>
            <w:rPr>
              <w:rStyle w:val="Hyperlink"/>
            </w:rPr>
            <w:t>nc-nd/4.0/</w:t>
          </w:r>
        </w:hyperlink>
      </w:r>
      <w:r>
        <w:rPr>
          <w:w w:val="102.47142655508858"/>
          <w:rFonts w:ascii="Charis SIL" w:hAnsi="Charis SIL" w:eastAsia="Charis SIL"/>
          <w:b w:val="0"/>
          <w:i w:val="0"/>
          <w:color w:val="000000"/>
          <w:sz w:val="14"/>
        </w:rPr>
        <w:t>).</w:t>
      </w:r>
    </w:p>
    <w:p>
      <w:pPr>
        <w:sectPr>
          <w:type w:val="continuous"/>
          <w:pgSz w:w="11906" w:h="15874"/>
          <w:pgMar w:top="334" w:right="726" w:bottom="496" w:left="746" w:header="720" w:footer="720" w:gutter="0"/>
          <w:cols w:space="720" w:num="1" w:equalWidth="0"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0"/>
        <w:ind w:left="0" w:right="0"/>
      </w:pPr>
    </w:p>
    <w:p>
      <w:pPr>
        <w:autoSpaceDN w:val="0"/>
        <w:tabs>
          <w:tab w:pos="9032" w:val="left"/>
        </w:tabs>
        <w:autoSpaceDE w:val="0"/>
        <w:widowControl/>
        <w:spacing w:line="264" w:lineRule="auto" w:before="0" w:after="210"/>
        <w:ind w:left="0" w:right="0" w:firstLine="0"/>
        <w:jc w:val="left"/>
      </w:pPr>
      <w:r>
        <w:rPr>
          <w:w w:val="98.09384712806116"/>
          <w:rFonts w:ascii="Charis SIL" w:hAnsi="Charis SIL" w:eastAsia="Charis SIL"/>
          <w:b w:val="0"/>
          <w:i/>
          <w:color w:val="000000"/>
          <w:sz w:val="13"/>
        </w:rPr>
        <w:t xml:space="preserve">B. Maiseli </w:t>
      </w:r>
      <w:r>
        <w:tab/>
      </w:r>
      <w:r>
        <w:rPr>
          <w:w w:val="98.09230657724234"/>
          <w:rFonts w:ascii="Charis SIL" w:hAnsi="Charis SIL" w:eastAsia="Charis SIL"/>
          <w:b w:val="0"/>
          <w:i/>
          <w:color w:val="000000"/>
          <w:sz w:val="13"/>
        </w:rPr>
        <w:t>Array 17 (2023) 100265</w:t>
      </w:r>
    </w:p>
    <w:p>
      <w:pPr>
        <w:sectPr>
          <w:pgSz w:w="11906" w:h="15874"/>
          <w:pgMar w:top="330" w:right="720" w:bottom="288" w:left="752" w:header="720" w:footer="720" w:gutter="0"/>
          <w:cols w:space="720" w:num="1" w:equalWidth="0"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58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451100" cy="1219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219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5874"/>
          <w:pgMar w:top="330" w:right="720" w:bottom="288" w:left="752" w:header="720" w:footer="720" w:gutter="0"/>
          <w:cols w:space="720" w:num="2" w:equalWidth="0">
            <w:col w:w="5208" w:space="0"/>
            <w:col w:w="5225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7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451100" cy="1219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219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40"/>
        <w:sectPr>
          <w:type w:val="nextColumn"/>
          <w:pgSz w:w="11906" w:h="15874"/>
          <w:pgMar w:top="330" w:right="720" w:bottom="288" w:left="752" w:header="720" w:footer="720" w:gutter="0"/>
          <w:cols w:space="720" w:num="2" w:equalWidth="0">
            <w:col w:w="5208" w:space="0"/>
            <w:col w:w="5225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</w:tblGrid>
      <w:tr>
        <w:trPr>
          <w:trHeight w:hRule="exact" w:val="240"/>
        </w:trPr>
        <w:tc>
          <w:tcPr>
            <w:tcW w:type="dxa" w:w="48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7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2600" cy="101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0"/>
            <w:vMerge w:val="restart"/>
            <w:tcBorders>
              <w:bottom w:sz="1.67999994754791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220"/>
            <w:gridSpan w:val="4"/>
            <w:vMerge w:val="restart"/>
            <w:tcBorders>
              <w:bottom w:sz="1.67999994754791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9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2600" cy="101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"/>
            <w:vMerge w:val="restart"/>
            <w:tcBorders>
              <w:bottom w:sz="1.67999994754791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22"/>
            <w:vMerge w:val="restart"/>
            <w:tcBorders>
              <w:bottom w:sz="1.67999994754791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8" w:lineRule="exact" w:before="294" w:after="0"/>
              <w:ind w:left="0" w:right="22" w:firstLine="0"/>
              <w:jc w:val="right"/>
            </w:pPr>
            <w:r>
              <w:rPr>
                <w:w w:val="106.2666654586792"/>
                <w:rFonts w:ascii="STIXMath" w:hAnsi="STIXMath" w:eastAsia="STIXMath"/>
                <w:b w:val="0"/>
                <w:i w:val="0"/>
                <w:color w:val="000000"/>
                <w:sz w:val="6"/>
              </w:rPr>
              <w:t>−</w:t>
            </w:r>
          </w:p>
        </w:tc>
        <w:tc>
          <w:tcPr>
            <w:tcW w:type="dxa" w:w="190"/>
            <w:vMerge w:val="restart"/>
            <w:tcBorders>
              <w:bottom w:sz="1.67999994754791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6" w:lineRule="exact" w:before="286" w:after="0"/>
              <w:ind w:left="0" w:right="0" w:firstLine="0"/>
              <w:jc w:val="center"/>
            </w:pPr>
            <w:r>
              <w:rPr>
                <w:w w:val="106.2666654586792"/>
                <w:rFonts w:ascii="STIXMath" w:hAnsi="STIXMath" w:eastAsia="STIXMath"/>
                <w:b w:val="0"/>
                <w:i w:val="0"/>
                <w:color w:val="000000"/>
                <w:sz w:val="6"/>
              </w:rPr>
              <w:t>1</w:t>
            </w:r>
          </w:p>
        </w:tc>
        <w:tc>
          <w:tcPr>
            <w:tcW w:type="dxa" w:w="184"/>
            <w:vMerge w:val="restart"/>
            <w:tcBorders>
              <w:bottom w:sz="1.67999994754791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60"/>
            <w:vMerge w:val="restart"/>
            <w:tcBorders>
              <w:bottom w:sz="1.67999994754791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3"/>
        </w:trPr>
        <w:tc>
          <w:tcPr>
            <w:tcW w:type="dxa" w:w="4868"/>
            <w:tcBorders>
              <w:bottom w:sz="1.67999994754791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9"/>
            <w:vMerge/>
            <w:tcBorders>
              <w:bottom w:sz="1.6799999475479126" w:val="single" w:color="#000000"/>
            </w:tcBorders>
          </w:tcPr>
          <w:p/>
        </w:tc>
        <w:tc>
          <w:tcPr>
            <w:tcW w:type="dxa" w:w="3796"/>
            <w:gridSpan w:val="4"/>
            <w:vMerge/>
            <w:tcBorders>
              <w:bottom w:sz="1.6799999475479126" w:val="single" w:color="#000000"/>
            </w:tcBorders>
          </w:tcPr>
          <w:p/>
        </w:tc>
        <w:tc>
          <w:tcPr>
            <w:tcW w:type="dxa" w:w="949"/>
            <w:vMerge/>
            <w:tcBorders>
              <w:bottom w:sz="1.6799999475479126" w:val="single" w:color="#000000"/>
            </w:tcBorders>
          </w:tcPr>
          <w:p/>
        </w:tc>
        <w:tc>
          <w:tcPr>
            <w:tcW w:type="dxa" w:w="949"/>
            <w:vMerge/>
            <w:tcBorders>
              <w:bottom w:sz="1.6799999475479126" w:val="single" w:color="#000000"/>
            </w:tcBorders>
          </w:tcPr>
          <w:p/>
        </w:tc>
        <w:tc>
          <w:tcPr>
            <w:tcW w:type="dxa" w:w="949"/>
            <w:vMerge/>
            <w:tcBorders>
              <w:bottom w:sz="1.6799999475479126" w:val="single" w:color="#000000"/>
            </w:tcBorders>
          </w:tcPr>
          <w:p/>
        </w:tc>
        <w:tc>
          <w:tcPr>
            <w:tcW w:type="dxa" w:w="949"/>
            <w:vMerge/>
            <w:tcBorders>
              <w:bottom w:sz="1.6799999475479126" w:val="single" w:color="#000000"/>
            </w:tcBorders>
          </w:tcPr>
          <w:p/>
        </w:tc>
        <w:tc>
          <w:tcPr>
            <w:tcW w:type="dxa" w:w="949"/>
            <w:vMerge/>
            <w:tcBorders>
              <w:bottom w:sz="1.6799999475479126" w:val="single" w:color="#000000"/>
            </w:tcBorders>
          </w:tcPr>
          <w:p/>
        </w:tc>
      </w:tr>
      <w:tr>
        <w:trPr>
          <w:trHeight w:hRule="exact" w:val="139"/>
        </w:trPr>
        <w:tc>
          <w:tcPr>
            <w:tcW w:type="dxa" w:w="4868"/>
            <w:tcBorders>
              <w:top w:sz="1.6799999475479126" w:val="single" w:color="#000000"/>
              <w:bottom w:sz="3.36800003051757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w w:val="98.09384712806116"/>
                <w:rFonts w:ascii="Charis SIL" w:hAnsi="Charis SIL" w:eastAsia="Charis SIL"/>
                <w:b/>
                <w:i w:val="0"/>
                <w:color w:val="000000"/>
                <w:sz w:val="13"/>
              </w:rPr>
              <w:t>Fig. 1.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 Perona–Malik influence functional (flux) versus image gradient:</w:t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 xml:space="preserve"> 𝜓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>(</w:t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𝑠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>)</w:t>
            </w:r>
          </w:p>
        </w:tc>
        <w:tc>
          <w:tcPr>
            <w:tcW w:type="dxa" w:w="320"/>
            <w:tcBorders>
              <w:top w:sz="1.6799999475479126" w:val="single" w:color="#000000"/>
              <w:bottom w:sz="3.36800003051757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0" w:after="0"/>
              <w:ind w:left="66" w:right="0" w:firstLine="0"/>
              <w:jc w:val="left"/>
            </w:pP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>=</w:t>
            </w:r>
          </w:p>
        </w:tc>
        <w:tc>
          <w:tcPr>
            <w:tcW w:type="dxa" w:w="4220"/>
            <w:gridSpan w:val="4"/>
            <w:vMerge w:val="restart"/>
            <w:tcBorders>
              <w:top w:sz="1.6799999475479126" w:val="single" w:color="#000000"/>
              <w:bottom w:sz="3.36800003051757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" w:after="0"/>
              <w:ind w:left="192" w:right="0" w:firstLine="0"/>
              <w:jc w:val="left"/>
            </w:pPr>
            <w:r>
              <w:rPr>
                <w:w w:val="98.09384712806116"/>
                <w:rFonts w:ascii="Charis SIL" w:hAnsi="Charis SIL" w:eastAsia="Charis SIL"/>
                <w:b/>
                <w:i w:val="0"/>
                <w:color w:val="000000"/>
                <w:sz w:val="13"/>
              </w:rPr>
              <w:t>Fig. 2.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 Our influence functionals versus image gradient:</w:t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 xml:space="preserve"> 𝜓</w:t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9"/>
              </w:rPr>
              <w:t>1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>(</w:t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𝑠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>) =</w:t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 xml:space="preserve"> 𝑠</w:t>
            </w:r>
          </w:p>
        </w:tc>
        <w:tc>
          <w:tcPr>
            <w:tcW w:type="dxa" w:w="144"/>
            <w:tcBorders>
              <w:top w:sz="1.6799999475479126" w:val="single" w:color="#000000"/>
              <w:bottom w:sz="3.36800003051757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6" w:lineRule="exact" w:before="0" w:after="0"/>
              <w:ind w:left="0" w:right="0" w:firstLine="0"/>
              <w:jc w:val="center"/>
            </w:pPr>
            <w:r>
              <w:rPr>
                <w:w w:val="98.09384712806116"/>
                <w:rFonts w:ascii="STIXMathExtensions" w:hAnsi="STIXMathExtensions" w:eastAsia="STIXMathExtensions"/>
                <w:b w:val="0"/>
                <w:i w:val="0"/>
                <w:color w:val="000000"/>
                <w:sz w:val="13"/>
              </w:rPr>
              <w:t>(</w:t>
            </w:r>
          </w:p>
        </w:tc>
        <w:tc>
          <w:tcPr>
            <w:tcW w:type="dxa" w:w="222"/>
            <w:tcBorders>
              <w:top w:sz="1.6799999475479126" w:val="single" w:color="#000000"/>
              <w:bottom w:sz="3.36800003051757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0" w:after="0"/>
              <w:ind w:left="0" w:right="0" w:firstLine="0"/>
              <w:jc w:val="center"/>
            </w:pPr>
            <w:r>
              <w:rPr>
                <w:rFonts w:ascii="STIXMath" w:hAnsi="STIXMath" w:eastAsia="STIXMath"/>
                <w:b w:val="0"/>
                <w:i w:val="0"/>
                <w:color w:val="000000"/>
                <w:sz w:val="9"/>
              </w:rPr>
              <w:t>1−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9"/>
              </w:rPr>
              <w:t>𝑎</w:t>
            </w:r>
          </w:p>
        </w:tc>
        <w:tc>
          <w:tcPr>
            <w:tcW w:type="dxa" w:w="190"/>
            <w:tcBorders>
              <w:top w:sz="1.6799999475479126" w:val="single" w:color="#000000"/>
              <w:bottom w:sz="3.36800003051757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0" w:after="0"/>
              <w:ind w:left="0" w:right="0" w:firstLine="0"/>
              <w:jc w:val="center"/>
            </w:pP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>(</w:t>
            </w:r>
            <w:r>
              <w:rPr>
                <w:w w:val="106.2666654586792"/>
                <w:rFonts w:ascii="STIXMath" w:hAnsi="STIXMath" w:eastAsia="STIXMath"/>
                <w:b w:val="0"/>
                <w:i/>
                <w:color w:val="000000"/>
                <w:sz w:val="6"/>
                <w:u w:val="single"/>
              </w:rPr>
              <w:t xml:space="preserve">𝑠 </w:t>
            </w:r>
            <w:r>
              <w:rPr>
                <w:w w:val="106.2666654586792"/>
                <w:rFonts w:ascii="STIXMath" w:hAnsi="STIXMath" w:eastAsia="STIXMath"/>
                <w:b w:val="0"/>
                <w:i/>
                <w:color w:val="000000"/>
                <w:sz w:val="6"/>
                <w:u w:val="single"/>
              </w:rPr>
              <w:t>𝐾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>)</w:t>
            </w:r>
          </w:p>
        </w:tc>
        <w:tc>
          <w:tcPr>
            <w:tcW w:type="dxa" w:w="184"/>
            <w:tcBorders>
              <w:top w:sz="1.6799999475479126" w:val="single" w:color="#000000"/>
              <w:bottom w:sz="3.36800003051757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6" w:lineRule="exact" w:before="0" w:after="0"/>
              <w:ind w:left="0" w:right="0" w:firstLine="0"/>
              <w:jc w:val="center"/>
            </w:pPr>
            <w:r>
              <w:rPr>
                <w:w w:val="98.09384712806116"/>
                <w:rFonts w:ascii="STIXMathExtensions" w:hAnsi="STIXMathExtensions" w:eastAsia="STIXMathExtensions"/>
                <w:b w:val="0"/>
                <w:i w:val="0"/>
                <w:color w:val="000000"/>
                <w:sz w:val="13"/>
              </w:rPr>
              <w:t>)</w:t>
            </w:r>
          </w:p>
        </w:tc>
        <w:tc>
          <w:tcPr>
            <w:tcW w:type="dxa" w:w="260"/>
            <w:tcBorders>
              <w:top w:sz="1.6799999475479126" w:val="single" w:color="#000000"/>
              <w:bottom w:sz="3.36800003051757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0" w:right="0" w:firstLine="0"/>
              <w:jc w:val="center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and</w:t>
            </w:r>
          </w:p>
        </w:tc>
      </w:tr>
      <w:tr>
        <w:trPr>
          <w:trHeight w:hRule="exact" w:val="102"/>
        </w:trPr>
        <w:tc>
          <w:tcPr>
            <w:tcW w:type="dxa" w:w="4868"/>
            <w:vMerge w:val="restart"/>
            <w:tcBorders>
              <w:top w:sz="3.36800003051757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.999999999999972" w:type="dxa"/>
            </w:tblPr>
            <w:tblGrid>
              <w:gridCol w:w="1623"/>
              <w:gridCol w:w="1623"/>
              <w:gridCol w:w="1623"/>
            </w:tblGrid>
            <w:tr>
              <w:trPr>
                <w:trHeight w:hRule="exact" w:val="464"/>
              </w:trPr>
              <w:tc>
                <w:tcPr>
                  <w:tcW w:type="dxa" w:w="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22" w:val="left"/>
                      <w:tab w:pos="174" w:val="left"/>
                      <w:tab w:pos="198" w:val="left"/>
                      <w:tab w:pos="210" w:val="left"/>
                    </w:tabs>
                    <w:autoSpaceDE w:val="0"/>
                    <w:widowControl/>
                    <w:spacing w:line="212" w:lineRule="exact" w:before="0" w:after="0"/>
                    <w:ind w:left="16" w:right="0" w:firstLine="0"/>
                    <w:jc w:val="left"/>
                  </w:pPr>
                  <w:r>
                    <w:tab/>
                  </w:r>
                  <w:r>
                    <w:rPr>
                      <w:rFonts w:ascii="STIXMath" w:hAnsi="STIXMath" w:eastAsia="STIXMath"/>
                      <w:b w:val="0"/>
                      <w:i/>
                      <w:color w:val="000000"/>
                      <w:sz w:val="9"/>
                    </w:rPr>
                    <w:t xml:space="preserve">𝑠 </w:t>
                  </w:r>
                  <w:r>
                    <w:br/>
                  </w:r>
                  <w:r>
                    <w:rPr>
                      <w:rFonts w:ascii="STIXMath" w:hAnsi="STIXMath" w:eastAsia="STIXMath"/>
                      <w:b w:val="0"/>
                      <w:i w:val="0"/>
                      <w:color w:val="000000"/>
                      <w:sz w:val="9"/>
                    </w:rPr>
                    <w:t xml:space="preserve">1+ </w:t>
                  </w:r>
                  <w:r>
                    <w:rPr>
                      <w:rFonts w:ascii="STIXMathExtensions" w:hAnsi="STIXMathExtensions" w:eastAsia="STIXMathExtensions"/>
                      <w:b w:val="0"/>
                      <w:i w:val="0"/>
                      <w:color w:val="000000"/>
                      <w:sz w:val="9"/>
                    </w:rPr>
                    <w:t xml:space="preserve">( </w:t>
                  </w:r>
                  <w:r>
                    <w:rPr>
                      <w:w w:val="106.2666654586792"/>
                      <w:rFonts w:ascii="STIXMath" w:hAnsi="STIXMath" w:eastAsia="STIXMath"/>
                      <w:b w:val="0"/>
                      <w:i/>
                      <w:color w:val="000000"/>
                      <w:sz w:val="6"/>
                    </w:rPr>
                    <w:t xml:space="preserve">𝐾 </w:t>
                  </w:r>
                  <w:r>
                    <w:tab/>
                  </w:r>
                  <w:r>
                    <w:rPr>
                      <w:w w:val="106.2666654586792"/>
                      <w:rFonts w:ascii="STIXMath" w:hAnsi="STIXMath" w:eastAsia="STIXMath"/>
                      <w:b w:val="0"/>
                      <w:i/>
                      <w:color w:val="000000"/>
                      <w:sz w:val="6"/>
                    </w:rPr>
                    <w:t>𝑠</w:t>
                  </w:r>
                </w:p>
              </w:tc>
              <w:tc>
                <w:tcPr>
                  <w:tcW w:type="dxa" w:w="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80" w:lineRule="exact" w:before="44" w:after="0"/>
                    <w:ind w:left="0" w:right="0" w:firstLine="0"/>
                    <w:jc w:val="center"/>
                  </w:pPr>
                  <w:r>
                    <w:rPr>
                      <w:rFonts w:ascii="STIXMathExtensions" w:hAnsi="STIXMathExtensions" w:eastAsia="STIXMathExtensions"/>
                      <w:b w:val="0"/>
                      <w:i w:val="0"/>
                      <w:color w:val="000000"/>
                      <w:sz w:val="9"/>
                    </w:rPr>
                    <w:t>)</w:t>
                  </w:r>
                  <w:r>
                    <w:rPr>
                      <w:w w:val="106.2666654586792"/>
                      <w:rFonts w:ascii="STIXMath" w:hAnsi="STIXMath" w:eastAsia="STIXMath"/>
                      <w:b w:val="0"/>
                      <w:i w:val="0"/>
                      <w:color w:val="000000"/>
                      <w:sz w:val="6"/>
                    </w:rPr>
                    <w:t>2</w:t>
                  </w:r>
                  <w:r>
                    <w:rPr>
                      <w:w w:val="98.09384712806116"/>
                      <w:rFonts w:ascii="STIXMath" w:hAnsi="STIXMath" w:eastAsia="STIXMath"/>
                      <w:b w:val="0"/>
                      <w:i/>
                      <w:color w:val="000000"/>
                      <w:sz w:val="13"/>
                    </w:rPr>
                    <w:t xml:space="preserve"> ,</w:t>
                  </w:r>
                </w:p>
              </w:tc>
              <w:tc>
                <w:tcPr>
                  <w:tcW w:type="dxa" w:w="2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exact" w:before="0" w:after="0"/>
                    <w:ind w:left="74" w:right="0" w:firstLine="0"/>
                    <w:jc w:val="left"/>
                  </w:pPr>
                  <w:r>
                    <w:rPr>
                      <w:w w:val="98.09384712806116"/>
                      <w:rFonts w:ascii="STIXMath" w:hAnsi="STIXMath" w:eastAsia="STIXMath"/>
                      <w:b w:val="0"/>
                      <w:i/>
                      <w:color w:val="000000"/>
                      <w:sz w:val="13"/>
                    </w:rPr>
                    <w:t>𝐾</w:t>
                  </w:r>
                  <w:r>
                    <w:rPr>
                      <w:w w:val="98.09384712806116"/>
                      <w:rFonts w:ascii="STIXMath" w:hAnsi="STIXMath" w:eastAsia="STIXMath"/>
                      <w:b w:val="0"/>
                      <w:i w:val="0"/>
                      <w:color w:val="000000"/>
                      <w:sz w:val="13"/>
                    </w:rPr>
                    <w:t xml:space="preserve"> = 1</w:t>
                  </w:r>
                  <w:r>
                    <w:rPr>
                      <w:w w:val="98.09384712806116"/>
                      <w:rFonts w:ascii="Charis SIL" w:hAnsi="Charis SIL" w:eastAsia="Charis SIL"/>
                      <w:b w:val="0"/>
                      <w:i w:val="0"/>
                      <w:color w:val="000000"/>
                      <w:sz w:val="13"/>
                    </w:rPr>
                    <w:t>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20"/>
            <w:tcBorders>
              <w:top w:sz="3.368000030517578" w:val="single" w:color="#000000"/>
              <w:bottom w:sz="3.36800003051757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96"/>
            <w:gridSpan w:val="4"/>
            <w:vMerge/>
            <w:tcBorders>
              <w:top w:sz="1.6799999475479126" w:val="single" w:color="#000000"/>
              <w:bottom w:sz="3.368000030517578" w:val="single" w:color="#000000"/>
            </w:tcBorders>
          </w:tcPr>
          <w:p/>
        </w:tc>
        <w:tc>
          <w:tcPr>
            <w:tcW w:type="dxa" w:w="144"/>
            <w:tcBorders>
              <w:top w:sz="3.368000030517578" w:val="single" w:color="#000000"/>
              <w:bottom w:sz="3.36800003051757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6" w:lineRule="exact" w:before="0" w:after="0"/>
              <w:ind w:left="0" w:right="0" w:firstLine="0"/>
              <w:jc w:val="center"/>
            </w:pPr>
            <w:r>
              <w:rPr>
                <w:w w:val="98.09384712806116"/>
                <w:rFonts w:ascii="STIXMathExtensions" w:hAnsi="STIXMathExtensions" w:eastAsia="STIXMathExtensions"/>
                <w:b w:val="0"/>
                <w:i w:val="0"/>
                <w:color w:val="000000"/>
                <w:sz w:val="13"/>
              </w:rPr>
              <w:t>(</w:t>
            </w:r>
          </w:p>
        </w:tc>
        <w:tc>
          <w:tcPr>
            <w:tcW w:type="dxa" w:w="222"/>
            <w:tcBorders>
              <w:top w:sz="3.368000030517578" w:val="single" w:color="#000000"/>
              <w:bottom w:sz="3.36800003051757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8" w:lineRule="exact" w:before="6" w:after="0"/>
              <w:ind w:left="0" w:right="22" w:firstLine="0"/>
              <w:jc w:val="right"/>
            </w:pPr>
            <w:r>
              <w:rPr>
                <w:w w:val="106.2666654586792"/>
                <w:rFonts w:ascii="STIXMath" w:hAnsi="STIXMath" w:eastAsia="STIXMath"/>
                <w:b w:val="0"/>
                <w:i w:val="0"/>
                <w:color w:val="000000"/>
                <w:sz w:val="6"/>
              </w:rPr>
              <w:t>−</w:t>
            </w:r>
          </w:p>
        </w:tc>
        <w:tc>
          <w:tcPr>
            <w:tcW w:type="dxa" w:w="190"/>
            <w:tcBorders>
              <w:top w:sz="3.368000030517578" w:val="single" w:color="#000000"/>
              <w:bottom w:sz="3.36800003051757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6" w:lineRule="exact" w:before="0" w:after="0"/>
              <w:ind w:left="0" w:right="0" w:firstLine="0"/>
              <w:jc w:val="center"/>
            </w:pPr>
            <w:r>
              <w:rPr>
                <w:w w:val="106.2666654586792"/>
                <w:rFonts w:ascii="STIXMath" w:hAnsi="STIXMath" w:eastAsia="STIXMath"/>
                <w:b w:val="0"/>
                <w:i w:val="0"/>
                <w:color w:val="000000"/>
                <w:sz w:val="6"/>
              </w:rPr>
              <w:t>1</w:t>
            </w:r>
          </w:p>
        </w:tc>
        <w:tc>
          <w:tcPr>
            <w:tcW w:type="dxa" w:w="184"/>
            <w:tcBorders>
              <w:top w:sz="3.368000030517578" w:val="single" w:color="#000000"/>
              <w:bottom w:sz="3.36800003051757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6" w:lineRule="exact" w:before="0" w:after="0"/>
              <w:ind w:left="0" w:right="0" w:firstLine="0"/>
              <w:jc w:val="center"/>
            </w:pPr>
            <w:r>
              <w:rPr>
                <w:w w:val="98.09384712806116"/>
                <w:rFonts w:ascii="STIXMathExtensions" w:hAnsi="STIXMathExtensions" w:eastAsia="STIXMathExtensions"/>
                <w:b w:val="0"/>
                <w:i w:val="0"/>
                <w:color w:val="000000"/>
                <w:sz w:val="13"/>
              </w:rPr>
              <w:t>)</w:t>
            </w:r>
          </w:p>
        </w:tc>
        <w:tc>
          <w:tcPr>
            <w:tcW w:type="dxa" w:w="260"/>
            <w:tcBorders>
              <w:top w:sz="3.368000030517578" w:val="single" w:color="#000000"/>
              <w:bottom w:sz="3.36800003051757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04"/>
        </w:trPr>
        <w:tc>
          <w:tcPr>
            <w:tcW w:type="dxa" w:w="949"/>
            <w:vMerge/>
            <w:tcBorders>
              <w:top w:sz="3.368000030517578" w:val="single" w:color="#000000"/>
            </w:tcBorders>
          </w:tcPr>
          <w:p/>
        </w:tc>
        <w:tc>
          <w:tcPr>
            <w:tcW w:type="dxa" w:w="320"/>
            <w:tcBorders>
              <w:top w:sz="3.36800003051757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80"/>
            <w:tcBorders>
              <w:top w:sz="3.36800003051757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14" w:after="0"/>
              <w:ind w:left="0" w:right="0" w:firstLine="0"/>
              <w:jc w:val="right"/>
            </w:pP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𝜓</w:t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9"/>
              </w:rPr>
              <w:t>2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>(</w:t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𝑠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>) =</w:t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 xml:space="preserve"> 𝑠</w:t>
            </w:r>
          </w:p>
        </w:tc>
        <w:tc>
          <w:tcPr>
            <w:tcW w:type="dxa" w:w="140"/>
            <w:tcBorders>
              <w:top w:sz="3.36800003051757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6" w:lineRule="exact" w:before="4" w:after="0"/>
              <w:ind w:left="0" w:right="0" w:firstLine="0"/>
              <w:jc w:val="center"/>
            </w:pPr>
            <w:r>
              <w:rPr>
                <w:w w:val="98.09384712806116"/>
                <w:rFonts w:ascii="STIXMathExtensions" w:hAnsi="STIXMathExtensions" w:eastAsia="STIXMathExtensions"/>
                <w:b w:val="0"/>
                <w:i w:val="0"/>
                <w:color w:val="000000"/>
                <w:sz w:val="13"/>
              </w:rPr>
              <w:t>(</w:t>
            </w:r>
          </w:p>
        </w:tc>
        <w:tc>
          <w:tcPr>
            <w:tcW w:type="dxa" w:w="360"/>
            <w:tcBorders>
              <w:top w:sz="3.36800003051757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20" w:after="0"/>
              <w:ind w:left="0" w:right="0" w:firstLine="0"/>
              <w:jc w:val="center"/>
            </w:pPr>
            <w:r>
              <w:rPr>
                <w:rFonts w:ascii="STIXMath" w:hAnsi="STIXMath" w:eastAsia="STIXMath"/>
                <w:b w:val="0"/>
                <w:i/>
                <w:color w:val="000000"/>
                <w:sz w:val="9"/>
              </w:rPr>
              <w:t>𝑎</w:t>
            </w:r>
            <w:r>
              <w:rPr>
                <w:w w:val="106.2666654586792"/>
                <w:rFonts w:ascii="STIXMath" w:hAnsi="STIXMath" w:eastAsia="STIXMath"/>
                <w:b w:val="0"/>
                <w:i w:val="0"/>
                <w:color w:val="000000"/>
                <w:sz w:val="6"/>
              </w:rPr>
              <w:t>−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>(</w:t>
            </w:r>
            <w:r>
              <w:rPr>
                <w:w w:val="106.2666654586792"/>
                <w:rFonts w:ascii="STIXMath" w:hAnsi="STIXMath" w:eastAsia="STIXMath"/>
                <w:b w:val="0"/>
                <w:i/>
                <w:color w:val="000000"/>
                <w:sz w:val="6"/>
              </w:rPr>
              <w:t xml:space="preserve"> </w:t>
            </w:r>
            <w:r>
              <w:rPr>
                <w:w w:val="106.2666654586792"/>
                <w:rFonts w:ascii="STIXMath" w:hAnsi="STIXMath" w:eastAsia="STIXMath"/>
                <w:b w:val="0"/>
                <w:i/>
                <w:strike/>
                <w:color w:val="000000"/>
                <w:sz w:val="6"/>
              </w:rPr>
              <w:t xml:space="preserve">𝑠 </w:t>
            </w:r>
            <w:r>
              <w:rPr>
                <w:w w:val="106.2666654586792"/>
                <w:rFonts w:ascii="STIXMath" w:hAnsi="STIXMath" w:eastAsia="STIXMath"/>
                <w:b w:val="0"/>
                <w:i/>
                <w:strike/>
                <w:color w:val="000000"/>
                <w:sz w:val="6"/>
              </w:rPr>
              <w:t>𝐾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>)</w:t>
            </w:r>
          </w:p>
          <w:p>
            <w:pPr>
              <w:autoSpaceDN w:val="0"/>
              <w:autoSpaceDE w:val="0"/>
              <w:widowControl/>
              <w:spacing w:line="122" w:lineRule="exact" w:before="0" w:after="0"/>
              <w:ind w:left="14" w:right="0" w:firstLine="0"/>
              <w:jc w:val="left"/>
            </w:pPr>
            <w:r>
              <w:rPr>
                <w:rFonts w:ascii="STIXMath" w:hAnsi="STIXMath" w:eastAsia="STIXMath"/>
                <w:b w:val="0"/>
                <w:i w:val="0"/>
                <w:color w:val="000000"/>
                <w:sz w:val="9"/>
              </w:rPr>
              <w:t xml:space="preserve">1+ </w:t>
            </w:r>
            <w:r>
              <w:rPr>
                <w:rFonts w:ascii="STIXMathExtensions" w:hAnsi="STIXMathExtensions" w:eastAsia="STIXMathExtensions"/>
                <w:b w:val="0"/>
                <w:i w:val="0"/>
                <w:color w:val="000000"/>
                <w:sz w:val="9"/>
              </w:rPr>
              <w:t xml:space="preserve">( </w:t>
            </w:r>
            <w:r>
              <w:rPr>
                <w:w w:val="106.2666654586792"/>
                <w:rFonts w:ascii="STIXMath" w:hAnsi="STIXMath" w:eastAsia="STIXMath"/>
                <w:b w:val="0"/>
                <w:i/>
                <w:color w:val="000000"/>
                <w:sz w:val="6"/>
              </w:rPr>
              <w:t>𝐾</w:t>
            </w:r>
          </w:p>
          <w:p>
            <w:pPr>
              <w:autoSpaceDN w:val="0"/>
              <w:autoSpaceDE w:val="0"/>
              <w:widowControl/>
              <w:spacing w:line="82" w:lineRule="exact" w:before="0" w:after="0"/>
              <w:ind w:left="0" w:right="122" w:firstLine="0"/>
              <w:jc w:val="right"/>
            </w:pPr>
            <w:r>
              <w:rPr>
                <w:w w:val="106.2666654586792"/>
                <w:rFonts w:ascii="STIXMath" w:hAnsi="STIXMath" w:eastAsia="STIXMath"/>
                <w:b w:val="0"/>
                <w:i/>
                <w:color w:val="000000"/>
                <w:sz w:val="6"/>
              </w:rPr>
              <w:t>𝑠</w:t>
            </w:r>
          </w:p>
          <w:p>
            <w:pPr>
              <w:autoSpaceDN w:val="0"/>
              <w:autoSpaceDE w:val="0"/>
              <w:widowControl/>
              <w:spacing w:line="354" w:lineRule="exact" w:before="0" w:after="0"/>
              <w:ind w:left="0" w:right="0" w:firstLine="0"/>
              <w:jc w:val="right"/>
            </w:pPr>
            <w:r>
              <w:rPr>
                <w:rFonts w:ascii="STIXMathExtensions" w:hAnsi="STIXMathExtensions" w:eastAsia="STIXMathExtensions"/>
                <w:b w:val="0"/>
                <w:i w:val="0"/>
                <w:color w:val="000000"/>
                <w:sz w:val="9"/>
              </w:rPr>
              <w:t>)</w:t>
            </w:r>
            <w:r>
              <w:rPr>
                <w:w w:val="106.2666654586792"/>
                <w:rFonts w:ascii="STIXMath" w:hAnsi="STIXMath" w:eastAsia="STIXMath"/>
                <w:b w:val="0"/>
                <w:i w:val="0"/>
                <w:color w:val="000000"/>
                <w:sz w:val="6"/>
              </w:rPr>
              <w:t>2</w:t>
            </w:r>
          </w:p>
        </w:tc>
        <w:tc>
          <w:tcPr>
            <w:tcW w:type="dxa" w:w="3040"/>
            <w:tcBorders>
              <w:top w:sz="3.36800003051757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6" w:lineRule="exact" w:before="4" w:after="0"/>
              <w:ind w:left="34" w:right="0" w:firstLine="0"/>
              <w:jc w:val="left"/>
            </w:pPr>
            <w:r>
              <w:rPr>
                <w:w w:val="98.09384712806116"/>
                <w:rFonts w:ascii="STIXMathExtensions" w:hAnsi="STIXMathExtensions" w:eastAsia="STIXMathExtensions"/>
                <w:b w:val="0"/>
                <w:i w:val="0"/>
                <w:color w:val="000000"/>
                <w:sz w:val="13"/>
              </w:rPr>
              <w:t xml:space="preserve">)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.</w:t>
            </w:r>
          </w:p>
        </w:tc>
        <w:tc>
          <w:tcPr>
            <w:tcW w:type="dxa" w:w="144"/>
            <w:tcBorders>
              <w:top w:sz="3.36800003051757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2"/>
            <w:tcBorders>
              <w:top w:sz="3.36800003051757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" w:after="0"/>
              <w:ind w:left="0" w:right="0" w:firstLine="0"/>
              <w:jc w:val="center"/>
            </w:pPr>
            <w:r>
              <w:rPr>
                <w:rFonts w:ascii="STIXMath" w:hAnsi="STIXMath" w:eastAsia="STIXMath"/>
                <w:b w:val="0"/>
                <w:i w:val="0"/>
                <w:color w:val="000000"/>
                <w:sz w:val="9"/>
              </w:rPr>
              <w:t>1+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9"/>
              </w:rPr>
              <w:t>𝑎</w:t>
            </w:r>
          </w:p>
        </w:tc>
        <w:tc>
          <w:tcPr>
            <w:tcW w:type="dxa" w:w="190"/>
            <w:tcBorders>
              <w:top w:sz="3.36800003051757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0" w:after="0"/>
              <w:ind w:left="0" w:right="0" w:firstLine="0"/>
              <w:jc w:val="center"/>
            </w:pP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>(</w:t>
            </w:r>
            <w:r>
              <w:rPr>
                <w:w w:val="106.2666654586792"/>
                <w:rFonts w:ascii="STIXMath" w:hAnsi="STIXMath" w:eastAsia="STIXMath"/>
                <w:b w:val="0"/>
                <w:i/>
                <w:color w:val="000000"/>
                <w:sz w:val="6"/>
                <w:u w:val="single"/>
              </w:rPr>
              <w:t xml:space="preserve">𝑠 </w:t>
            </w:r>
            <w:r>
              <w:rPr>
                <w:w w:val="106.2666654586792"/>
                <w:rFonts w:ascii="STIXMath" w:hAnsi="STIXMath" w:eastAsia="STIXMath"/>
                <w:b w:val="0"/>
                <w:i/>
                <w:color w:val="000000"/>
                <w:sz w:val="6"/>
                <w:u w:val="single"/>
              </w:rPr>
              <w:t>𝐾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>)</w:t>
            </w:r>
          </w:p>
        </w:tc>
        <w:tc>
          <w:tcPr>
            <w:tcW w:type="dxa" w:w="184"/>
            <w:tcBorders>
              <w:top w:sz="3.36800003051757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0"/>
            <w:tcBorders>
              <w:top w:sz="3.36800003051757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14"/>
        <w:ind w:left="0" w:right="0"/>
      </w:pPr>
    </w:p>
    <w:p>
      <w:pPr>
        <w:sectPr>
          <w:type w:val="continuous"/>
          <w:pgSz w:w="11906" w:h="15874"/>
          <w:pgMar w:top="330" w:right="720" w:bottom="288" w:left="752" w:header="720" w:footer="720" w:gutter="0"/>
          <w:cols w:space="720" w:num="1" w:equalWidth="0">
            <w:col w:w="10433" w:space="0"/>
            <w:col w:w="5208" w:space="0"/>
            <w:col w:w="5225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74" w:firstLine="0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>and highlights its competitive advantages; Section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 xml:space="preserve"> 5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 presents and dis-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cusses results; finally, we have concluded the research in Section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 xml:space="preserve"> 6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 by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summarizing our study and proving perspectives.</w:t>
      </w:r>
    </w:p>
    <w:p>
      <w:pPr>
        <w:autoSpaceDN w:val="0"/>
        <w:autoSpaceDE w:val="0"/>
        <w:widowControl/>
        <w:spacing w:line="264" w:lineRule="auto" w:before="130" w:after="0"/>
        <w:ind w:left="0" w:right="0" w:firstLine="0"/>
        <w:jc w:val="left"/>
      </w:pPr>
      <w:r>
        <w:rPr>
          <w:rFonts w:ascii="Charis SIL" w:hAnsi="Charis SIL" w:eastAsia="Charis SIL"/>
          <w:b/>
          <w:i w:val="0"/>
          <w:color w:val="000000"/>
          <w:sz w:val="16"/>
        </w:rPr>
        <w:t>2. Anisotropic diffusion in image processing</w:t>
      </w:r>
    </w:p>
    <w:p>
      <w:pPr>
        <w:autoSpaceDN w:val="0"/>
        <w:autoSpaceDE w:val="0"/>
        <w:widowControl/>
        <w:spacing w:line="245" w:lineRule="auto" w:before="130" w:after="0"/>
        <w:ind w:left="0" w:right="74" w:firstLine="238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In science and engineering disciplines, diffusion generally means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movement of particles (e.g., atoms, ions, and molecules) between re-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gions of different concentrations until equilibrium conditions are es-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tablished. This physical process may be explained by the</w:t>
      </w:r>
      <w:r>
        <w:rPr>
          <w:rFonts w:ascii="Charis SIL" w:hAnsi="Charis SIL" w:eastAsia="Charis SIL"/>
          <w:b w:val="0"/>
          <w:i/>
          <w:color w:val="000000"/>
          <w:sz w:val="16"/>
        </w:rPr>
        <w:t xml:space="preserve"> Fick’s law</w:t>
      </w:r>
    </w:p>
    <w:p>
      <w:pPr>
        <w:autoSpaceDN w:val="0"/>
        <w:tabs>
          <w:tab w:pos="4678" w:val="left"/>
        </w:tabs>
        <w:autoSpaceDE w:val="0"/>
        <w:widowControl/>
        <w:spacing w:line="286" w:lineRule="exact" w:before="2" w:after="0"/>
        <w:ind w:left="0" w:right="0" w:firstLine="0"/>
        <w:jc w:val="left"/>
      </w:pPr>
      <w:r>
        <w:rPr>
          <w:rFonts w:ascii="STIXMath" w:hAnsi="STIXMath" w:eastAsia="STIXMath"/>
          <w:b w:val="0"/>
          <w:i/>
          <w:color w:val="000000"/>
          <w:sz w:val="16"/>
        </w:rPr>
        <w:t>𝑗</w:t>
      </w:r>
      <w:r>
        <w:rPr>
          <w:rFonts w:ascii="STIXMath" w:hAnsi="STIXMath" w:eastAsia="STIXMath"/>
          <w:b w:val="0"/>
          <w:i w:val="0"/>
          <w:color w:val="000000"/>
          <w:sz w:val="16"/>
        </w:rPr>
        <w:t xml:space="preserve"> = −</w:t>
      </w:r>
      <w:r>
        <w:rPr>
          <w:rFonts w:ascii="STIXMath" w:hAnsi="STIXMath" w:eastAsia="STIXMath"/>
          <w:b w:val="0"/>
          <w:i/>
          <w:color w:val="000000"/>
          <w:sz w:val="16"/>
        </w:rPr>
        <w:t>𝐷</w:t>
      </w:r>
      <w:r>
        <w:rPr>
          <w:rFonts w:ascii="STIXMath" w:hAnsi="STIXMath" w:eastAsia="STIXMath"/>
          <w:b w:val="0"/>
          <w:i w:val="0"/>
          <w:color w:val="000000"/>
          <w:sz w:val="16"/>
        </w:rPr>
        <w:t xml:space="preserve"> ⋅</w:t>
      </w:r>
      <w:r>
        <w:rPr>
          <w:rFonts w:ascii="STIXMath" w:hAnsi="STIXMath" w:eastAsia="STIXMath"/>
          <w:b w:val="0"/>
          <w:i w:val="0"/>
          <w:color w:val="000000"/>
          <w:sz w:val="16"/>
        </w:rPr>
        <w:t xml:space="preserve"> ∇</w:t>
      </w:r>
      <w:r>
        <w:rPr>
          <w:rFonts w:ascii="STIXMath" w:hAnsi="STIXMath" w:eastAsia="STIXMath"/>
          <w:b w:val="0"/>
          <w:i/>
          <w:color w:val="000000"/>
          <w:sz w:val="16"/>
        </w:rPr>
        <w:t xml:space="preserve">𝑢, </w:t>
      </w:r>
      <w:r>
        <w:tab/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(2.1)</w:t>
      </w:r>
    </w:p>
    <w:p>
      <w:pPr>
        <w:autoSpaceDN w:val="0"/>
        <w:autoSpaceDE w:val="0"/>
        <w:widowControl/>
        <w:spacing w:line="210" w:lineRule="exact" w:before="118" w:after="0"/>
        <w:ind w:left="0" w:right="74" w:firstLine="0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>which states that the concentration gradient,</w:t>
      </w:r>
      <w:r>
        <w:rPr>
          <w:rFonts w:ascii="STIXMath" w:hAnsi="STIXMath" w:eastAsia="STIXMath"/>
          <w:b w:val="0"/>
          <w:i w:val="0"/>
          <w:color w:val="000000"/>
          <w:sz w:val="16"/>
        </w:rPr>
        <w:t xml:space="preserve"> ∇</w:t>
      </w:r>
      <w:r>
        <w:rPr>
          <w:rFonts w:ascii="STIXMath" w:hAnsi="STIXMath" w:eastAsia="STIXMath"/>
          <w:b w:val="0"/>
          <w:i/>
          <w:color w:val="000000"/>
          <w:sz w:val="16"/>
        </w:rPr>
        <w:t>𝑢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, generates flux,</w:t>
      </w:r>
      <w:r>
        <w:rPr>
          <w:rFonts w:ascii="STIXMath" w:hAnsi="STIXMath" w:eastAsia="STIXMath"/>
          <w:b w:val="0"/>
          <w:i/>
          <w:color w:val="000000"/>
          <w:sz w:val="16"/>
        </w:rPr>
        <w:t xml:space="preserve"> 𝑗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, with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 goal of compensating for this gradient at the rate governed by the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diffusion tensor (positive definite symmetric matrix),</w:t>
      </w:r>
      <w:r>
        <w:rPr>
          <w:rFonts w:ascii="STIXMath" w:hAnsi="STIXMath" w:eastAsia="STIXMath"/>
          <w:b w:val="0"/>
          <w:i/>
          <w:color w:val="000000"/>
          <w:sz w:val="16"/>
        </w:rPr>
        <w:t xml:space="preserve"> 𝐷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 [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29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] (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 xml:space="preserve">Figs. 1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and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 xml:space="preserve"> 2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). The process dictates particles from the highly concentrated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region to move at the rate determined by</w:t>
      </w:r>
      <w:r>
        <w:rPr>
          <w:rFonts w:ascii="STIXMath" w:hAnsi="STIXMath" w:eastAsia="STIXMath"/>
          <w:b w:val="0"/>
          <w:i/>
          <w:color w:val="000000"/>
          <w:sz w:val="16"/>
        </w:rPr>
        <w:t xml:space="preserve"> 𝐷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 towards the region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of low concentration. Diffusion obeys the fundamental laws of mass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conservation, hence the process does not lead to creation or destruction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of mass,</w:t>
      </w:r>
      <w:r>
        <w:rPr>
          <w:rFonts w:ascii="STIXMath" w:hAnsi="STIXMath" w:eastAsia="STIXMath"/>
          <w:b w:val="0"/>
          <w:i/>
          <w:color w:val="000000"/>
          <w:sz w:val="16"/>
        </w:rPr>
        <w:t xml:space="preserve"> 𝑢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, as described by the</w:t>
      </w:r>
      <w:r>
        <w:rPr>
          <w:rFonts w:ascii="Charis SIL" w:hAnsi="Charis SIL" w:eastAsia="Charis SIL"/>
          <w:b w:val="0"/>
          <w:i/>
          <w:color w:val="000000"/>
          <w:sz w:val="16"/>
        </w:rPr>
        <w:t xml:space="preserve"> continuity equation</w:t>
      </w:r>
    </w:p>
    <w:p>
      <w:pPr>
        <w:autoSpaceDN w:val="0"/>
        <w:tabs>
          <w:tab w:pos="4678" w:val="left"/>
        </w:tabs>
        <w:autoSpaceDE w:val="0"/>
        <w:widowControl/>
        <w:spacing w:line="252" w:lineRule="exact" w:before="0" w:after="0"/>
        <w:ind w:left="24" w:right="0" w:firstLine="0"/>
        <w:jc w:val="left"/>
      </w:pPr>
      <w:r>
        <w:rPr>
          <w:rFonts w:ascii="STIXMath" w:hAnsi="STIXMath" w:eastAsia="STIXMath"/>
          <w:b w:val="0"/>
          <w:i/>
          <w:color w:val="000000"/>
          <w:sz w:val="16"/>
          <w:u w:val="single"/>
        </w:rPr>
        <w:t>𝜕𝑢</w:t>
      </w:r>
      <w:r>
        <w:rPr>
          <w:rFonts w:ascii="STIXMath" w:hAnsi="STIXMath" w:eastAsia="STIXMath"/>
          <w:b w:val="0"/>
          <w:i/>
          <w:color w:val="000000"/>
          <w:sz w:val="16"/>
        </w:rPr>
        <w:t>𝜕𝑡</w:t>
      </w:r>
      <w:r>
        <w:rPr>
          <w:rFonts w:ascii="STIXMath" w:hAnsi="STIXMath" w:eastAsia="STIXMath"/>
          <w:b w:val="0"/>
          <w:i w:val="0"/>
          <w:color w:val="000000"/>
          <w:sz w:val="16"/>
        </w:rPr>
        <w:t>= −div</w:t>
      </w:r>
      <w:r>
        <w:rPr>
          <w:rFonts w:ascii="STIXMath" w:hAnsi="STIXMath" w:eastAsia="STIXMath"/>
          <w:b w:val="0"/>
          <w:i/>
          <w:color w:val="000000"/>
          <w:sz w:val="16"/>
        </w:rPr>
        <w:t xml:space="preserve">𝑗, </w:t>
      </w:r>
      <w:r>
        <w:tab/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(2.2)</w:t>
      </w:r>
    </w:p>
    <w:p>
      <w:pPr>
        <w:autoSpaceDN w:val="0"/>
        <w:autoSpaceDE w:val="0"/>
        <w:widowControl/>
        <w:spacing w:line="210" w:lineRule="exact" w:before="76" w:after="0"/>
        <w:ind w:left="0" w:right="0" w:firstLine="0"/>
        <w:jc w:val="left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>with</w:t>
      </w:r>
      <w:r>
        <w:rPr>
          <w:rFonts w:ascii="STIXMath" w:hAnsi="STIXMath" w:eastAsia="STIXMath"/>
          <w:b w:val="0"/>
          <w:i/>
          <w:color w:val="000000"/>
          <w:sz w:val="16"/>
        </w:rPr>
        <w:t xml:space="preserve"> 𝑡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 denoting time. Plugging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 xml:space="preserve"> (2.2)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 into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 xml:space="preserve"> (2.1)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 gives the diffusion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equation</w:t>
      </w:r>
    </w:p>
    <w:p>
      <w:pPr>
        <w:autoSpaceDN w:val="0"/>
        <w:tabs>
          <w:tab w:pos="4678" w:val="left"/>
        </w:tabs>
        <w:autoSpaceDE w:val="0"/>
        <w:widowControl/>
        <w:spacing w:line="252" w:lineRule="exact" w:before="0" w:after="0"/>
        <w:ind w:left="24" w:right="0" w:firstLine="0"/>
        <w:jc w:val="left"/>
      </w:pPr>
      <w:r>
        <w:rPr>
          <w:rFonts w:ascii="STIXMath" w:hAnsi="STIXMath" w:eastAsia="STIXMath"/>
          <w:b w:val="0"/>
          <w:i/>
          <w:color w:val="000000"/>
          <w:sz w:val="16"/>
          <w:u w:val="single"/>
        </w:rPr>
        <w:t>𝜕𝑢</w:t>
      </w:r>
      <w:r>
        <w:rPr>
          <w:rFonts w:ascii="STIXMath" w:hAnsi="STIXMath" w:eastAsia="STIXMath"/>
          <w:b w:val="0"/>
          <w:i/>
          <w:color w:val="000000"/>
          <w:sz w:val="16"/>
        </w:rPr>
        <w:t>𝜕𝑡</w:t>
      </w:r>
      <w:r>
        <w:rPr>
          <w:rFonts w:ascii="STIXMath" w:hAnsi="STIXMath" w:eastAsia="STIXMath"/>
          <w:b w:val="0"/>
          <w:i w:val="0"/>
          <w:color w:val="000000"/>
          <w:sz w:val="16"/>
        </w:rPr>
        <w:t>= div(</w:t>
      </w:r>
      <w:r>
        <w:rPr>
          <w:rFonts w:ascii="STIXMath" w:hAnsi="STIXMath" w:eastAsia="STIXMath"/>
          <w:b w:val="0"/>
          <w:i/>
          <w:color w:val="000000"/>
          <w:sz w:val="16"/>
        </w:rPr>
        <w:t>𝐷</w:t>
      </w:r>
      <w:r>
        <w:rPr>
          <w:rFonts w:ascii="STIXMath" w:hAnsi="STIXMath" w:eastAsia="STIXMath"/>
          <w:b w:val="0"/>
          <w:i w:val="0"/>
          <w:color w:val="000000"/>
          <w:sz w:val="16"/>
        </w:rPr>
        <w:t xml:space="preserve"> ⋅</w:t>
      </w:r>
      <w:r>
        <w:rPr>
          <w:rFonts w:ascii="STIXMath" w:hAnsi="STIXMath" w:eastAsia="STIXMath"/>
          <w:b w:val="0"/>
          <w:i w:val="0"/>
          <w:color w:val="000000"/>
          <w:sz w:val="16"/>
        </w:rPr>
        <w:t xml:space="preserve"> ∇</w:t>
      </w:r>
      <w:r>
        <w:rPr>
          <w:rFonts w:ascii="STIXMath" w:hAnsi="STIXMath" w:eastAsia="STIXMath"/>
          <w:b w:val="0"/>
          <w:i/>
          <w:color w:val="000000"/>
          <w:sz w:val="16"/>
        </w:rPr>
        <w:t>𝑢</w:t>
      </w:r>
      <w:r>
        <w:rPr>
          <w:rFonts w:ascii="STIXMath" w:hAnsi="STIXMath" w:eastAsia="STIXMath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(2.3)</w:t>
      </w:r>
    </w:p>
    <w:p>
      <w:pPr>
        <w:autoSpaceDN w:val="0"/>
        <w:autoSpaceDE w:val="0"/>
        <w:widowControl/>
        <w:spacing w:line="245" w:lineRule="auto" w:before="0" w:after="0"/>
        <w:ind w:left="0" w:right="74" w:firstLine="0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that models several physical processes involving mass transportation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(e.g., carburization and construction of semiconductors through dop-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ing).</w:t>
      </w:r>
    </w:p>
    <w:p>
      <w:pPr>
        <w:autoSpaceDN w:val="0"/>
        <w:autoSpaceDE w:val="0"/>
        <w:widowControl/>
        <w:spacing w:line="210" w:lineRule="exact" w:before="78" w:after="0"/>
        <w:ind w:left="0" w:right="74" w:firstLine="238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>In image processing and computer vision,</w:t>
      </w:r>
      <w:r>
        <w:rPr>
          <w:rFonts w:ascii="STIXMath" w:hAnsi="STIXMath" w:eastAsia="STIXMath"/>
          <w:b w:val="0"/>
          <w:i/>
          <w:color w:val="000000"/>
          <w:sz w:val="16"/>
        </w:rPr>
        <w:t xml:space="preserve"> 𝑢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 denotes the intensity of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an image. Therefore, applying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 xml:space="preserve"> (2.1)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 on the image dictates movement of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intensity from high-intensity to low-intensity pixels. This process causes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smoothing where the intensity of image regions with spurious features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(noise) gets reduced.</w:t>
      </w:r>
    </w:p>
    <w:p>
      <w:pPr>
        <w:autoSpaceDN w:val="0"/>
        <w:tabs>
          <w:tab w:pos="24" w:val="left"/>
          <w:tab w:pos="238" w:val="left"/>
          <w:tab w:pos="4678" w:val="left"/>
        </w:tabs>
        <w:autoSpaceDE w:val="0"/>
        <w:widowControl/>
        <w:spacing w:line="280" w:lineRule="exact" w:before="6" w:after="0"/>
        <w:ind w:left="0" w:right="0" w:firstLine="0"/>
        <w:jc w:val="left"/>
      </w:pPr>
      <w:r>
        <w:tab/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The directions of</w:t>
      </w:r>
      <w:r>
        <w:rPr>
          <w:rFonts w:ascii="STIXMath" w:hAnsi="STIXMath" w:eastAsia="STIXMath"/>
          <w:b w:val="0"/>
          <w:i/>
          <w:color w:val="000000"/>
          <w:sz w:val="16"/>
        </w:rPr>
        <w:t xml:space="preserve"> 𝑗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 and</w:t>
      </w:r>
      <w:r>
        <w:rPr>
          <w:rFonts w:ascii="STIXMath" w:hAnsi="STIXMath" w:eastAsia="STIXMath"/>
          <w:b w:val="0"/>
          <w:i w:val="0"/>
          <w:color w:val="000000"/>
          <w:sz w:val="16"/>
        </w:rPr>
        <w:t xml:space="preserve"> ∇</w:t>
      </w:r>
      <w:r>
        <w:rPr>
          <w:rFonts w:ascii="STIXMath" w:hAnsi="STIXMath" w:eastAsia="STIXMath"/>
          <w:b w:val="0"/>
          <w:i/>
          <w:color w:val="000000"/>
          <w:sz w:val="16"/>
        </w:rPr>
        <w:t>𝑢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 determine the type of diffusion: par-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allel, isotropic; and non-parallel, anisotropic. The formulation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 xml:space="preserve"> (2.1)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resembles the heat flow equation (or convolution of</w:t>
      </w:r>
      <w:r>
        <w:rPr>
          <w:rFonts w:ascii="STIXMath" w:hAnsi="STIXMath" w:eastAsia="STIXMath"/>
          <w:b w:val="0"/>
          <w:i/>
          <w:color w:val="000000"/>
          <w:sz w:val="16"/>
        </w:rPr>
        <w:t xml:space="preserve"> 𝑢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 with a Gaussian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kernel) when</w:t>
      </w:r>
      <w:r>
        <w:rPr>
          <w:rFonts w:ascii="STIXMath" w:hAnsi="STIXMath" w:eastAsia="STIXMath"/>
          <w:b w:val="0"/>
          <w:i/>
          <w:color w:val="000000"/>
          <w:sz w:val="16"/>
        </w:rPr>
        <w:t xml:space="preserve"> 𝐷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 remains constant over all image regions that undergo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isotropic diffusion. Setting</w:t>
      </w:r>
      <w:r>
        <w:rPr>
          <w:rFonts w:ascii="STIXMath" w:hAnsi="STIXMath" w:eastAsia="STIXMath"/>
          <w:b w:val="0"/>
          <w:i/>
          <w:color w:val="000000"/>
          <w:sz w:val="16"/>
        </w:rPr>
        <w:t xml:space="preserve"> 𝐷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 constant tends to smudge edges and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other critical image features, a consequence not preferred in many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sensitive applications. In anisotropic diffusion,</w:t>
      </w:r>
      <w:r>
        <w:rPr>
          <w:rFonts w:ascii="STIXMath" w:hAnsi="STIXMath" w:eastAsia="STIXMath"/>
          <w:b w:val="0"/>
          <w:i/>
          <w:color w:val="000000"/>
          <w:sz w:val="16"/>
        </w:rPr>
        <w:t xml:space="preserve"> 𝐷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 becomes a function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of</w:t>
      </w:r>
      <w:r>
        <w:rPr>
          <w:rFonts w:ascii="STIXMath" w:hAnsi="STIXMath" w:eastAsia="STIXMath"/>
          <w:b w:val="0"/>
          <w:i/>
          <w:color w:val="000000"/>
          <w:sz w:val="16"/>
        </w:rPr>
        <w:t xml:space="preserve"> 𝑢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, allowing it to change spatially across different image regions. For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example,</w:t>
      </w:r>
      <w:r>
        <w:rPr>
          <w:rFonts w:ascii="STIXMath" w:hAnsi="STIXMath" w:eastAsia="STIXMath"/>
          <w:b w:val="0"/>
          <w:i/>
          <w:color w:val="000000"/>
          <w:sz w:val="16"/>
        </w:rPr>
        <w:t xml:space="preserve"> 𝐷</w:t>
      </w:r>
      <w:r>
        <w:rPr>
          <w:rFonts w:ascii="STIXMath" w:hAnsi="STIXMath" w:eastAsia="STIXMath"/>
          <w:b w:val="0"/>
          <w:i w:val="0"/>
          <w:color w:val="000000"/>
          <w:sz w:val="16"/>
        </w:rPr>
        <w:t xml:space="preserve"> =</w:t>
      </w:r>
      <w:r>
        <w:rPr>
          <w:rFonts w:ascii="STIXMath" w:hAnsi="STIXMath" w:eastAsia="STIXMath"/>
          <w:b w:val="0"/>
          <w:i/>
          <w:color w:val="000000"/>
          <w:sz w:val="16"/>
        </w:rPr>
        <w:t xml:space="preserve"> 𝑓</w:t>
      </w:r>
      <w:r>
        <w:rPr>
          <w:rFonts w:ascii="STIXMath" w:hAnsi="STIXMath" w:eastAsia="STIXMath"/>
          <w:b w:val="0"/>
          <w:i w:val="0"/>
          <w:color w:val="000000"/>
          <w:sz w:val="16"/>
        </w:rPr>
        <w:t>(</w:t>
      </w:r>
      <w:r>
        <w:rPr>
          <w:rFonts w:ascii="STIXMathExtensions" w:hAnsi="STIXMathExtensions" w:eastAsia="STIXMathExtensions"/>
          <w:b w:val="0"/>
          <w:i w:val="0"/>
          <w:color w:val="000000"/>
          <w:sz w:val="16"/>
        </w:rPr>
        <w:t>|</w:t>
      </w:r>
      <w:r>
        <w:rPr>
          <w:rFonts w:ascii="STIXMath" w:hAnsi="STIXMath" w:eastAsia="STIXMath"/>
          <w:b w:val="0"/>
          <w:i w:val="0"/>
          <w:color w:val="000000"/>
          <w:sz w:val="16"/>
        </w:rPr>
        <w:t>∇</w:t>
      </w:r>
      <w:r>
        <w:rPr>
          <w:rFonts w:ascii="STIXMath" w:hAnsi="STIXMath" w:eastAsia="STIXMath"/>
          <w:b w:val="0"/>
          <w:i/>
          <w:color w:val="000000"/>
          <w:sz w:val="16"/>
        </w:rPr>
        <w:t>𝑢</w:t>
      </w:r>
      <w:r>
        <w:rPr>
          <w:rFonts w:ascii="STIXMathExtensions" w:hAnsi="STIXMathExtensions" w:eastAsia="STIXMathExtensions"/>
          <w:b w:val="0"/>
          <w:i w:val="0"/>
          <w:color w:val="000000"/>
          <w:sz w:val="16"/>
        </w:rPr>
        <w:t>|</w:t>
      </w:r>
      <w:r>
        <w:rPr>
          <w:rFonts w:ascii="STIXMath" w:hAnsi="STIXMath" w:eastAsia="STIXMath"/>
          <w:b w:val="0"/>
          <w:i w:val="0"/>
          <w:color w:val="000000"/>
          <w:sz w:val="16"/>
        </w:rPr>
        <w:t>)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 may be a function of the image gradient to give</w:t>
      </w:r>
      <w:r>
        <w:rPr>
          <w:rFonts w:ascii="STIXMath" w:hAnsi="STIXMath" w:eastAsia="STIXMath"/>
          <w:b w:val="0"/>
          <w:i/>
          <w:color w:val="000000"/>
          <w:sz w:val="16"/>
          <w:u w:val="single"/>
        </w:rPr>
        <w:t xml:space="preserve">𝜕𝑢 </w:t>
      </w:r>
      <w:r>
        <w:tab/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(2.4)</w:t>
      </w:r>
    </w:p>
    <w:p>
      <w:pPr>
        <w:autoSpaceDN w:val="0"/>
        <w:autoSpaceDE w:val="0"/>
        <w:widowControl/>
        <w:spacing w:line="288" w:lineRule="exact" w:before="0" w:after="0"/>
        <w:ind w:left="0" w:right="0" w:firstLine="0"/>
        <w:jc w:val="left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>A well-designed</w:t>
      </w:r>
      <w:r>
        <w:rPr>
          <w:rFonts w:ascii="STIXMath" w:hAnsi="STIXMath" w:eastAsia="STIXMath"/>
          <w:b w:val="0"/>
          <w:i/>
          <w:color w:val="000000"/>
          <w:sz w:val="16"/>
        </w:rPr>
        <w:t xml:space="preserve"> 𝑓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 leads to image denoising with edge preservation.</w:t>
      </w:r>
      <w:r>
        <w:rPr>
          <w:rFonts w:ascii="STIXMath" w:hAnsi="STIXMath" w:eastAsia="STIXMath"/>
          <w:b w:val="0"/>
          <w:i/>
          <w:color w:val="000000"/>
          <w:sz w:val="16"/>
        </w:rPr>
        <w:t>𝜕𝑡</w:t>
      </w:r>
      <w:r>
        <w:rPr>
          <w:rFonts w:ascii="STIXMath" w:hAnsi="STIXMath" w:eastAsia="STIXMath"/>
          <w:b w:val="0"/>
          <w:i w:val="0"/>
          <w:color w:val="000000"/>
          <w:sz w:val="16"/>
        </w:rPr>
        <w:t>= div(</w:t>
      </w:r>
      <w:r>
        <w:rPr>
          <w:rFonts w:ascii="STIXMath" w:hAnsi="STIXMath" w:eastAsia="STIXMath"/>
          <w:b w:val="0"/>
          <w:i/>
          <w:color w:val="000000"/>
          <w:sz w:val="16"/>
        </w:rPr>
        <w:t>𝑓</w:t>
      </w:r>
      <w:r>
        <w:rPr>
          <w:rFonts w:ascii="STIXMath" w:hAnsi="STIXMath" w:eastAsia="STIXMath"/>
          <w:b w:val="0"/>
          <w:i w:val="0"/>
          <w:color w:val="000000"/>
          <w:sz w:val="16"/>
        </w:rPr>
        <w:t>(</w:t>
      </w:r>
      <w:r>
        <w:rPr>
          <w:rFonts w:ascii="STIXMathExtensions" w:hAnsi="STIXMathExtensions" w:eastAsia="STIXMathExtensions"/>
          <w:b w:val="0"/>
          <w:i w:val="0"/>
          <w:color w:val="000000"/>
          <w:sz w:val="16"/>
        </w:rPr>
        <w:t>|</w:t>
      </w:r>
      <w:r>
        <w:rPr>
          <w:rFonts w:ascii="STIXMath" w:hAnsi="STIXMath" w:eastAsia="STIXMath"/>
          <w:b w:val="0"/>
          <w:i w:val="0"/>
          <w:color w:val="000000"/>
          <w:sz w:val="16"/>
        </w:rPr>
        <w:t>∇</w:t>
      </w:r>
      <w:r>
        <w:rPr>
          <w:rFonts w:ascii="STIXMath" w:hAnsi="STIXMath" w:eastAsia="STIXMath"/>
          <w:b w:val="0"/>
          <w:i/>
          <w:color w:val="000000"/>
          <w:sz w:val="16"/>
        </w:rPr>
        <w:t>𝑢</w:t>
      </w:r>
      <w:r>
        <w:rPr>
          <w:rFonts w:ascii="STIXMathExtensions" w:hAnsi="STIXMathExtensions" w:eastAsia="STIXMathExtensions"/>
          <w:b w:val="0"/>
          <w:i w:val="0"/>
          <w:color w:val="000000"/>
          <w:sz w:val="16"/>
        </w:rPr>
        <w:t>|</w:t>
      </w:r>
      <w:r>
        <w:rPr>
          <w:rFonts w:ascii="STIXMath" w:hAnsi="STIXMath" w:eastAsia="STIXMath"/>
          <w:b w:val="0"/>
          <w:i w:val="0"/>
          <w:color w:val="000000"/>
          <w:sz w:val="16"/>
        </w:rPr>
        <w:t>)∇</w:t>
      </w:r>
      <w:r>
        <w:rPr>
          <w:rFonts w:ascii="STIXMath" w:hAnsi="STIXMath" w:eastAsia="STIXMath"/>
          <w:b w:val="0"/>
          <w:i/>
          <w:color w:val="000000"/>
          <w:sz w:val="16"/>
        </w:rPr>
        <w:t>𝑢</w:t>
      </w:r>
      <w:r>
        <w:rPr>
          <w:rFonts w:ascii="STIXMath" w:hAnsi="STIXMath" w:eastAsia="STIXMath"/>
          <w:b w:val="0"/>
          <w:i w:val="0"/>
          <w:color w:val="000000"/>
          <w:sz w:val="16"/>
        </w:rPr>
        <w:t>)</w:t>
      </w:r>
      <w:r>
        <w:rPr>
          <w:rFonts w:ascii="STIXMath" w:hAnsi="STIXMath" w:eastAsia="STIXMath"/>
          <w:b w:val="0"/>
          <w:i/>
          <w:color w:val="000000"/>
          <w:sz w:val="16"/>
        </w:rPr>
        <w:t>.</w:t>
      </w:r>
    </w:p>
    <w:p>
      <w:pPr>
        <w:autoSpaceDN w:val="0"/>
        <w:autoSpaceDE w:val="0"/>
        <w:widowControl/>
        <w:spacing w:line="210" w:lineRule="exact" w:before="78" w:after="0"/>
        <w:ind w:left="0" w:right="0" w:firstLine="238"/>
        <w:jc w:val="left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>Modeling noise as energy,</w:t>
      </w:r>
      <w:r>
        <w:rPr>
          <w:rFonts w:ascii="STIXMath" w:hAnsi="STIXMath" w:eastAsia="STIXMath"/>
          <w:b w:val="0"/>
          <w:i/>
          <w:color w:val="000000"/>
          <w:sz w:val="16"/>
        </w:rPr>
        <w:t xml:space="preserve"> 𝜌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, in the image, we may regard diffusion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as the energy minimization problem with a solution that represents</w:t>
      </w:r>
    </w:p>
    <w:p>
      <w:pPr>
        <w:sectPr>
          <w:type w:val="continuous"/>
          <w:pgSz w:w="11906" w:h="15874"/>
          <w:pgMar w:top="330" w:right="720" w:bottom="288" w:left="752" w:header="720" w:footer="720" w:gutter="0"/>
          <w:cols w:space="720" w:num="2" w:equalWidth="0">
            <w:col w:w="5096" w:space="0"/>
            <w:col w:w="5338" w:space="0"/>
            <w:col w:w="10433" w:space="0"/>
            <w:col w:w="5208" w:space="0"/>
            <w:col w:w="5225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76" w:right="0" w:firstLine="0"/>
        <w:jc w:val="left"/>
      </w:pPr>
      <w:r>
        <w:rPr>
          <w:w w:val="98.09230657724234"/>
          <w:rFonts w:ascii="Charis SIL" w:hAnsi="Charis SIL" w:eastAsia="Charis SIL"/>
          <w:b w:val="0"/>
          <w:i w:val="0"/>
          <w:color w:val="000000"/>
          <w:sz w:val="13"/>
        </w:rPr>
        <w:t>2</w:t>
      </w:r>
    </w:p>
    <w:p>
      <w:pPr>
        <w:sectPr>
          <w:type w:val="nextColumn"/>
          <w:pgSz w:w="11906" w:h="15874"/>
          <w:pgMar w:top="330" w:right="720" w:bottom="288" w:left="752" w:header="720" w:footer="720" w:gutter="0"/>
          <w:cols w:space="720" w:num="2" w:equalWidth="0">
            <w:col w:w="5096" w:space="0"/>
            <w:col w:w="5338" w:space="0"/>
            <w:col w:w="10433" w:space="0"/>
            <w:col w:w="5208" w:space="0"/>
            <w:col w:w="5225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217"/>
        <w:gridCol w:w="5217"/>
      </w:tblGrid>
      <w:tr>
        <w:trPr>
          <w:trHeight w:hRule="exact" w:val="4892"/>
        </w:trPr>
        <w:tc>
          <w:tcPr>
            <w:tcW w:type="dxa" w:w="7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0" w:right="0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/>
                <w:color w:val="000000"/>
                <w:sz w:val="13"/>
              </w:rPr>
              <w:t>B. Maiseli</w:t>
            </w:r>
          </w:p>
        </w:tc>
        <w:tc>
          <w:tcPr>
            <w:tcW w:type="dxa" w:w="9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0" w:firstLine="0"/>
              <w:jc w:val="right"/>
            </w:pPr>
            <w:r>
              <w:rPr>
                <w:w w:val="98.09230657724234"/>
                <w:rFonts w:ascii="Charis SIL" w:hAnsi="Charis SIL" w:eastAsia="Charis SIL"/>
                <w:b w:val="0"/>
                <w:i/>
                <w:color w:val="000000"/>
                <w:sz w:val="13"/>
              </w:rPr>
              <w:t>Array 17 (2023) 100265</w:t>
            </w:r>
          </w:p>
          <w:p>
            <w:pPr>
              <w:autoSpaceDN w:val="0"/>
              <w:autoSpaceDE w:val="0"/>
              <w:widowControl/>
              <w:spacing w:line="264" w:lineRule="auto" w:before="162" w:after="0"/>
              <w:ind w:left="252" w:right="0" w:firstLine="0"/>
              <w:jc w:val="left"/>
            </w:pPr>
            <w:r>
              <w:rPr>
                <w:w w:val="98.09384712806116"/>
                <w:rFonts w:ascii="Charis SIL" w:hAnsi="Charis SIL" w:eastAsia="Charis SIL"/>
                <w:b/>
                <w:i w:val="0"/>
                <w:color w:val="000000"/>
                <w:sz w:val="13"/>
              </w:rPr>
              <w:t>Table 1</w:t>
            </w:r>
          </w:p>
          <w:p>
            <w:pPr>
              <w:autoSpaceDN w:val="0"/>
              <w:autoSpaceDE w:val="0"/>
              <w:widowControl/>
              <w:spacing w:line="546" w:lineRule="exact" w:before="0" w:after="0"/>
              <w:ind w:left="252" w:right="0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Energy functionals for anisotropic diffusion equations:</w:t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 xml:space="preserve"> 𝜌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>(</w:t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𝑠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 xml:space="preserve"> =</w:t>
            </w:r>
            <w:r>
              <w:rPr>
                <w:w w:val="98.09384712806116"/>
                <w:rFonts w:ascii="STIXMathExtensions" w:hAnsi="STIXMathExtensions" w:eastAsia="STIXMathExtensions"/>
                <w:b w:val="0"/>
                <w:i w:val="0"/>
                <w:color w:val="000000"/>
                <w:sz w:val="13"/>
              </w:rPr>
              <w:t xml:space="preserve"> |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>∇</w:t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𝑢</w:t>
            </w:r>
            <w:r>
              <w:rPr>
                <w:w w:val="98.09384712806116"/>
                <w:rFonts w:ascii="STIXMathExtensions" w:hAnsi="STIXMathExtensions" w:eastAsia="STIXMathExtensions"/>
                <w:b w:val="0"/>
                <w:i w:val="0"/>
                <w:color w:val="000000"/>
                <w:sz w:val="13"/>
              </w:rPr>
              <w:t>|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>)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, energy functional;</w:t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 xml:space="preserve"> 𝜓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>(</w:t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𝑠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>) =</w:t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 xml:space="preserve"> 𝜌</w:t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9"/>
              </w:rPr>
              <w:t>′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>(</w:t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𝑠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>)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, influence function;</w:t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 xml:space="preserve"> 𝜙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>(</w:t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𝑠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>)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, diffusivity.</w:t>
            </w:r>
          </w:p>
          <w:p>
            <w:pPr>
              <w:autoSpaceDN w:val="0"/>
              <w:autoSpaceDE w:val="0"/>
              <w:widowControl/>
              <w:spacing w:line="262" w:lineRule="exact" w:before="0" w:after="0"/>
              <w:ind w:left="342" w:right="0" w:firstLine="0"/>
              <w:jc w:val="left"/>
            </w:pP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>𝓁</w:t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9"/>
              </w:rPr>
              <w:t>2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 [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t>30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]</w:t>
            </w:r>
          </w:p>
          <w:p>
            <w:pPr>
              <w:autoSpaceDN w:val="0"/>
              <w:tabs>
                <w:tab w:pos="2356" w:val="left"/>
                <w:tab w:pos="2380" w:val="left"/>
              </w:tabs>
              <w:autoSpaceDE w:val="0"/>
              <w:widowControl/>
              <w:spacing w:line="176" w:lineRule="exact" w:before="86" w:after="0"/>
              <w:ind w:left="342" w:right="7056" w:firstLine="0"/>
              <w:jc w:val="left"/>
            </w:pP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>𝓁</w:t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9"/>
              </w:rPr>
              <w:t>1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 [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t>31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] </w:t>
            </w:r>
            <w:r>
              <w:tab/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 xml:space="preserve">𝑠 </w:t>
            </w:r>
            <w:r>
              <w:br/>
            </w:r>
            <w:r>
              <w:tab/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9"/>
              </w:rPr>
              <w:t>1</w:t>
            </w:r>
          </w:p>
          <w:p>
            <w:pPr>
              <w:autoSpaceDN w:val="0"/>
              <w:tabs>
                <w:tab w:pos="4510" w:val="left"/>
              </w:tabs>
              <w:autoSpaceDE w:val="0"/>
              <w:widowControl/>
              <w:spacing w:line="228" w:lineRule="exact" w:before="0" w:after="0"/>
              <w:ind w:left="2380" w:right="0" w:firstLine="0"/>
              <w:jc w:val="left"/>
            </w:pPr>
            <w:r>
              <w:rPr>
                <w:rFonts w:ascii="STIXMath" w:hAnsi="STIXMath" w:eastAsia="STIXMath"/>
                <w:b w:val="0"/>
                <w:i w:val="0"/>
                <w:color w:val="000000"/>
                <w:sz w:val="9"/>
              </w:rPr>
              <w:t>2</w:t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𝑠</w:t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9"/>
              </w:rPr>
              <w:t xml:space="preserve">2 </w:t>
            </w:r>
            <w:r>
              <w:tab/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𝑠</w:t>
            </w:r>
          </w:p>
          <w:p>
            <w:pPr>
              <w:autoSpaceDN w:val="0"/>
              <w:tabs>
                <w:tab w:pos="6136" w:val="left"/>
              </w:tabs>
              <w:autoSpaceDE w:val="0"/>
              <w:widowControl/>
              <w:spacing w:line="204" w:lineRule="exact" w:before="0" w:after="0"/>
              <w:ind w:left="4510" w:right="3312" w:firstLine="0"/>
              <w:jc w:val="left"/>
            </w:pP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>sgn(</w:t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𝑠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 xml:space="preserve">) </w:t>
            </w:r>
            <w:r>
              <w:br/>
            </w:r>
            <w:r>
              <w:tab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1</w:t>
            </w:r>
          </w:p>
          <w:p>
            <w:pPr>
              <w:autoSpaceDN w:val="0"/>
              <w:autoSpaceDE w:val="0"/>
              <w:widowControl/>
              <w:spacing w:line="120" w:lineRule="exact" w:before="0" w:after="0"/>
              <w:ind w:left="0" w:right="3416" w:firstLine="0"/>
              <w:jc w:val="right"/>
            </w:pPr>
            <w:r>
              <w:rPr>
                <w:rFonts w:ascii="STIXMath" w:hAnsi="STIXMath" w:eastAsia="STIXMath"/>
                <w:b w:val="0"/>
                <w:i w:val="0"/>
                <w:color w:val="000000"/>
                <w:sz w:val="9"/>
                <w:u w:val="single"/>
              </w:rPr>
              <w:t>1</w:t>
            </w:r>
          </w:p>
          <w:p>
            <w:pPr>
              <w:autoSpaceDN w:val="0"/>
              <w:tabs>
                <w:tab w:pos="7686" w:val="left"/>
              </w:tabs>
              <w:autoSpaceDE w:val="0"/>
              <w:widowControl/>
              <w:spacing w:line="346" w:lineRule="exact" w:before="0" w:after="0"/>
              <w:ind w:left="6162" w:right="1296" w:firstLine="0"/>
              <w:jc w:val="left"/>
            </w:pPr>
            <w:r>
              <w:rPr>
                <w:rFonts w:ascii="STIXMath" w:hAnsi="STIXMath" w:eastAsia="STIXMath"/>
                <w:b w:val="0"/>
                <w:i/>
                <w:color w:val="000000"/>
                <w:sz w:val="9"/>
              </w:rPr>
              <w:t xml:space="preserve">𝑠 </w:t>
            </w:r>
            <w:r>
              <w:br/>
            </w:r>
            <w:r>
              <w:tab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Comments</w:t>
            </w:r>
          </w:p>
          <w:p>
            <w:pPr>
              <w:autoSpaceDN w:val="0"/>
              <w:autoSpaceDE w:val="0"/>
              <w:widowControl/>
              <w:spacing w:line="262" w:lineRule="exact" w:before="24" w:after="0"/>
              <w:ind w:left="342" w:right="0" w:firstLine="0"/>
              <w:jc w:val="left"/>
            </w:pP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>𝓁</w:t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9"/>
              </w:rPr>
              <w:t>1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 xml:space="preserve"> −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 xml:space="preserve"> 𝓁</w:t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9"/>
              </w:rPr>
              <w:t>2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 [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t>32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]</w:t>
            </w:r>
          </w:p>
          <w:p>
            <w:pPr>
              <w:autoSpaceDN w:val="0"/>
              <w:tabs>
                <w:tab w:pos="2356" w:val="left"/>
              </w:tabs>
              <w:autoSpaceDE w:val="0"/>
              <w:widowControl/>
              <w:spacing w:line="280" w:lineRule="exact" w:before="0" w:after="0"/>
              <w:ind w:left="342" w:right="7056" w:firstLine="0"/>
              <w:jc w:val="left"/>
            </w:pP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>𝓁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9"/>
              </w:rPr>
              <w:t>𝑝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 [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t>33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] </w:t>
            </w:r>
            <w:r>
              <w:br/>
            </w:r>
            <w:r>
              <w:tab/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𝐾</w:t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9"/>
              </w:rPr>
              <w:t>2</w:t>
            </w:r>
          </w:p>
          <w:p>
            <w:pPr>
              <w:autoSpaceDN w:val="0"/>
              <w:tabs>
                <w:tab w:pos="2538" w:val="left"/>
                <w:tab w:pos="2784" w:val="left"/>
                <w:tab w:pos="2992" w:val="left"/>
                <w:tab w:pos="3092" w:val="left"/>
                <w:tab w:pos="3110" w:val="left"/>
                <w:tab w:pos="3190" w:val="left"/>
                <w:tab w:pos="3352" w:val="left"/>
                <w:tab w:pos="3530" w:val="left"/>
              </w:tabs>
              <w:autoSpaceDE w:val="0"/>
              <w:widowControl/>
              <w:spacing w:line="326" w:lineRule="exact" w:before="0" w:after="0"/>
              <w:ind w:left="2380" w:right="5904" w:firstLine="0"/>
              <w:jc w:val="left"/>
            </w:pPr>
            <w:r>
              <w:rPr>
                <w:rFonts w:ascii="STIXMath" w:hAnsi="STIXMath" w:eastAsia="STIXMath"/>
                <w:b w:val="0"/>
                <w:i/>
                <w:color w:val="000000"/>
                <w:sz w:val="9"/>
                <w:u w:val="single"/>
              </w:rPr>
              <w:t>𝑠</w:t>
            </w:r>
            <w:r>
              <w:rPr>
                <w:w w:val="106.2666654586792"/>
                <w:rFonts w:ascii="STIXMath" w:hAnsi="STIXMath" w:eastAsia="STIXMath"/>
                <w:b w:val="0"/>
                <w:i/>
                <w:color w:val="000000"/>
                <w:sz w:val="6"/>
              </w:rPr>
              <w:t xml:space="preserve">𝜈 </w:t>
            </w:r>
            <w:r>
              <w:br/>
            </w:r>
            <w:r>
              <w:tab/>
            </w:r>
            <w:r>
              <w:rPr>
                <w:w w:val="98.09384712806116"/>
                <w:rFonts w:ascii="STIXMathExtensions" w:hAnsi="STIXMathExtensions" w:eastAsia="STIXMathExtensions"/>
                <w:b w:val="0"/>
                <w:i w:val="0"/>
                <w:color w:val="000000"/>
                <w:sz w:val="13"/>
              </w:rPr>
              <w:t>(√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 xml:space="preserve">1 + </w:t>
            </w:r>
            <w:r>
              <w:rPr>
                <w:w w:val="98.09384712806116"/>
                <w:rFonts w:ascii="STIXMathExtensions" w:hAnsi="STIXMathExtensions" w:eastAsia="STIXMathExtensions"/>
                <w:b w:val="0"/>
                <w:i w:val="0"/>
                <w:color w:val="000000"/>
                <w:sz w:val="13"/>
              </w:rPr>
              <w:t xml:space="preserve">( 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9"/>
              </w:rPr>
              <w:t xml:space="preserve">𝐾 </w:t>
            </w:r>
            <w:r>
              <w:tab/>
            </w:r>
            <w:r>
              <w:rPr>
                <w:rFonts w:ascii="STIXMath" w:hAnsi="STIXMath" w:eastAsia="STIXMath"/>
                <w:b w:val="0"/>
                <w:i/>
                <w:color w:val="000000"/>
                <w:sz w:val="9"/>
              </w:rPr>
              <w:t xml:space="preserve">𝑠 </w:t>
            </w:r>
            <w:r>
              <w:tab/>
            </w:r>
            <w:r>
              <w:rPr>
                <w:w w:val="98.09384712806116"/>
                <w:rFonts w:ascii="STIXMathExtensions" w:hAnsi="STIXMathExtensions" w:eastAsia="STIXMathExtensions"/>
                <w:b w:val="0"/>
                <w:i w:val="0"/>
                <w:color w:val="000000"/>
                <w:sz w:val="13"/>
              </w:rPr>
              <w:t>)</w:t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9"/>
              </w:rPr>
              <w:t>2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 xml:space="preserve">− 1 </w:t>
            </w:r>
            <w:r>
              <w:rPr>
                <w:w w:val="98.09384712806116"/>
                <w:rFonts w:ascii="STIXMathExtensions" w:hAnsi="STIXMathExtensions" w:eastAsia="STIXMathExtensions"/>
                <w:b w:val="0"/>
                <w:i w:val="0"/>
                <w:color w:val="000000"/>
                <w:sz w:val="13"/>
              </w:rPr>
              <w:t>)</w:t>
            </w:r>
          </w:p>
          <w:p>
            <w:pPr>
              <w:autoSpaceDN w:val="0"/>
              <w:autoSpaceDE w:val="0"/>
              <w:widowControl/>
              <w:spacing w:line="262" w:lineRule="exact" w:before="0" w:after="0"/>
              <w:ind w:left="4742" w:right="4464" w:hanging="232"/>
              <w:jc w:val="left"/>
            </w:pP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>sgn(</w:t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𝑠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>)</w:t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𝑠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9"/>
              </w:rPr>
              <w:t>𝜈</w:t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9"/>
              </w:rPr>
              <w:t>−1</w:t>
            </w:r>
            <w:r>
              <w:rPr>
                <w:rFonts w:ascii="STIXMathExtensions" w:hAnsi="STIXMathExtensions" w:eastAsia="STIXMathExtensions"/>
                <w:b w:val="0"/>
                <w:i w:val="0"/>
                <w:color w:val="000000"/>
                <w:sz w:val="9"/>
              </w:rPr>
              <w:t>√</w:t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9"/>
              </w:rPr>
              <w:t xml:space="preserve">1+ </w:t>
            </w:r>
            <w:r>
              <w:rPr>
                <w:rFonts w:ascii="STIXMathExtensions" w:hAnsi="STIXMathExtensions" w:eastAsia="STIXMathExtensions"/>
                <w:b w:val="0"/>
                <w:i w:val="0"/>
                <w:color w:val="000000"/>
                <w:sz w:val="9"/>
              </w:rPr>
              <w:t xml:space="preserve">( </w:t>
            </w:r>
            <w:r>
              <w:br/>
            </w:r>
            <w:r>
              <w:rPr>
                <w:rFonts w:ascii="STIXMath" w:hAnsi="STIXMath" w:eastAsia="STIXMath"/>
                <w:b w:val="0"/>
                <w:i/>
                <w:color w:val="000000"/>
                <w:sz w:val="9"/>
              </w:rPr>
              <w:t>𝑠</w:t>
            </w:r>
          </w:p>
          <w:p>
            <w:pPr>
              <w:autoSpaceDN w:val="0"/>
              <w:autoSpaceDE w:val="0"/>
              <w:widowControl/>
              <w:spacing w:line="82" w:lineRule="exact" w:before="0" w:after="0"/>
              <w:ind w:left="0" w:right="0" w:firstLine="0"/>
              <w:jc w:val="center"/>
            </w:pPr>
            <w:r>
              <w:rPr>
                <w:w w:val="106.2666654586792"/>
                <w:rFonts w:ascii="STIXMath" w:hAnsi="STIXMath" w:eastAsia="STIXMath"/>
                <w:b w:val="0"/>
                <w:i/>
                <w:color w:val="000000"/>
                <w:sz w:val="6"/>
              </w:rPr>
              <w:t>𝐾</w:t>
            </w:r>
          </w:p>
          <w:p>
            <w:pPr>
              <w:autoSpaceDN w:val="0"/>
              <w:autoSpaceDE w:val="0"/>
              <w:widowControl/>
              <w:spacing w:line="84" w:lineRule="exact" w:before="0" w:after="0"/>
              <w:ind w:left="0" w:right="0" w:firstLine="0"/>
              <w:jc w:val="center"/>
            </w:pPr>
            <w:r>
              <w:rPr>
                <w:w w:val="106.2666654586792"/>
                <w:rFonts w:ascii="STIXMath" w:hAnsi="STIXMath" w:eastAsia="STIXMath"/>
                <w:b w:val="0"/>
                <w:i/>
                <w:color w:val="000000"/>
                <w:sz w:val="6"/>
              </w:rPr>
              <w:t>𝑠</w:t>
            </w:r>
          </w:p>
          <w:p>
            <w:pPr>
              <w:autoSpaceDN w:val="0"/>
              <w:tabs>
                <w:tab w:pos="6136" w:val="left"/>
                <w:tab w:pos="6160" w:val="left"/>
                <w:tab w:pos="6260" w:val="left"/>
                <w:tab w:pos="6366" w:val="left"/>
              </w:tabs>
              <w:autoSpaceDE w:val="0"/>
              <w:widowControl/>
              <w:spacing w:line="186" w:lineRule="exact" w:before="168" w:after="0"/>
              <w:ind w:left="4894" w:right="3168" w:firstLine="0"/>
              <w:jc w:val="left"/>
            </w:pPr>
            <w:r>
              <w:rPr>
                <w:rFonts w:ascii="STIXMathExtensions" w:hAnsi="STIXMathExtensions" w:eastAsia="STIXMathExtensions"/>
                <w:b w:val="0"/>
                <w:i w:val="0"/>
                <w:color w:val="000000"/>
                <w:sz w:val="9"/>
              </w:rPr>
              <w:t>)</w:t>
            </w:r>
            <w:r>
              <w:rPr>
                <w:w w:val="106.2666654586792"/>
                <w:rFonts w:ascii="STIXMath" w:hAnsi="STIXMath" w:eastAsia="STIXMath"/>
                <w:b w:val="0"/>
                <w:i w:val="0"/>
                <w:color w:val="000000"/>
                <w:sz w:val="6"/>
              </w:rPr>
              <w:t xml:space="preserve">2 </w:t>
            </w:r>
            <w:r>
              <w:tab/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𝑠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9"/>
              </w:rPr>
              <w:t>𝜈</w:t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9"/>
              </w:rPr>
              <w:t>−2</w:t>
            </w:r>
            <w:r>
              <w:tab/>
            </w:r>
            <w:r>
              <w:rPr>
                <w:rFonts w:ascii="STIXMathExtensions" w:hAnsi="STIXMathExtensions" w:eastAsia="STIXMathExtensions"/>
                <w:b w:val="0"/>
                <w:i w:val="0"/>
                <w:color w:val="000000"/>
                <w:sz w:val="9"/>
              </w:rPr>
              <w:t>√</w:t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9"/>
              </w:rPr>
              <w:t xml:space="preserve">1+ </w:t>
            </w:r>
            <w:r>
              <w:br/>
            </w:r>
            <w:r>
              <w:tab/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9"/>
              </w:rPr>
              <w:t>1</w:t>
            </w:r>
          </w:p>
          <w:p>
            <w:pPr>
              <w:autoSpaceDN w:val="0"/>
              <w:autoSpaceDE w:val="0"/>
              <w:widowControl/>
              <w:spacing w:line="354" w:lineRule="exact" w:before="0" w:after="0"/>
              <w:ind w:left="0" w:right="3128" w:firstLine="0"/>
              <w:jc w:val="right"/>
            </w:pPr>
            <w:r>
              <w:rPr>
                <w:rFonts w:ascii="STIXMathExtensions" w:hAnsi="STIXMathExtensions" w:eastAsia="STIXMathExtensions"/>
                <w:b w:val="0"/>
                <w:i w:val="0"/>
                <w:color w:val="000000"/>
                <w:sz w:val="9"/>
              </w:rPr>
              <w:t xml:space="preserve">( </w:t>
            </w:r>
            <w:r>
              <w:rPr>
                <w:w w:val="106.2666654586792"/>
                <w:rFonts w:ascii="STIXMath" w:hAnsi="STIXMath" w:eastAsia="STIXMath"/>
                <w:b w:val="0"/>
                <w:i/>
                <w:color w:val="000000"/>
                <w:sz w:val="6"/>
              </w:rPr>
              <w:t>𝐾</w:t>
            </w:r>
          </w:p>
          <w:p>
            <w:pPr>
              <w:autoSpaceDN w:val="0"/>
              <w:autoSpaceDE w:val="0"/>
              <w:widowControl/>
              <w:spacing w:line="84" w:lineRule="exact" w:before="0" w:after="0"/>
              <w:ind w:left="0" w:right="3136" w:firstLine="0"/>
              <w:jc w:val="right"/>
            </w:pPr>
            <w:r>
              <w:rPr>
                <w:w w:val="106.2666654586792"/>
                <w:rFonts w:ascii="STIXMath" w:hAnsi="STIXMath" w:eastAsia="STIXMath"/>
                <w:b w:val="0"/>
                <w:i/>
                <w:color w:val="000000"/>
                <w:sz w:val="6"/>
              </w:rPr>
              <w:t>𝑠</w:t>
            </w:r>
          </w:p>
          <w:p>
            <w:pPr>
              <w:autoSpaceDN w:val="0"/>
              <w:tabs>
                <w:tab w:pos="7686" w:val="left"/>
              </w:tabs>
              <w:autoSpaceDE w:val="0"/>
              <w:widowControl/>
              <w:spacing w:line="86" w:lineRule="exact" w:before="268" w:after="0"/>
              <w:ind w:left="6520" w:right="1440" w:firstLine="0"/>
              <w:jc w:val="left"/>
            </w:pPr>
            <w:r>
              <w:rPr>
                <w:rFonts w:ascii="STIXMathExtensions" w:hAnsi="STIXMathExtensions" w:eastAsia="STIXMathExtensions"/>
                <w:b w:val="0"/>
                <w:i w:val="0"/>
                <w:color w:val="000000"/>
                <w:sz w:val="9"/>
              </w:rPr>
              <w:t>)</w:t>
            </w:r>
            <w:r>
              <w:rPr>
                <w:w w:val="106.2666654586792"/>
                <w:rFonts w:ascii="STIXMath" w:hAnsi="STIXMath" w:eastAsia="STIXMath"/>
                <w:b w:val="0"/>
                <w:i w:val="0"/>
                <w:color w:val="000000"/>
                <w:sz w:val="6"/>
              </w:rPr>
              <w:t xml:space="preserve">2 </w:t>
            </w:r>
            <w:r>
              <w:br/>
            </w:r>
            <w:r>
              <w:tab/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𝐾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 xml:space="preserve"> ∈</w:t>
            </w:r>
            <w:r>
              <w:rPr>
                <w:w w:val="98.09384712806116"/>
                <w:rFonts w:ascii="MSBM7" w:hAnsi="MSBM7" w:eastAsia="MSBM7"/>
                <w:b w:val="0"/>
                <w:i w:val="0"/>
                <w:color w:val="000000"/>
                <w:sz w:val="13"/>
              </w:rPr>
              <w:t xml:space="preserve"> R</w:t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9"/>
              </w:rPr>
              <w:t>+</w:t>
            </w:r>
          </w:p>
          <w:p>
            <w:pPr>
              <w:autoSpaceDN w:val="0"/>
              <w:autoSpaceDE w:val="0"/>
              <w:widowControl/>
              <w:spacing w:line="336" w:lineRule="exact" w:before="0" w:after="0"/>
              <w:ind w:left="0" w:right="1426" w:firstLine="0"/>
              <w:jc w:val="right"/>
            </w:pP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>0</w:t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 xml:space="preserve"> &lt; 𝜈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 xml:space="preserve"> ≤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 xml:space="preserve"> 2</w:t>
            </w:r>
          </w:p>
          <w:p>
            <w:pPr>
              <w:autoSpaceDN w:val="0"/>
              <w:autoSpaceDE w:val="0"/>
              <w:widowControl/>
              <w:spacing w:line="264" w:lineRule="auto" w:before="0" w:after="0"/>
              <w:ind w:left="342" w:right="0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‘‘Fair’’</w:t>
            </w:r>
          </w:p>
          <w:p>
            <w:pPr>
              <w:autoSpaceDN w:val="0"/>
              <w:autoSpaceDE w:val="0"/>
              <w:widowControl/>
              <w:spacing w:line="264" w:lineRule="auto" w:before="202" w:after="0"/>
              <w:ind w:left="342" w:right="0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Huber [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t>34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]</w:t>
            </w:r>
          </w:p>
          <w:p>
            <w:pPr>
              <w:autoSpaceDN w:val="0"/>
              <w:autoSpaceDE w:val="0"/>
              <w:widowControl/>
              <w:spacing w:line="264" w:lineRule="auto" w:before="222" w:after="0"/>
              <w:ind w:left="342" w:right="0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Cauchy [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t>28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]</w:t>
            </w:r>
          </w:p>
          <w:p>
            <w:pPr>
              <w:autoSpaceDN w:val="0"/>
              <w:autoSpaceDE w:val="0"/>
              <w:widowControl/>
              <w:spacing w:line="506" w:lineRule="exact" w:before="0" w:after="0"/>
              <w:ind w:left="2356" w:right="6912" w:hanging="2014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Geman–McClure [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t>35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,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t>36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] </w:t>
            </w:r>
            <w:r>
              <w:br/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𝐾</w:t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9"/>
              </w:rPr>
              <w:t>2</w:t>
            </w:r>
            <w:r>
              <w:rPr>
                <w:w w:val="98.09384712806116"/>
                <w:rFonts w:ascii="STIXMathExtensions" w:hAnsi="STIXMathExtensions" w:eastAsia="STIXMathExtensions"/>
                <w:b w:val="0"/>
                <w:i w:val="0"/>
                <w:color w:val="000000"/>
                <w:sz w:val="13"/>
              </w:rPr>
              <w:t xml:space="preserve"> [</w:t>
            </w:r>
            <w:r>
              <w:br/>
            </w:r>
            <w:r>
              <w:rPr>
                <w:w w:val="98.09384712806116"/>
                <w:rFonts w:ascii="STIXMathExtensions" w:hAnsi="STIXMathExtensions" w:eastAsia="STIXMathExtensions"/>
                <w:b w:val="0"/>
                <w:i w:val="0"/>
                <w:color w:val="000000"/>
                <w:sz w:val="13"/>
              </w:rPr>
              <w:t>⎧</w:t>
            </w:r>
            <w:r>
              <w:rPr>
                <w:w w:val="98.09384712806116"/>
                <w:rFonts w:ascii="STIXMathExtensions" w:hAnsi="STIXMathExtensions" w:eastAsia="STIXMathExtensions"/>
                <w:b w:val="0"/>
                <w:i w:val="0"/>
                <w:color w:val="000000"/>
                <w:sz w:val="13"/>
              </w:rPr>
              <w:t>⎪</w:t>
            </w:r>
            <w:r>
              <w:rPr>
                <w:w w:val="98.09384712806116"/>
                <w:rFonts w:ascii="STIXMathExtensions" w:hAnsi="STIXMathExtensions" w:eastAsia="STIXMathExtensions"/>
                <w:b w:val="0"/>
                <w:i w:val="0"/>
                <w:color w:val="000000"/>
                <w:sz w:val="13"/>
              </w:rPr>
              <w:t>⎨</w:t>
            </w:r>
            <w:r>
              <w:rPr>
                <w:w w:val="98.09384712806116"/>
                <w:rFonts w:ascii="STIXMathExtensions" w:hAnsi="STIXMathExtensions" w:eastAsia="STIXMathExtensions"/>
                <w:b w:val="0"/>
                <w:i w:val="0"/>
                <w:color w:val="000000"/>
                <w:sz w:val="13"/>
              </w:rPr>
              <w:t>⎪⎩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9"/>
              </w:rPr>
              <w:t>𝐾</w:t>
            </w:r>
            <w:r>
              <w:rPr>
                <w:w w:val="106.2666654586792"/>
                <w:rFonts w:ascii="STIXMath" w:hAnsi="STIXMath" w:eastAsia="STIXMath"/>
                <w:b w:val="0"/>
                <w:i w:val="0"/>
                <w:color w:val="000000"/>
                <w:sz w:val="6"/>
              </w:rPr>
              <w:t>2</w:t>
            </w:r>
          </w:p>
          <w:p>
            <w:pPr>
              <w:autoSpaceDN w:val="0"/>
              <w:tabs>
                <w:tab w:pos="2416" w:val="left"/>
                <w:tab w:pos="2436" w:val="left"/>
                <w:tab w:pos="2460" w:val="left"/>
              </w:tabs>
              <w:autoSpaceDE w:val="0"/>
              <w:widowControl/>
              <w:spacing w:line="276" w:lineRule="exact" w:before="0" w:after="0"/>
              <w:ind w:left="2380" w:right="6912" w:firstLine="0"/>
              <w:jc w:val="left"/>
            </w:pPr>
            <w:r>
              <w:rPr>
                <w:rFonts w:ascii="STIXMath" w:hAnsi="STIXMath" w:eastAsia="STIXMath"/>
                <w:b w:val="0"/>
                <w:i w:val="0"/>
                <w:color w:val="000000"/>
                <w:sz w:val="9"/>
              </w:rPr>
              <w:t>2(1+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9"/>
              </w:rPr>
              <w:t>𝑠</w:t>
            </w:r>
            <w:r>
              <w:rPr>
                <w:w w:val="106.2666654586792"/>
                <w:rFonts w:ascii="STIXMath" w:hAnsi="STIXMath" w:eastAsia="STIXMath"/>
                <w:b w:val="0"/>
                <w:i w:val="0"/>
                <w:color w:val="000000"/>
                <w:sz w:val="6"/>
              </w:rPr>
              <w:t>2</w:t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9"/>
              </w:rPr>
              <w:t xml:space="preserve">) </w:t>
            </w:r>
            <w:r>
              <w:br/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9"/>
              </w:rPr>
              <w:t>2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 xml:space="preserve">log </w:t>
            </w:r>
            <w:r>
              <w:br/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 xml:space="preserve">𝐾 </w:t>
            </w:r>
            <w:r>
              <w:br/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9"/>
              </w:rPr>
              <w:t>2</w:t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𝑠</w:t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9"/>
              </w:rPr>
              <w:t>2</w:t>
            </w:r>
          </w:p>
          <w:p>
            <w:pPr>
              <w:autoSpaceDN w:val="0"/>
              <w:tabs>
                <w:tab w:pos="2566" w:val="left"/>
                <w:tab w:pos="2620" w:val="left"/>
              </w:tabs>
              <w:autoSpaceDE w:val="0"/>
              <w:widowControl/>
              <w:spacing w:line="432" w:lineRule="exact" w:before="0" w:after="0"/>
              <w:ind w:left="2484" w:right="6480" w:firstLine="0"/>
              <w:jc w:val="left"/>
            </w:pPr>
            <w:r>
              <w:rPr>
                <w:rFonts w:ascii="STIXMath" w:hAnsi="STIXMath" w:eastAsia="STIXMath"/>
                <w:b w:val="0"/>
                <w:i/>
                <w:color w:val="000000"/>
                <w:sz w:val="9"/>
              </w:rPr>
              <w:t>𝑠</w:t>
            </w:r>
            <w:r>
              <w:rPr>
                <w:w w:val="106.2666654586792"/>
                <w:rFonts w:ascii="STIXMath" w:hAnsi="STIXMath" w:eastAsia="STIXMath"/>
                <w:b w:val="0"/>
                <w:i w:val="0"/>
                <w:color w:val="000000"/>
                <w:sz w:val="6"/>
              </w:rPr>
              <w:t xml:space="preserve">2 </w:t>
            </w:r>
            <w:r>
              <w:br/>
            </w:r>
            <w:r>
              <w:rPr>
                <w:w w:val="98.09384712806116"/>
                <w:rFonts w:ascii="STIXMathExtensions" w:hAnsi="STIXMathExtensions" w:eastAsia="STIXMathExtensions"/>
                <w:b w:val="0"/>
                <w:i w:val="0"/>
                <w:color w:val="000000"/>
                <w:sz w:val="13"/>
              </w:rPr>
              <w:t xml:space="preserve">( </w:t>
            </w:r>
            <w:r>
              <w:br/>
            </w:r>
            <w:r>
              <w:tab/>
            </w:r>
            <w:r>
              <w:rPr>
                <w:rFonts w:ascii="STIXMath" w:hAnsi="STIXMath" w:eastAsia="STIXMath"/>
                <w:b w:val="0"/>
                <w:i/>
                <w:color w:val="000000"/>
                <w:sz w:val="9"/>
              </w:rPr>
              <w:t>𝐾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>− log</w:t>
            </w:r>
          </w:p>
          <w:p>
            <w:pPr>
              <w:autoSpaceDN w:val="0"/>
              <w:autoSpaceDE w:val="0"/>
              <w:widowControl/>
              <w:spacing w:line="214" w:lineRule="exact" w:before="0" w:after="0"/>
              <w:ind w:left="0" w:right="6710" w:firstLine="0"/>
              <w:jc w:val="right"/>
            </w:pP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𝑠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 xml:space="preserve"> −</w:t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9"/>
                <w:u w:val="single"/>
              </w:rPr>
              <w:t>1</w:t>
            </w:r>
          </w:p>
          <w:p>
            <w:pPr>
              <w:autoSpaceDN w:val="0"/>
              <w:tabs>
                <w:tab w:pos="2822" w:val="left"/>
                <w:tab w:pos="2864" w:val="left"/>
              </w:tabs>
              <w:autoSpaceDE w:val="0"/>
              <w:widowControl/>
              <w:spacing w:line="152" w:lineRule="exact" w:before="354" w:after="0"/>
              <w:ind w:left="2726" w:right="6480" w:firstLine="0"/>
              <w:jc w:val="left"/>
            </w:pPr>
            <w:r>
              <w:rPr>
                <w:w w:val="98.09384712806116"/>
                <w:rFonts w:ascii="STIXMathExtensions" w:hAnsi="STIXMathExtensions" w:eastAsia="STIXMathExtensions"/>
                <w:b w:val="0"/>
                <w:i w:val="0"/>
                <w:color w:val="000000"/>
                <w:sz w:val="13"/>
              </w:rPr>
              <w:t xml:space="preserve">( 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 xml:space="preserve">1 + </w:t>
            </w:r>
            <w:r>
              <w:br/>
            </w:r>
            <w:r>
              <w:tab/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9"/>
              </w:rPr>
              <w:t>2</w:t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𝐾</w:t>
            </w:r>
          </w:p>
          <w:p>
            <w:pPr>
              <w:autoSpaceDN w:val="0"/>
              <w:autoSpaceDE w:val="0"/>
              <w:widowControl/>
              <w:spacing w:line="442" w:lineRule="exact" w:before="64" w:after="0"/>
              <w:ind w:left="3040" w:right="6208" w:hanging="10"/>
              <w:jc w:val="both"/>
            </w:pPr>
            <w:r>
              <w:rPr>
                <w:w w:val="98.09384712806116"/>
                <w:rFonts w:ascii="STIXMathExtensions" w:hAnsi="STIXMathExtensions" w:eastAsia="STIXMathExtensions"/>
                <w:b w:val="0"/>
                <w:i w:val="0"/>
                <w:color w:val="000000"/>
                <w:sz w:val="13"/>
              </w:rPr>
              <w:t xml:space="preserve">( </w:t>
            </w:r>
            <w:r>
              <w:br/>
            </w:r>
            <w:r>
              <w:rPr>
                <w:w w:val="98.09384712806116"/>
                <w:rFonts w:ascii="STIXMathExtensions" w:hAnsi="STIXMathExtensions" w:eastAsia="STIXMathExtensions"/>
                <w:b w:val="0"/>
                <w:i w:val="0"/>
                <w:color w:val="000000"/>
                <w:sz w:val="13"/>
              </w:rPr>
              <w:t xml:space="preserve">) </w:t>
            </w:r>
            <w:r>
              <w:br/>
            </w:r>
            <w:r>
              <w:rPr>
                <w:w w:val="98.09384712806116"/>
                <w:rFonts w:ascii="STIXMathExtensions" w:hAnsi="STIXMathExtensions" w:eastAsia="STIXMathExtensions"/>
                <w:b w:val="0"/>
                <w:i w:val="0"/>
                <w:color w:val="000000"/>
                <w:sz w:val="13"/>
              </w:rPr>
              <w:t xml:space="preserve">( 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>1 +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9"/>
              </w:rPr>
              <w:t>𝑠</w:t>
            </w:r>
          </w:p>
          <w:p>
            <w:pPr>
              <w:autoSpaceDN w:val="0"/>
              <w:tabs>
                <w:tab w:pos="3228" w:val="left"/>
                <w:tab w:pos="3356" w:val="left"/>
                <w:tab w:pos="3454" w:val="left"/>
              </w:tabs>
              <w:autoSpaceDE w:val="0"/>
              <w:widowControl/>
              <w:spacing w:line="694" w:lineRule="exact" w:before="0" w:after="0"/>
              <w:ind w:left="3128" w:right="5904" w:firstLine="0"/>
              <w:jc w:val="left"/>
            </w:pPr>
            <w:r>
              <w:rPr>
                <w:rFonts w:ascii="STIXMath" w:hAnsi="STIXMath" w:eastAsia="STIXMath"/>
                <w:b w:val="0"/>
                <w:i/>
                <w:color w:val="000000"/>
                <w:sz w:val="9"/>
              </w:rPr>
              <w:t xml:space="preserve">𝐾 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9"/>
              </w:rPr>
              <w:t xml:space="preserve">𝑠 </w:t>
            </w:r>
            <w:r>
              <w:rPr>
                <w:w w:val="98.09384712806116"/>
                <w:rFonts w:ascii="STIXMathExtensions" w:hAnsi="STIXMathExtensions" w:eastAsia="STIXMathExtensions"/>
                <w:b w:val="0"/>
                <w:i w:val="0"/>
                <w:color w:val="000000"/>
                <w:sz w:val="13"/>
              </w:rPr>
              <w:t>)</w:t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9"/>
              </w:rPr>
              <w:t>2</w:t>
            </w:r>
            <w:r>
              <w:rPr>
                <w:w w:val="98.09384712806116"/>
                <w:rFonts w:ascii="STIXMathExtensions" w:hAnsi="STIXMathExtensions" w:eastAsia="STIXMathExtensions"/>
                <w:b w:val="0"/>
                <w:i w:val="0"/>
                <w:color w:val="000000"/>
                <w:sz w:val="13"/>
              </w:rPr>
              <w:t xml:space="preserve">) </w:t>
            </w:r>
            <w:r>
              <w:br/>
            </w:r>
            <w:r>
              <w:tab/>
            </w:r>
            <w:r>
              <w:rPr>
                <w:rFonts w:ascii="STIXMath" w:hAnsi="STIXMath" w:eastAsia="STIXMath"/>
                <w:b w:val="0"/>
                <w:i/>
                <w:color w:val="000000"/>
                <w:sz w:val="9"/>
              </w:rPr>
              <w:t xml:space="preserve">𝐾 </w:t>
            </w:r>
            <w:r>
              <w:rPr>
                <w:w w:val="98.09384712806116"/>
                <w:rFonts w:ascii="STIXMathExtensions" w:hAnsi="STIXMathExtensions" w:eastAsia="STIXMathExtensions"/>
                <w:b w:val="0"/>
                <w:i w:val="0"/>
                <w:color w:val="000000"/>
                <w:sz w:val="13"/>
              </w:rPr>
              <w:t>)]</w:t>
            </w:r>
          </w:p>
          <w:p>
            <w:pPr>
              <w:autoSpaceDN w:val="0"/>
              <w:tabs>
                <w:tab w:pos="4534" w:val="left"/>
              </w:tabs>
              <w:autoSpaceDE w:val="0"/>
              <w:widowControl/>
              <w:spacing w:line="124" w:lineRule="exact" w:before="382" w:after="0"/>
              <w:ind w:left="4510" w:right="4896" w:firstLine="0"/>
              <w:jc w:val="left"/>
            </w:pPr>
            <w:r>
              <w:rPr>
                <w:w w:val="98.09384712806116"/>
                <w:rFonts w:ascii="STIXMathExtensions" w:hAnsi="STIXMathExtensions" w:eastAsia="STIXMathExtensions"/>
                <w:b w:val="0"/>
                <w:i w:val="0"/>
                <w:color w:val="000000"/>
                <w:sz w:val="13"/>
              </w:rPr>
              <w:t xml:space="preserve">{ </w:t>
            </w:r>
            <w:r>
              <w:br/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9"/>
              </w:rPr>
              <w:t>1+</w:t>
            </w:r>
            <w:r>
              <w:rPr>
                <w:w w:val="106.2666654586792"/>
                <w:rFonts w:ascii="STIXMath" w:hAnsi="STIXMath" w:eastAsia="STIXMath"/>
                <w:b w:val="0"/>
                <w:i/>
                <w:color w:val="000000"/>
                <w:sz w:val="6"/>
                <w:u w:val="single"/>
              </w:rPr>
              <w:t>𝑠</w:t>
            </w:r>
          </w:p>
          <w:p>
            <w:pPr>
              <w:autoSpaceDN w:val="0"/>
              <w:autoSpaceDE w:val="0"/>
              <w:widowControl/>
              <w:spacing w:line="122" w:lineRule="exact" w:before="302" w:after="0"/>
              <w:ind w:left="0" w:right="4982" w:firstLine="0"/>
              <w:jc w:val="right"/>
            </w:pPr>
            <w:r>
              <w:rPr>
                <w:rFonts w:ascii="STIXMath" w:hAnsi="STIXMath" w:eastAsia="STIXMath"/>
                <w:b w:val="0"/>
                <w:i w:val="0"/>
                <w:color w:val="000000"/>
                <w:sz w:val="9"/>
              </w:rPr>
              <w:t>1+</w:t>
            </w:r>
          </w:p>
          <w:p>
            <w:pPr>
              <w:autoSpaceDN w:val="0"/>
              <w:autoSpaceDE w:val="0"/>
              <w:widowControl/>
              <w:spacing w:line="712" w:lineRule="exact" w:before="0" w:after="0"/>
              <w:ind w:left="4464" w:right="4752" w:firstLine="0"/>
              <w:jc w:val="center"/>
            </w:pPr>
            <w:r>
              <w:rPr>
                <w:rFonts w:ascii="STIXMath" w:hAnsi="STIXMath" w:eastAsia="STIXMath"/>
                <w:b w:val="0"/>
                <w:i w:val="0"/>
                <w:color w:val="000000"/>
                <w:sz w:val="9"/>
              </w:rPr>
              <w:t>(1+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9"/>
              </w:rPr>
              <w:t>𝑠</w:t>
            </w:r>
            <w:r>
              <w:rPr>
                <w:w w:val="106.2666654586792"/>
                <w:rFonts w:ascii="STIXMath" w:hAnsi="STIXMath" w:eastAsia="STIXMath"/>
                <w:b w:val="0"/>
                <w:i w:val="0"/>
                <w:color w:val="000000"/>
                <w:sz w:val="6"/>
              </w:rPr>
              <w:t>2</w:t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9"/>
              </w:rPr>
              <w:t>)</w:t>
            </w:r>
            <w:r>
              <w:rPr>
                <w:w w:val="106.2666654586792"/>
                <w:rFonts w:ascii="STIXMath" w:hAnsi="STIXMath" w:eastAsia="STIXMath"/>
                <w:b w:val="0"/>
                <w:i w:val="0"/>
                <w:color w:val="000000"/>
                <w:sz w:val="6"/>
              </w:rPr>
              <w:t xml:space="preserve">2 </w:t>
            </w:r>
            <w:r>
              <w:br/>
            </w:r>
            <w:r>
              <w:rPr>
                <w:rFonts w:ascii="STIXMath" w:hAnsi="STIXMath" w:eastAsia="STIXMath"/>
                <w:b w:val="0"/>
                <w:i/>
                <w:color w:val="000000"/>
                <w:sz w:val="9"/>
              </w:rPr>
              <w:t>𝑠</w:t>
            </w:r>
          </w:p>
          <w:p>
            <w:pPr>
              <w:autoSpaceDN w:val="0"/>
              <w:autoSpaceDE w:val="0"/>
              <w:widowControl/>
              <w:spacing w:line="464" w:lineRule="exact" w:before="0" w:after="0"/>
              <w:ind w:left="4608" w:right="4918" w:firstLine="0"/>
              <w:jc w:val="right"/>
            </w:pPr>
            <w:r>
              <w:rPr>
                <w:rFonts w:ascii="STIXMathExtensions" w:hAnsi="STIXMathExtensions" w:eastAsia="STIXMathExtensions"/>
                <w:b w:val="0"/>
                <w:i w:val="0"/>
                <w:color w:val="000000"/>
                <w:sz w:val="9"/>
              </w:rPr>
              <w:t xml:space="preserve">( </w:t>
            </w:r>
            <w:r>
              <w:br/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𝑠</w:t>
            </w:r>
          </w:p>
          <w:p>
            <w:pPr>
              <w:autoSpaceDN w:val="0"/>
              <w:autoSpaceDE w:val="0"/>
              <w:widowControl/>
              <w:spacing w:line="192" w:lineRule="exact" w:before="0" w:after="0"/>
              <w:ind w:left="0" w:right="4548" w:firstLine="0"/>
              <w:jc w:val="right"/>
            </w:pP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𝐾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>sgn(</w:t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𝑠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>)</w:t>
            </w:r>
          </w:p>
          <w:p>
            <w:pPr>
              <w:autoSpaceDN w:val="0"/>
              <w:autoSpaceDE w:val="0"/>
              <w:widowControl/>
              <w:spacing w:line="558" w:lineRule="exact" w:before="0" w:after="0"/>
              <w:ind w:left="4608" w:right="4908" w:firstLine="0"/>
              <w:jc w:val="right"/>
            </w:pPr>
            <w:r>
              <w:rPr>
                <w:rFonts w:ascii="STIXMath" w:hAnsi="STIXMath" w:eastAsia="STIXMath"/>
                <w:b w:val="0"/>
                <w:i/>
                <w:color w:val="000000"/>
                <w:sz w:val="9"/>
              </w:rPr>
              <w:t xml:space="preserve">𝑠 </w:t>
            </w:r>
            <w:r>
              <w:br/>
            </w:r>
            <w:r>
              <w:rPr>
                <w:w w:val="106.2666654586792"/>
                <w:rFonts w:ascii="STIXMath" w:hAnsi="STIXMath" w:eastAsia="STIXMath"/>
                <w:b w:val="0"/>
                <w:i/>
                <w:color w:val="000000"/>
                <w:sz w:val="6"/>
              </w:rPr>
              <w:t>𝐾</w:t>
            </w:r>
          </w:p>
          <w:p>
            <w:pPr>
              <w:autoSpaceDN w:val="0"/>
              <w:autoSpaceDE w:val="0"/>
              <w:widowControl/>
              <w:spacing w:line="116" w:lineRule="exact" w:before="0" w:after="0"/>
              <w:ind w:left="0" w:right="4890" w:firstLine="0"/>
              <w:jc w:val="right"/>
            </w:pPr>
            <w:r>
              <w:rPr>
                <w:rFonts w:ascii="STIXMath" w:hAnsi="STIXMath" w:eastAsia="STIXMath"/>
                <w:b w:val="0"/>
                <w:i/>
                <w:color w:val="000000"/>
                <w:sz w:val="9"/>
              </w:rPr>
              <w:t>𝑠</w:t>
            </w:r>
          </w:p>
          <w:p>
            <w:pPr>
              <w:autoSpaceDN w:val="0"/>
              <w:autoSpaceDE w:val="0"/>
              <w:widowControl/>
              <w:spacing w:line="84" w:lineRule="exact" w:before="114" w:after="0"/>
              <w:ind w:left="0" w:right="4856" w:firstLine="0"/>
              <w:jc w:val="right"/>
            </w:pPr>
            <w:r>
              <w:rPr>
                <w:w w:val="106.2666654586792"/>
                <w:rFonts w:ascii="STIXMath" w:hAnsi="STIXMath" w:eastAsia="STIXMath"/>
                <w:b w:val="0"/>
                <w:i/>
                <w:color w:val="000000"/>
                <w:sz w:val="6"/>
              </w:rPr>
              <w:t>𝐾</w:t>
            </w:r>
          </w:p>
          <w:p>
            <w:pPr>
              <w:autoSpaceDN w:val="0"/>
              <w:autoSpaceDE w:val="0"/>
              <w:widowControl/>
              <w:spacing w:line="82" w:lineRule="exact" w:before="0" w:after="0"/>
              <w:ind w:left="0" w:right="4864" w:firstLine="0"/>
              <w:jc w:val="right"/>
            </w:pPr>
            <w:r>
              <w:rPr>
                <w:w w:val="106.2666654586792"/>
                <w:rFonts w:ascii="STIXMath" w:hAnsi="STIXMath" w:eastAsia="STIXMath"/>
                <w:b w:val="0"/>
                <w:i/>
                <w:color w:val="000000"/>
                <w:sz w:val="6"/>
              </w:rPr>
              <w:t>𝑠</w:t>
            </w:r>
          </w:p>
          <w:p>
            <w:pPr>
              <w:autoSpaceDN w:val="0"/>
              <w:tabs>
                <w:tab w:pos="6136" w:val="left"/>
                <w:tab w:pos="6160" w:val="left"/>
              </w:tabs>
              <w:autoSpaceDE w:val="0"/>
              <w:widowControl/>
              <w:spacing w:line="398" w:lineRule="exact" w:before="0" w:after="0"/>
              <w:ind w:left="4792" w:right="3168" w:firstLine="0"/>
              <w:jc w:val="left"/>
            </w:pPr>
            <w:r>
              <w:rPr>
                <w:rFonts w:ascii="STIXMathExtensions" w:hAnsi="STIXMathExtensions" w:eastAsia="STIXMathExtensions"/>
                <w:b w:val="0"/>
                <w:i w:val="0"/>
                <w:color w:val="000000"/>
                <w:sz w:val="9"/>
              </w:rPr>
              <w:t>)</w:t>
            </w:r>
            <w:r>
              <w:rPr>
                <w:w w:val="106.2666654586792"/>
                <w:rFonts w:ascii="STIXMath" w:hAnsi="STIXMath" w:eastAsia="STIXMath"/>
                <w:b w:val="0"/>
                <w:i w:val="0"/>
                <w:color w:val="000000"/>
                <w:sz w:val="6"/>
              </w:rPr>
              <w:t xml:space="preserve">2 </w:t>
            </w:r>
            <w:r>
              <w:br/>
            </w:r>
            <w:r>
              <w:tab/>
            </w:r>
            <w:r>
              <w:rPr>
                <w:w w:val="98.09384712806116"/>
                <w:rFonts w:ascii="STIXMathExtensions" w:hAnsi="STIXMathExtensions" w:eastAsia="STIXMathExtensions"/>
                <w:b w:val="0"/>
                <w:i w:val="0"/>
                <w:color w:val="000000"/>
                <w:sz w:val="13"/>
              </w:rPr>
              <w:t xml:space="preserve">{ </w:t>
            </w:r>
            <w:r>
              <w:br/>
            </w:r>
            <w:r>
              <w:tab/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9"/>
              </w:rPr>
              <w:t>1+</w:t>
            </w:r>
            <w:r>
              <w:rPr>
                <w:w w:val="106.2666654586792"/>
                <w:rFonts w:ascii="STIXMath" w:hAnsi="STIXMath" w:eastAsia="STIXMath"/>
                <w:b w:val="0"/>
                <w:i/>
                <w:color w:val="000000"/>
                <w:sz w:val="6"/>
              </w:rPr>
              <w:t>𝑠</w:t>
            </w:r>
          </w:p>
          <w:p>
            <w:pPr>
              <w:autoSpaceDN w:val="0"/>
              <w:autoSpaceDE w:val="0"/>
              <w:widowControl/>
              <w:spacing w:line="122" w:lineRule="exact" w:before="0" w:after="0"/>
              <w:ind w:left="0" w:right="3354" w:firstLine="0"/>
              <w:jc w:val="right"/>
            </w:pPr>
            <w:r>
              <w:rPr>
                <w:rFonts w:ascii="STIXMath" w:hAnsi="STIXMath" w:eastAsia="STIXMath"/>
                <w:b w:val="0"/>
                <w:i w:val="0"/>
                <w:color w:val="000000"/>
                <w:sz w:val="9"/>
              </w:rPr>
              <w:t>1+</w:t>
            </w:r>
          </w:p>
          <w:p>
            <w:pPr>
              <w:autoSpaceDN w:val="0"/>
              <w:autoSpaceDE w:val="0"/>
              <w:widowControl/>
              <w:spacing w:line="722" w:lineRule="exact" w:before="0" w:after="0"/>
              <w:ind w:left="6048" w:right="3168" w:firstLine="0"/>
              <w:jc w:val="center"/>
            </w:pPr>
            <w:r>
              <w:rPr>
                <w:rFonts w:ascii="STIXMath" w:hAnsi="STIXMath" w:eastAsia="STIXMath"/>
                <w:b w:val="0"/>
                <w:i w:val="0"/>
                <w:color w:val="000000"/>
                <w:sz w:val="9"/>
              </w:rPr>
              <w:t>(1+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9"/>
              </w:rPr>
              <w:t>𝑠</w:t>
            </w:r>
            <w:r>
              <w:rPr>
                <w:w w:val="106.2666654586792"/>
                <w:rFonts w:ascii="STIXMath" w:hAnsi="STIXMath" w:eastAsia="STIXMath"/>
                <w:b w:val="0"/>
                <w:i w:val="0"/>
                <w:color w:val="000000"/>
                <w:sz w:val="6"/>
              </w:rPr>
              <w:t>2</w:t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9"/>
              </w:rPr>
              <w:t>)</w:t>
            </w:r>
            <w:r>
              <w:rPr>
                <w:w w:val="106.2666654586792"/>
                <w:rFonts w:ascii="STIXMath" w:hAnsi="STIXMath" w:eastAsia="STIXMath"/>
                <w:b w:val="0"/>
                <w:i w:val="0"/>
                <w:color w:val="000000"/>
                <w:sz w:val="6"/>
              </w:rPr>
              <w:t xml:space="preserve">2 </w:t>
            </w:r>
            <w:r>
              <w:br/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9"/>
              </w:rPr>
              <w:t>1</w:t>
            </w:r>
          </w:p>
          <w:p>
            <w:pPr>
              <w:autoSpaceDN w:val="0"/>
              <w:autoSpaceDE w:val="0"/>
              <w:widowControl/>
              <w:spacing w:line="476" w:lineRule="exact" w:before="0" w:after="0"/>
              <w:ind w:left="6192" w:right="3282" w:firstLine="0"/>
              <w:jc w:val="right"/>
            </w:pPr>
            <w:r>
              <w:rPr>
                <w:rFonts w:ascii="STIXMathExtensions" w:hAnsi="STIXMathExtensions" w:eastAsia="STIXMathExtensions"/>
                <w:b w:val="0"/>
                <w:i w:val="0"/>
                <w:color w:val="000000"/>
                <w:sz w:val="9"/>
              </w:rPr>
              <w:t xml:space="preserve">( </w:t>
            </w:r>
            <w:r>
              <w:br/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>1</w:t>
            </w:r>
          </w:p>
          <w:p>
            <w:pPr>
              <w:autoSpaceDN w:val="0"/>
              <w:autoSpaceDE w:val="0"/>
              <w:widowControl/>
              <w:spacing w:line="552" w:lineRule="exact" w:before="0" w:after="0"/>
              <w:ind w:left="6192" w:right="3282" w:firstLine="0"/>
              <w:jc w:val="right"/>
            </w:pPr>
            <w:r>
              <w:rPr>
                <w:rFonts w:ascii="STIXMath" w:hAnsi="STIXMath" w:eastAsia="STIXMath"/>
                <w:b w:val="0"/>
                <w:i w:val="0"/>
                <w:color w:val="000000"/>
                <w:sz w:val="9"/>
              </w:rPr>
              <w:t xml:space="preserve">1 </w:t>
            </w:r>
            <w:r>
              <w:br/>
            </w:r>
            <w:r>
              <w:rPr>
                <w:w w:val="106.2666654586792"/>
                <w:rFonts w:ascii="STIXMath" w:hAnsi="STIXMath" w:eastAsia="STIXMath"/>
                <w:b w:val="0"/>
                <w:i/>
                <w:color w:val="000000"/>
                <w:sz w:val="6"/>
              </w:rPr>
              <w:t>𝐾</w:t>
            </w:r>
          </w:p>
          <w:p>
            <w:pPr>
              <w:autoSpaceDN w:val="0"/>
              <w:autoSpaceDE w:val="0"/>
              <w:widowControl/>
              <w:spacing w:line="116" w:lineRule="exact" w:before="0" w:after="0"/>
              <w:ind w:left="0" w:right="3254" w:firstLine="0"/>
              <w:jc w:val="right"/>
            </w:pPr>
            <w:r>
              <w:rPr>
                <w:rFonts w:ascii="STIXMath" w:hAnsi="STIXMath" w:eastAsia="STIXMath"/>
                <w:b w:val="0"/>
                <w:i/>
                <w:color w:val="000000"/>
                <w:sz w:val="9"/>
              </w:rPr>
              <w:t>𝐾</w:t>
            </w:r>
          </w:p>
          <w:p>
            <w:pPr>
              <w:autoSpaceDN w:val="0"/>
              <w:autoSpaceDE w:val="0"/>
              <w:widowControl/>
              <w:spacing w:line="116" w:lineRule="exact" w:before="6" w:after="0"/>
              <w:ind w:left="0" w:right="3266" w:firstLine="0"/>
              <w:jc w:val="right"/>
            </w:pPr>
            <w:r>
              <w:rPr>
                <w:rFonts w:ascii="STIXMath" w:hAnsi="STIXMath" w:eastAsia="STIXMath"/>
                <w:b w:val="0"/>
                <w:i/>
                <w:color w:val="000000"/>
                <w:sz w:val="9"/>
              </w:rPr>
              <w:t>𝑠</w:t>
            </w:r>
          </w:p>
          <w:p>
            <w:pPr>
              <w:autoSpaceDN w:val="0"/>
              <w:autoSpaceDE w:val="0"/>
              <w:widowControl/>
              <w:spacing w:line="122" w:lineRule="exact" w:before="84" w:after="0"/>
              <w:ind w:left="0" w:right="3260" w:firstLine="0"/>
              <w:jc w:val="right"/>
            </w:pPr>
            <w:r>
              <w:rPr>
                <w:rFonts w:ascii="STIXMath" w:hAnsi="STIXMath" w:eastAsia="STIXMath"/>
                <w:b w:val="0"/>
                <w:i w:val="0"/>
                <w:color w:val="000000"/>
                <w:sz w:val="9"/>
              </w:rPr>
              <w:t>1</w:t>
            </w:r>
          </w:p>
          <w:p>
            <w:pPr>
              <w:autoSpaceDN w:val="0"/>
              <w:autoSpaceDE w:val="0"/>
              <w:widowControl/>
              <w:spacing w:line="84" w:lineRule="exact" w:before="126" w:after="0"/>
              <w:ind w:left="0" w:right="3228" w:firstLine="0"/>
              <w:jc w:val="right"/>
            </w:pPr>
            <w:r>
              <w:rPr>
                <w:w w:val="106.2666654586792"/>
                <w:rFonts w:ascii="STIXMath" w:hAnsi="STIXMath" w:eastAsia="STIXMath"/>
                <w:b w:val="0"/>
                <w:i/>
                <w:color w:val="000000"/>
                <w:sz w:val="6"/>
              </w:rPr>
              <w:t>𝐾</w:t>
            </w:r>
          </w:p>
          <w:p>
            <w:pPr>
              <w:autoSpaceDN w:val="0"/>
              <w:autoSpaceDE w:val="0"/>
              <w:widowControl/>
              <w:spacing w:line="82" w:lineRule="exact" w:before="0" w:after="0"/>
              <w:ind w:left="0" w:right="3236" w:firstLine="0"/>
              <w:jc w:val="right"/>
            </w:pPr>
            <w:r>
              <w:rPr>
                <w:w w:val="106.2666654586792"/>
                <w:rFonts w:ascii="STIXMath" w:hAnsi="STIXMath" w:eastAsia="STIXMath"/>
                <w:b w:val="0"/>
                <w:i/>
                <w:color w:val="000000"/>
                <w:sz w:val="6"/>
              </w:rPr>
              <w:t>𝑠</w:t>
            </w:r>
          </w:p>
          <w:p>
            <w:pPr>
              <w:autoSpaceDN w:val="0"/>
              <w:tabs>
                <w:tab w:pos="7686" w:val="left"/>
                <w:tab w:pos="7824" w:val="left"/>
              </w:tabs>
              <w:autoSpaceDE w:val="0"/>
              <w:widowControl/>
              <w:spacing w:line="536" w:lineRule="exact" w:before="0" w:after="0"/>
              <w:ind w:left="6420" w:right="1584" w:firstLine="0"/>
              <w:jc w:val="left"/>
            </w:pPr>
            <w:r>
              <w:rPr>
                <w:rFonts w:ascii="STIXMathExtensions" w:hAnsi="STIXMathExtensions" w:eastAsia="STIXMathExtensions"/>
                <w:b w:val="0"/>
                <w:i w:val="0"/>
                <w:color w:val="000000"/>
                <w:sz w:val="9"/>
              </w:rPr>
              <w:t>)</w:t>
            </w:r>
            <w:r>
              <w:rPr>
                <w:w w:val="106.2666654586792"/>
                <w:rFonts w:ascii="STIXMath" w:hAnsi="STIXMath" w:eastAsia="STIXMath"/>
                <w:b w:val="0"/>
                <w:i w:val="0"/>
                <w:color w:val="000000"/>
                <w:sz w:val="6"/>
              </w:rPr>
              <w:t xml:space="preserve">2 </w:t>
            </w:r>
            <w:r>
              <w:br/>
            </w:r>
            <w:r>
              <w:tab/>
            </w:r>
            <w:r>
              <w:rPr>
                <w:w w:val="98.09384712806116"/>
                <w:rFonts w:ascii="STIXMathExtensions" w:hAnsi="STIXMathExtensions" w:eastAsia="STIXMathExtensions"/>
                <w:b w:val="0"/>
                <w:i w:val="0"/>
                <w:color w:val="000000"/>
                <w:sz w:val="13"/>
              </w:rPr>
              <w:t xml:space="preserve">{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if</w:t>
            </w:r>
          </w:p>
          <w:p>
            <w:pPr>
              <w:autoSpaceDN w:val="0"/>
              <w:tabs>
                <w:tab w:pos="8010" w:val="left"/>
              </w:tabs>
              <w:autoSpaceDE w:val="0"/>
              <w:widowControl/>
              <w:spacing w:line="274" w:lineRule="exact" w:before="0" w:after="0"/>
              <w:ind w:left="7824" w:right="1296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if </w:t>
            </w:r>
            <w:r>
              <w:br/>
            </w:r>
            <w:r>
              <w:tab/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𝑠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 xml:space="preserve"> ≤</w:t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 xml:space="preserve"> 𝐾</w:t>
            </w:r>
          </w:p>
          <w:p>
            <w:pPr>
              <w:autoSpaceDN w:val="0"/>
              <w:autoSpaceDE w:val="0"/>
              <w:widowControl/>
              <w:spacing w:line="166" w:lineRule="exact" w:before="0" w:after="0"/>
              <w:ind w:left="0" w:right="1298" w:firstLine="0"/>
              <w:jc w:val="right"/>
            </w:pP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𝑠 &gt; 𝐾</w:t>
            </w:r>
          </w:p>
          <w:p>
            <w:pPr>
              <w:autoSpaceDN w:val="0"/>
              <w:tabs>
                <w:tab w:pos="2380" w:val="left"/>
              </w:tabs>
              <w:autoSpaceDE w:val="0"/>
              <w:widowControl/>
              <w:spacing w:line="228" w:lineRule="exact" w:before="686" w:after="0"/>
              <w:ind w:left="342" w:right="0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Welsch [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t>37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] </w:t>
            </w:r>
            <w:r>
              <w:tab/>
            </w:r>
            <w:r>
              <w:rPr>
                <w:rFonts w:ascii="STIXMath" w:hAnsi="STIXMath" w:eastAsia="STIXMath"/>
                <w:b w:val="0"/>
                <w:i/>
                <w:color w:val="000000"/>
                <w:sz w:val="9"/>
                <w:u w:val="single"/>
              </w:rPr>
              <w:t>𝐾</w:t>
            </w:r>
            <w:r>
              <w:rPr>
                <w:w w:val="106.2666654586792"/>
                <w:rFonts w:ascii="STIXMath" w:hAnsi="STIXMath" w:eastAsia="STIXMath"/>
                <w:b w:val="0"/>
                <w:i w:val="0"/>
                <w:color w:val="000000"/>
                <w:sz w:val="6"/>
              </w:rPr>
              <w:t>2</w:t>
            </w:r>
          </w:p>
          <w:p>
            <w:pPr>
              <w:autoSpaceDN w:val="0"/>
              <w:tabs>
                <w:tab w:pos="2542" w:val="left"/>
                <w:tab w:pos="2606" w:val="left"/>
                <w:tab w:pos="3016" w:val="left"/>
                <w:tab w:pos="3112" w:val="left"/>
                <w:tab w:pos="3220" w:val="left"/>
                <w:tab w:pos="3320" w:val="left"/>
                <w:tab w:pos="3338" w:val="left"/>
                <w:tab w:pos="3418" w:val="left"/>
                <w:tab w:pos="4510" w:val="left"/>
                <w:tab w:pos="4790" w:val="left"/>
                <w:tab w:pos="4884" w:val="left"/>
                <w:tab w:pos="4994" w:val="left"/>
                <w:tab w:pos="5092" w:val="left"/>
                <w:tab w:pos="5110" w:val="left"/>
                <w:tab w:pos="5192" w:val="left"/>
                <w:tab w:pos="6136" w:val="left"/>
                <w:tab w:pos="6340" w:val="left"/>
                <w:tab w:pos="6434" w:val="left"/>
                <w:tab w:pos="6544" w:val="left"/>
                <w:tab w:pos="6642" w:val="left"/>
                <w:tab w:pos="6660" w:val="left"/>
                <w:tab w:pos="6742" w:val="left"/>
              </w:tabs>
              <w:autoSpaceDE w:val="0"/>
              <w:widowControl/>
              <w:spacing w:line="122" w:lineRule="exact" w:before="0" w:after="0"/>
              <w:ind w:left="2416" w:right="0" w:firstLine="0"/>
              <w:jc w:val="left"/>
            </w:pPr>
            <w:r>
              <w:rPr>
                <w:rFonts w:ascii="STIXMath" w:hAnsi="STIXMath" w:eastAsia="STIXMath"/>
                <w:b w:val="0"/>
                <w:i w:val="0"/>
                <w:color w:val="000000"/>
                <w:sz w:val="9"/>
              </w:rPr>
              <w:t xml:space="preserve">2 </w:t>
            </w:r>
            <w:r>
              <w:rPr>
                <w:w w:val="98.09384712806116"/>
                <w:rFonts w:ascii="STIXMathExtensions" w:hAnsi="STIXMathExtensions" w:eastAsia="STIXMathExtensions"/>
                <w:b w:val="0"/>
                <w:i w:val="0"/>
                <w:color w:val="000000"/>
                <w:sz w:val="13"/>
              </w:rPr>
              <w:t xml:space="preserve">[ 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 xml:space="preserve">1 − exp </w:t>
            </w:r>
            <w:r>
              <w:rPr>
                <w:w w:val="98.09384712806116"/>
                <w:rFonts w:ascii="STIXMathExtensions" w:hAnsi="STIXMathExtensions" w:eastAsia="STIXMathExtensions"/>
                <w:b w:val="0"/>
                <w:i w:val="0"/>
                <w:color w:val="000000"/>
                <w:sz w:val="13"/>
              </w:rPr>
              <w:t>(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>−</w:t>
            </w:r>
            <w:r>
              <w:rPr>
                <w:w w:val="98.09384712806116"/>
                <w:rFonts w:ascii="STIXMathExtensions" w:hAnsi="STIXMathExtensions" w:eastAsia="STIXMathExtensions"/>
                <w:b w:val="0"/>
                <w:i w:val="0"/>
                <w:color w:val="000000"/>
                <w:sz w:val="13"/>
              </w:rPr>
              <w:t xml:space="preserve">( 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9"/>
              </w:rPr>
              <w:t xml:space="preserve">𝐾 </w:t>
            </w:r>
            <w:r>
              <w:tab/>
            </w:r>
            <w:r>
              <w:rPr>
                <w:rFonts w:ascii="STIXMath" w:hAnsi="STIXMath" w:eastAsia="STIXMath"/>
                <w:b w:val="0"/>
                <w:i/>
                <w:color w:val="000000"/>
                <w:sz w:val="9"/>
              </w:rPr>
              <w:t xml:space="preserve">𝑠 </w:t>
            </w:r>
            <w:r>
              <w:rPr>
                <w:w w:val="98.09384712806116"/>
                <w:rFonts w:ascii="STIXMathExtensions" w:hAnsi="STIXMathExtensions" w:eastAsia="STIXMathExtensions"/>
                <w:b w:val="0"/>
                <w:i w:val="0"/>
                <w:color w:val="000000"/>
                <w:sz w:val="13"/>
              </w:rPr>
              <w:t>)</w:t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9"/>
              </w:rPr>
              <w:t>2</w:t>
            </w:r>
            <w:r>
              <w:rPr>
                <w:w w:val="98.09384712806116"/>
                <w:rFonts w:ascii="STIXMathExtensions" w:hAnsi="STIXMathExtensions" w:eastAsia="STIXMathExtensions"/>
                <w:b w:val="0"/>
                <w:i w:val="0"/>
                <w:color w:val="000000"/>
                <w:sz w:val="13"/>
              </w:rPr>
              <w:t xml:space="preserve">)] </w:t>
            </w:r>
            <w:r>
              <w:tab/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𝑠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 xml:space="preserve"> exp </w:t>
            </w:r>
            <w:r>
              <w:rPr>
                <w:w w:val="98.09384712806116"/>
                <w:rFonts w:ascii="STIXMathExtensions" w:hAnsi="STIXMathExtensions" w:eastAsia="STIXMathExtensions"/>
                <w:b w:val="0"/>
                <w:i w:val="0"/>
                <w:color w:val="000000"/>
                <w:sz w:val="13"/>
              </w:rPr>
              <w:t>(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>−</w:t>
            </w:r>
            <w:r>
              <w:rPr>
                <w:w w:val="98.09384712806116"/>
                <w:rFonts w:ascii="STIXMathExtensions" w:hAnsi="STIXMathExtensions" w:eastAsia="STIXMathExtensions"/>
                <w:b w:val="0"/>
                <w:i w:val="0"/>
                <w:color w:val="000000"/>
                <w:sz w:val="13"/>
              </w:rPr>
              <w:t xml:space="preserve">( 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9"/>
              </w:rPr>
              <w:t xml:space="preserve">𝐾 </w:t>
            </w:r>
            <w:r>
              <w:tab/>
            </w:r>
            <w:r>
              <w:rPr>
                <w:rFonts w:ascii="STIXMath" w:hAnsi="STIXMath" w:eastAsia="STIXMath"/>
                <w:b w:val="0"/>
                <w:i/>
                <w:color w:val="000000"/>
                <w:sz w:val="9"/>
              </w:rPr>
              <w:t xml:space="preserve">𝑠 </w:t>
            </w:r>
            <w:r>
              <w:rPr>
                <w:w w:val="98.09384712806116"/>
                <w:rFonts w:ascii="STIXMathExtensions" w:hAnsi="STIXMathExtensions" w:eastAsia="STIXMathExtensions"/>
                <w:b w:val="0"/>
                <w:i w:val="0"/>
                <w:color w:val="000000"/>
                <w:sz w:val="13"/>
              </w:rPr>
              <w:t>)</w:t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9"/>
              </w:rPr>
              <w:t>2</w:t>
            </w:r>
            <w:r>
              <w:rPr>
                <w:w w:val="98.09384712806116"/>
                <w:rFonts w:ascii="STIXMathExtensions" w:hAnsi="STIXMathExtensions" w:eastAsia="STIXMathExtensions"/>
                <w:b w:val="0"/>
                <w:i w:val="0"/>
                <w:color w:val="000000"/>
                <w:sz w:val="13"/>
              </w:rPr>
              <w:t xml:space="preserve">) </w:t>
            </w:r>
            <w:r>
              <w:tab/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 xml:space="preserve">exp </w:t>
            </w:r>
            <w:r>
              <w:rPr>
                <w:w w:val="98.09384712806116"/>
                <w:rFonts w:ascii="STIXMathExtensions" w:hAnsi="STIXMathExtensions" w:eastAsia="STIXMathExtensions"/>
                <w:b w:val="0"/>
                <w:i w:val="0"/>
                <w:color w:val="000000"/>
                <w:sz w:val="13"/>
              </w:rPr>
              <w:t>(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>−</w:t>
            </w:r>
            <w:r>
              <w:rPr>
                <w:w w:val="98.09384712806116"/>
                <w:rFonts w:ascii="STIXMathExtensions" w:hAnsi="STIXMathExtensions" w:eastAsia="STIXMathExtensions"/>
                <w:b w:val="0"/>
                <w:i w:val="0"/>
                <w:color w:val="000000"/>
                <w:sz w:val="13"/>
              </w:rPr>
              <w:t xml:space="preserve">( 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9"/>
              </w:rPr>
              <w:t xml:space="preserve">𝐾 </w:t>
            </w:r>
            <w:r>
              <w:tab/>
            </w:r>
            <w:r>
              <w:rPr>
                <w:rFonts w:ascii="STIXMath" w:hAnsi="STIXMath" w:eastAsia="STIXMath"/>
                <w:b w:val="0"/>
                <w:i/>
                <w:color w:val="000000"/>
                <w:sz w:val="9"/>
              </w:rPr>
              <w:t xml:space="preserve">𝑠 </w:t>
            </w:r>
            <w:r>
              <w:rPr>
                <w:w w:val="98.09384712806116"/>
                <w:rFonts w:ascii="STIXMathExtensions" w:hAnsi="STIXMathExtensions" w:eastAsia="STIXMathExtensions"/>
                <w:b w:val="0"/>
                <w:i w:val="0"/>
                <w:color w:val="000000"/>
                <w:sz w:val="13"/>
              </w:rPr>
              <w:t>)</w:t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9"/>
              </w:rPr>
              <w:t>2</w:t>
            </w:r>
            <w:r>
              <w:rPr>
                <w:w w:val="98.09384712806116"/>
                <w:rFonts w:ascii="STIXMathExtensions" w:hAnsi="STIXMathExtensions" w:eastAsia="STIXMathExtensions"/>
                <w:b w:val="0"/>
                <w:i w:val="0"/>
                <w:color w:val="000000"/>
                <w:sz w:val="13"/>
              </w:rPr>
              <w:t>)</w:t>
            </w:r>
          </w:p>
          <w:p>
            <w:pPr>
              <w:autoSpaceDN w:val="0"/>
              <w:autoSpaceDE w:val="0"/>
              <w:widowControl/>
              <w:spacing w:line="264" w:lineRule="auto" w:before="50" w:after="0"/>
              <w:ind w:left="342" w:right="0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Tukey [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t>38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]</w:t>
            </w:r>
          </w:p>
          <w:p>
            <w:pPr>
              <w:autoSpaceDN w:val="0"/>
              <w:tabs>
                <w:tab w:pos="2356" w:val="left"/>
                <w:tab w:pos="2460" w:val="left"/>
              </w:tabs>
              <w:autoSpaceDE w:val="0"/>
              <w:widowControl/>
              <w:spacing w:line="476" w:lineRule="exact" w:before="0" w:after="0"/>
              <w:ind w:left="342" w:right="6912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weighted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 xml:space="preserve"> 𝓁</w:t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9"/>
              </w:rPr>
              <w:t>1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 xml:space="preserve"> −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 xml:space="preserve"> 𝓁</w:t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9"/>
              </w:rPr>
              <w:t>2</w:t>
            </w:r>
            <w:r>
              <w:tab/>
            </w:r>
            <w:r>
              <w:rPr>
                <w:w w:val="98.09384712806116"/>
                <w:rFonts w:ascii="STIXMathExtensions" w:hAnsi="STIXMathExtensions" w:eastAsia="STIXMathExtensions"/>
                <w:b w:val="0"/>
                <w:i w:val="0"/>
                <w:color w:val="000000"/>
                <w:sz w:val="13"/>
              </w:rPr>
              <w:t>⎧</w:t>
            </w:r>
            <w:r>
              <w:rPr>
                <w:w w:val="98.09384712806116"/>
                <w:rFonts w:ascii="STIXMathExtensions" w:hAnsi="STIXMathExtensions" w:eastAsia="STIXMathExtensions"/>
                <w:b w:val="0"/>
                <w:i w:val="0"/>
                <w:color w:val="000000"/>
                <w:sz w:val="13"/>
              </w:rPr>
              <w:t>⎪</w:t>
            </w:r>
            <w:r>
              <w:rPr>
                <w:w w:val="98.09384712806116"/>
                <w:rFonts w:ascii="STIXMathExtensions" w:hAnsi="STIXMathExtensions" w:eastAsia="STIXMathExtensions"/>
                <w:b w:val="0"/>
                <w:i w:val="0"/>
                <w:color w:val="000000"/>
                <w:sz w:val="13"/>
              </w:rPr>
              <w:t>⎨</w:t>
            </w:r>
            <w:r>
              <w:rPr>
                <w:w w:val="98.09384712806116"/>
                <w:rFonts w:ascii="STIXMathExtensions" w:hAnsi="STIXMathExtensions" w:eastAsia="STIXMathExtensions"/>
                <w:b w:val="0"/>
                <w:i w:val="0"/>
                <w:color w:val="000000"/>
                <w:sz w:val="13"/>
              </w:rPr>
              <w:t>⎪⎩</w:t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𝐶𝐾</w:t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9"/>
              </w:rPr>
              <w:t xml:space="preserve">2 </w:t>
            </w:r>
            <w:r>
              <w:br/>
            </w:r>
            <w:r>
              <w:tab/>
            </w:r>
            <w:r>
              <w:rPr>
                <w:rFonts w:ascii="STIXMath" w:hAnsi="STIXMath" w:eastAsia="STIXMath"/>
                <w:b w:val="0"/>
                <w:i/>
                <w:color w:val="000000"/>
                <w:sz w:val="9"/>
              </w:rPr>
              <w:t>𝐾</w:t>
            </w:r>
            <w:r>
              <w:rPr>
                <w:w w:val="106.2666654586792"/>
                <w:rFonts w:ascii="STIXMath" w:hAnsi="STIXMath" w:eastAsia="STIXMath"/>
                <w:b w:val="0"/>
                <w:i w:val="0"/>
                <w:color w:val="000000"/>
                <w:sz w:val="6"/>
              </w:rPr>
              <w:t>2</w:t>
            </w:r>
          </w:p>
          <w:p>
            <w:pPr>
              <w:autoSpaceDN w:val="0"/>
              <w:autoSpaceDE w:val="0"/>
              <w:widowControl/>
              <w:spacing w:line="160" w:lineRule="exact" w:before="0" w:after="0"/>
              <w:ind w:left="2448" w:right="6912" w:firstLine="0"/>
              <w:jc w:val="center"/>
            </w:pPr>
            <w:r>
              <w:rPr>
                <w:rFonts w:ascii="STIXMath" w:hAnsi="STIXMath" w:eastAsia="STIXMath"/>
                <w:b w:val="0"/>
                <w:i/>
                <w:color w:val="000000"/>
                <w:sz w:val="9"/>
              </w:rPr>
              <w:t>𝐾</w:t>
            </w:r>
            <w:r>
              <w:rPr>
                <w:w w:val="106.2666654586792"/>
                <w:rFonts w:ascii="STIXMath" w:hAnsi="STIXMath" w:eastAsia="STIXMath"/>
                <w:b w:val="0"/>
                <w:i w:val="0"/>
                <w:color w:val="000000"/>
                <w:sz w:val="6"/>
              </w:rPr>
              <w:t xml:space="preserve">2 </w:t>
            </w:r>
            <w:r>
              <w:br/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9"/>
              </w:rPr>
              <w:t>6</w:t>
            </w:r>
          </w:p>
          <w:p>
            <w:pPr>
              <w:autoSpaceDN w:val="0"/>
              <w:tabs>
                <w:tab w:pos="2622" w:val="left"/>
              </w:tabs>
              <w:autoSpaceDE w:val="0"/>
              <w:widowControl/>
              <w:spacing w:line="370" w:lineRule="exact" w:before="0" w:after="0"/>
              <w:ind w:left="2498" w:right="6768" w:firstLine="0"/>
              <w:jc w:val="left"/>
            </w:pPr>
            <w:r>
              <w:rPr>
                <w:rFonts w:ascii="STIXMath" w:hAnsi="STIXMath" w:eastAsia="STIXMath"/>
                <w:b w:val="0"/>
                <w:i w:val="0"/>
                <w:color w:val="000000"/>
                <w:sz w:val="9"/>
              </w:rPr>
              <w:t xml:space="preserve">6 </w:t>
            </w:r>
            <w:r>
              <w:br/>
            </w:r>
            <w:r>
              <w:tab/>
            </w:r>
            <w:r>
              <w:rPr>
                <w:w w:val="98.09384712806116"/>
                <w:rFonts w:ascii="STIXMathExtensions" w:hAnsi="STIXMathExtensions" w:eastAsia="STIXMathExtensions"/>
                <w:b w:val="0"/>
                <w:i w:val="0"/>
                <w:color w:val="000000"/>
                <w:sz w:val="13"/>
              </w:rPr>
              <w:t>(</w:t>
            </w:r>
          </w:p>
          <w:p>
            <w:pPr>
              <w:autoSpaceDN w:val="0"/>
              <w:tabs>
                <w:tab w:pos="2726" w:val="left"/>
                <w:tab w:pos="2934" w:val="left"/>
              </w:tabs>
              <w:autoSpaceDE w:val="0"/>
              <w:widowControl/>
              <w:spacing w:line="562" w:lineRule="exact" w:before="0" w:after="0"/>
              <w:ind w:left="2634" w:right="6480" w:firstLine="0"/>
              <w:jc w:val="left"/>
            </w:pPr>
            <w:r>
              <w:rPr>
                <w:w w:val="98.09384712806116"/>
                <w:rFonts w:ascii="STIXMathExtensions" w:hAnsi="STIXMathExtensions" w:eastAsia="STIXMathExtensions"/>
                <w:b w:val="0"/>
                <w:i w:val="0"/>
                <w:color w:val="000000"/>
                <w:sz w:val="13"/>
              </w:rPr>
              <w:t xml:space="preserve">(√( </w:t>
            </w:r>
            <w:r>
              <w:br/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>1 −</w:t>
            </w:r>
            <w:r>
              <w:rPr>
                <w:w w:val="98.09384712806116"/>
                <w:rFonts w:ascii="STIXMathExtensions" w:hAnsi="STIXMathExtensions" w:eastAsia="STIXMathExtensions"/>
                <w:b w:val="0"/>
                <w:i w:val="0"/>
                <w:color w:val="000000"/>
                <w:sz w:val="13"/>
              </w:rPr>
              <w:t>[</w:t>
            </w:r>
          </w:p>
          <w:p>
            <w:pPr>
              <w:autoSpaceDN w:val="0"/>
              <w:autoSpaceDE w:val="0"/>
              <w:widowControl/>
              <w:spacing w:line="396" w:lineRule="exact" w:before="0" w:after="0"/>
              <w:ind w:left="2880" w:right="6336" w:firstLine="0"/>
              <w:jc w:val="center"/>
            </w:pP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 xml:space="preserve">1 + </w:t>
            </w:r>
            <w:r>
              <w:br/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>1 −</w:t>
            </w:r>
          </w:p>
          <w:p>
            <w:pPr>
              <w:autoSpaceDN w:val="0"/>
              <w:autoSpaceDE w:val="0"/>
              <w:widowControl/>
              <w:spacing w:line="560" w:lineRule="exact" w:before="0" w:after="0"/>
              <w:ind w:left="3168" w:right="6336" w:firstLine="0"/>
              <w:jc w:val="center"/>
            </w:pPr>
            <w:r>
              <w:rPr>
                <w:w w:val="98.09384712806116"/>
                <w:rFonts w:ascii="STIXMathExtensions" w:hAnsi="STIXMathExtensions" w:eastAsia="STIXMathExtensions"/>
                <w:b w:val="0"/>
                <w:i w:val="0"/>
                <w:color w:val="000000"/>
                <w:sz w:val="13"/>
              </w:rPr>
              <w:t xml:space="preserve">( </w:t>
            </w:r>
            <w:r>
              <w:br/>
            </w:r>
            <w:r>
              <w:rPr>
                <w:w w:val="98.09384712806116"/>
                <w:rFonts w:ascii="STIXMathExtensions" w:hAnsi="STIXMathExtensions" w:eastAsia="STIXMathExtensions"/>
                <w:b w:val="0"/>
                <w:i w:val="0"/>
                <w:color w:val="000000"/>
                <w:sz w:val="13"/>
              </w:rPr>
              <w:t>(</w:t>
            </w:r>
          </w:p>
          <w:p>
            <w:pPr>
              <w:autoSpaceDN w:val="0"/>
              <w:autoSpaceDE w:val="0"/>
              <w:widowControl/>
              <w:spacing w:line="214" w:lineRule="exact" w:before="0" w:after="0"/>
              <w:ind w:left="3168" w:right="6192" w:firstLine="0"/>
              <w:jc w:val="center"/>
            </w:pPr>
            <w:r>
              <w:rPr>
                <w:rFonts w:ascii="STIXMath" w:hAnsi="STIXMath" w:eastAsia="STIXMath"/>
                <w:b w:val="0"/>
                <w:i/>
                <w:color w:val="000000"/>
                <w:sz w:val="9"/>
              </w:rPr>
              <w:t xml:space="preserve">𝐾 </w:t>
            </w:r>
            <w:r>
              <w:br/>
            </w:r>
            <w:r>
              <w:rPr>
                <w:rFonts w:ascii="STIXMath" w:hAnsi="STIXMath" w:eastAsia="STIXMath"/>
                <w:b w:val="0"/>
                <w:i/>
                <w:color w:val="000000"/>
                <w:sz w:val="9"/>
              </w:rPr>
              <w:t xml:space="preserve">𝑠 </w:t>
            </w:r>
            <w:r>
              <w:br/>
            </w:r>
            <w:r>
              <w:rPr>
                <w:rFonts w:ascii="STIXMath" w:hAnsi="STIXMath" w:eastAsia="STIXMath"/>
                <w:b w:val="0"/>
                <w:i/>
                <w:color w:val="000000"/>
                <w:sz w:val="9"/>
              </w:rPr>
              <w:t xml:space="preserve">𝐾 </w:t>
            </w:r>
            <w:r>
              <w:br/>
            </w:r>
            <w:r>
              <w:rPr>
                <w:rFonts w:ascii="STIXMath" w:hAnsi="STIXMath" w:eastAsia="STIXMath"/>
                <w:b w:val="0"/>
                <w:i/>
                <w:color w:val="000000"/>
                <w:sz w:val="9"/>
              </w:rPr>
              <w:t>𝑠</w:t>
            </w:r>
          </w:p>
          <w:p>
            <w:pPr>
              <w:autoSpaceDN w:val="0"/>
              <w:tabs>
                <w:tab w:pos="3404" w:val="left"/>
              </w:tabs>
              <w:autoSpaceDE w:val="0"/>
              <w:widowControl/>
              <w:spacing w:line="600" w:lineRule="exact" w:before="0" w:after="0"/>
              <w:ind w:left="3376" w:right="5760" w:firstLine="0"/>
              <w:jc w:val="left"/>
            </w:pPr>
            <w:r>
              <w:rPr>
                <w:w w:val="98.09384712806116"/>
                <w:rFonts w:ascii="STIXMathExtensions" w:hAnsi="STIXMathExtensions" w:eastAsia="STIXMathExtensions"/>
                <w:b w:val="0"/>
                <w:i w:val="0"/>
                <w:color w:val="000000"/>
                <w:sz w:val="13"/>
              </w:rPr>
              <w:t>)</w:t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9"/>
              </w:rPr>
              <w:t>2</w:t>
            </w:r>
            <w:r>
              <w:rPr>
                <w:w w:val="98.09384712806116"/>
                <w:rFonts w:ascii="STIXMathExtensions" w:hAnsi="STIXMathExtensions" w:eastAsia="STIXMathExtensions"/>
                <w:b w:val="0"/>
                <w:i w:val="0"/>
                <w:color w:val="000000"/>
                <w:sz w:val="13"/>
              </w:rPr>
              <w:t xml:space="preserve">) </w:t>
            </w:r>
            <w:r>
              <w:br/>
            </w:r>
            <w:r>
              <w:rPr>
                <w:w w:val="98.09384712806116"/>
                <w:rFonts w:ascii="STIXMathExtensions" w:hAnsi="STIXMathExtensions" w:eastAsia="STIXMathExtensions"/>
                <w:b w:val="0"/>
                <w:i w:val="0"/>
                <w:color w:val="000000"/>
                <w:sz w:val="13"/>
              </w:rPr>
              <w:t>)</w:t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9"/>
              </w:rPr>
              <w:t>2</w:t>
            </w:r>
            <w:r>
              <w:rPr>
                <w:w w:val="98.09384712806116"/>
                <w:rFonts w:ascii="STIXMathExtensions" w:hAnsi="STIXMathExtensions" w:eastAsia="STIXMathExtensions"/>
                <w:b w:val="0"/>
                <w:i w:val="0"/>
                <w:color w:val="000000"/>
                <w:sz w:val="13"/>
              </w:rPr>
              <w:t>]</w:t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9"/>
              </w:rPr>
              <w:t>3</w:t>
            </w:r>
            <w:r>
              <w:rPr>
                <w:w w:val="98.09384712806116"/>
                <w:rFonts w:ascii="STIXMathExtensions" w:hAnsi="STIXMathExtensions" w:eastAsia="STIXMathExtensions"/>
                <w:b w:val="0"/>
                <w:i w:val="0"/>
                <w:color w:val="000000"/>
                <w:sz w:val="13"/>
              </w:rPr>
              <w:t>)</w:t>
            </w:r>
          </w:p>
          <w:p>
            <w:pPr>
              <w:autoSpaceDN w:val="0"/>
              <w:tabs>
                <w:tab w:pos="3812" w:val="left"/>
                <w:tab w:pos="4510" w:val="left"/>
                <w:tab w:pos="4534" w:val="left"/>
                <w:tab w:pos="4590" w:val="left"/>
              </w:tabs>
              <w:autoSpaceDE w:val="0"/>
              <w:widowControl/>
              <w:spacing w:line="174" w:lineRule="exact" w:before="0" w:after="0"/>
              <w:ind w:left="3632" w:right="0" w:firstLine="0"/>
              <w:jc w:val="left"/>
            </w:pP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 xml:space="preserve">− 1 </w:t>
            </w:r>
            <w:r>
              <w:rPr>
                <w:w w:val="98.09384712806116"/>
                <w:rFonts w:ascii="STIXMathExtensions" w:hAnsi="STIXMathExtensions" w:eastAsia="STIXMathExtensions"/>
                <w:b w:val="0"/>
                <w:i w:val="0"/>
                <w:color w:val="000000"/>
                <w:sz w:val="13"/>
              </w:rPr>
              <w:t>)</w:t>
            </w:r>
            <w:r>
              <w:tab/>
            </w:r>
            <w:r>
              <w:rPr>
                <w:w w:val="98.09384712806116"/>
                <w:rFonts w:ascii="STIXMathExtensions" w:hAnsi="STIXMathExtensions" w:eastAsia="STIXMathExtensions"/>
                <w:b w:val="0"/>
                <w:i w:val="0"/>
                <w:color w:val="000000"/>
                <w:sz w:val="13"/>
              </w:rPr>
              <w:t>⎧</w:t>
            </w:r>
            <w:r>
              <w:rPr>
                <w:w w:val="98.09384712806116"/>
                <w:rFonts w:ascii="STIXMathExtensions" w:hAnsi="STIXMathExtensions" w:eastAsia="STIXMathExtensions"/>
                <w:b w:val="0"/>
                <w:i w:val="0"/>
                <w:color w:val="000000"/>
                <w:sz w:val="13"/>
              </w:rPr>
              <w:t>⎪</w:t>
            </w:r>
            <w:r>
              <w:rPr>
                <w:w w:val="98.09384712806116"/>
                <w:rFonts w:ascii="STIXMathExtensions" w:hAnsi="STIXMathExtensions" w:eastAsia="STIXMathExtensions"/>
                <w:b w:val="0"/>
                <w:i w:val="0"/>
                <w:color w:val="000000"/>
                <w:sz w:val="13"/>
              </w:rPr>
              <w:t>⎨</w:t>
            </w:r>
            <w:r>
              <w:rPr>
                <w:w w:val="98.09384712806116"/>
                <w:rFonts w:ascii="STIXMathExtensions" w:hAnsi="STIXMathExtensions" w:eastAsia="STIXMathExtensions"/>
                <w:b w:val="0"/>
                <w:i w:val="0"/>
                <w:color w:val="000000"/>
                <w:sz w:val="13"/>
              </w:rPr>
              <w:t>⎪⎩</w:t>
            </w:r>
            <w:r>
              <w:rPr>
                <w:rFonts w:ascii="STIXMathExtensions" w:hAnsi="STIXMathExtensions" w:eastAsia="STIXMathExtensions"/>
                <w:b w:val="0"/>
                <w:i w:val="0"/>
                <w:color w:val="000000"/>
                <w:sz w:val="9"/>
              </w:rPr>
              <w:t>√</w:t>
            </w:r>
            <w:r>
              <w:tab/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𝑠</w:t>
            </w:r>
          </w:p>
          <w:p>
            <w:pPr>
              <w:autoSpaceDN w:val="0"/>
              <w:autoSpaceDE w:val="0"/>
              <w:widowControl/>
              <w:spacing w:line="174" w:lineRule="exact" w:before="0" w:after="0"/>
              <w:ind w:left="0" w:right="4966" w:firstLine="0"/>
              <w:jc w:val="right"/>
            </w:pP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>0</w:t>
            </w:r>
          </w:p>
          <w:p>
            <w:pPr>
              <w:autoSpaceDN w:val="0"/>
              <w:autoSpaceDE w:val="0"/>
              <w:widowControl/>
              <w:spacing w:line="536" w:lineRule="exact" w:before="0" w:after="0"/>
              <w:ind w:left="4608" w:right="4752" w:firstLine="0"/>
              <w:jc w:val="center"/>
            </w:pPr>
            <w:r>
              <w:rPr>
                <w:rFonts w:ascii="STIXMath" w:hAnsi="STIXMath" w:eastAsia="STIXMath"/>
                <w:b w:val="0"/>
                <w:i w:val="0"/>
                <w:color w:val="000000"/>
                <w:sz w:val="9"/>
              </w:rPr>
              <w:t xml:space="preserve">1+ </w:t>
            </w:r>
            <w:r>
              <w:br/>
            </w:r>
            <w:r>
              <w:rPr>
                <w:w w:val="98.09384712806116"/>
                <w:rFonts w:ascii="STIXMathExtensions" w:hAnsi="STIXMathExtensions" w:eastAsia="STIXMathExtensions"/>
                <w:b w:val="0"/>
                <w:i w:val="0"/>
                <w:color w:val="000000"/>
                <w:sz w:val="13"/>
              </w:rPr>
              <w:t>[</w:t>
            </w:r>
          </w:p>
          <w:p>
            <w:pPr>
              <w:autoSpaceDN w:val="0"/>
              <w:tabs>
                <w:tab w:pos="4732" w:val="left"/>
              </w:tabs>
              <w:autoSpaceDE w:val="0"/>
              <w:widowControl/>
              <w:spacing w:line="356" w:lineRule="exact" w:before="0" w:after="0"/>
              <w:ind w:left="4708" w:right="4608" w:firstLine="0"/>
              <w:jc w:val="left"/>
            </w:pPr>
            <w:r>
              <w:rPr>
                <w:rFonts w:ascii="STIXMath" w:hAnsi="STIXMath" w:eastAsia="STIXMath"/>
                <w:b w:val="0"/>
                <w:i/>
                <w:color w:val="000000"/>
                <w:sz w:val="9"/>
              </w:rPr>
              <w:t xml:space="preserve">𝐶𝑠 </w:t>
            </w:r>
            <w:r>
              <w:br/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>1 −</w:t>
            </w:r>
          </w:p>
          <w:p>
            <w:pPr>
              <w:autoSpaceDN w:val="0"/>
              <w:autoSpaceDE w:val="0"/>
              <w:widowControl/>
              <w:spacing w:line="354" w:lineRule="exact" w:before="0" w:after="0"/>
              <w:ind w:left="0" w:right="0" w:firstLine="0"/>
              <w:jc w:val="center"/>
            </w:pPr>
            <w:r>
              <w:rPr>
                <w:rFonts w:ascii="STIXMathExtensions" w:hAnsi="STIXMathExtensions" w:eastAsia="STIXMathExtensions"/>
                <w:b w:val="0"/>
                <w:i w:val="0"/>
                <w:color w:val="000000"/>
                <w:sz w:val="9"/>
              </w:rPr>
              <w:t xml:space="preserve">( </w:t>
            </w:r>
            <w:r>
              <w:rPr>
                <w:w w:val="106.2666654586792"/>
                <w:rFonts w:ascii="STIXMath" w:hAnsi="STIXMath" w:eastAsia="STIXMath"/>
                <w:b w:val="0"/>
                <w:i/>
                <w:color w:val="000000"/>
                <w:sz w:val="6"/>
              </w:rPr>
              <w:t>𝐾</w:t>
            </w:r>
          </w:p>
          <w:p>
            <w:pPr>
              <w:autoSpaceDN w:val="0"/>
              <w:autoSpaceDE w:val="0"/>
              <w:widowControl/>
              <w:spacing w:line="84" w:lineRule="exact" w:before="0" w:after="0"/>
              <w:ind w:left="0" w:right="0" w:firstLine="0"/>
              <w:jc w:val="center"/>
            </w:pPr>
            <w:r>
              <w:rPr>
                <w:w w:val="106.2666654586792"/>
                <w:rFonts w:ascii="STIXMath" w:hAnsi="STIXMath" w:eastAsia="STIXMath"/>
                <w:b w:val="0"/>
                <w:i/>
                <w:color w:val="000000"/>
                <w:sz w:val="6"/>
              </w:rPr>
              <w:t>𝑠</w:t>
            </w:r>
          </w:p>
          <w:p>
            <w:pPr>
              <w:autoSpaceDN w:val="0"/>
              <w:tabs>
                <w:tab w:pos="4940" w:val="left"/>
                <w:tab w:pos="5040" w:val="left"/>
                <w:tab w:pos="5058" w:val="left"/>
                <w:tab w:pos="5138" w:val="left"/>
                <w:tab w:pos="6136" w:val="left"/>
                <w:tab w:pos="6160" w:val="left"/>
                <w:tab w:pos="6218" w:val="left"/>
              </w:tabs>
              <w:autoSpaceDE w:val="0"/>
              <w:widowControl/>
              <w:spacing w:line="354" w:lineRule="exact" w:before="0" w:after="0"/>
              <w:ind w:left="4894" w:right="0" w:firstLine="0"/>
              <w:jc w:val="left"/>
            </w:pPr>
            <w:r>
              <w:rPr>
                <w:rFonts w:ascii="STIXMathExtensions" w:hAnsi="STIXMathExtensions" w:eastAsia="STIXMathExtensions"/>
                <w:b w:val="0"/>
                <w:i w:val="0"/>
                <w:color w:val="000000"/>
                <w:sz w:val="9"/>
              </w:rPr>
              <w:t>)</w:t>
            </w:r>
            <w:r>
              <w:rPr>
                <w:w w:val="106.2666654586792"/>
                <w:rFonts w:ascii="STIXMath" w:hAnsi="STIXMath" w:eastAsia="STIXMath"/>
                <w:b w:val="0"/>
                <w:i w:val="0"/>
                <w:color w:val="000000"/>
                <w:sz w:val="6"/>
              </w:rPr>
              <w:t xml:space="preserve">2 </w:t>
            </w:r>
            <w:r>
              <w:rPr>
                <w:w w:val="98.09384712806116"/>
                <w:rFonts w:ascii="STIXMathExtensions" w:hAnsi="STIXMathExtensions" w:eastAsia="STIXMathExtensions"/>
                <w:b w:val="0"/>
                <w:i w:val="0"/>
                <w:color w:val="000000"/>
                <w:sz w:val="13"/>
              </w:rPr>
              <w:t xml:space="preserve">( 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9"/>
              </w:rPr>
              <w:t xml:space="preserve">𝐾 </w:t>
            </w:r>
            <w:r>
              <w:tab/>
            </w:r>
            <w:r>
              <w:rPr>
                <w:rFonts w:ascii="STIXMath" w:hAnsi="STIXMath" w:eastAsia="STIXMath"/>
                <w:b w:val="0"/>
                <w:i/>
                <w:color w:val="000000"/>
                <w:sz w:val="9"/>
              </w:rPr>
              <w:t xml:space="preserve">𝑠 </w:t>
            </w:r>
            <w:r>
              <w:rPr>
                <w:w w:val="98.09384712806116"/>
                <w:rFonts w:ascii="STIXMathExtensions" w:hAnsi="STIXMathExtensions" w:eastAsia="STIXMathExtensions"/>
                <w:b w:val="0"/>
                <w:i w:val="0"/>
                <w:color w:val="000000"/>
                <w:sz w:val="13"/>
              </w:rPr>
              <w:t>)</w:t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9"/>
              </w:rPr>
              <w:t>2</w:t>
            </w:r>
            <w:r>
              <w:rPr>
                <w:w w:val="98.09384712806116"/>
                <w:rFonts w:ascii="STIXMathExtensions" w:hAnsi="STIXMathExtensions" w:eastAsia="STIXMathExtensions"/>
                <w:b w:val="0"/>
                <w:i w:val="0"/>
                <w:color w:val="000000"/>
                <w:sz w:val="13"/>
              </w:rPr>
              <w:t>]</w:t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9"/>
              </w:rPr>
              <w:t>2</w:t>
            </w:r>
            <w:r>
              <w:tab/>
            </w:r>
            <w:r>
              <w:rPr>
                <w:w w:val="98.09384712806116"/>
                <w:rFonts w:ascii="STIXMathExtensions" w:hAnsi="STIXMathExtensions" w:eastAsia="STIXMathExtensions"/>
                <w:b w:val="0"/>
                <w:i w:val="0"/>
                <w:color w:val="000000"/>
                <w:sz w:val="13"/>
              </w:rPr>
              <w:t>⎧</w:t>
            </w:r>
            <w:r>
              <w:rPr>
                <w:w w:val="98.09384712806116"/>
                <w:rFonts w:ascii="STIXMathExtensions" w:hAnsi="STIXMathExtensions" w:eastAsia="STIXMathExtensions"/>
                <w:b w:val="0"/>
                <w:i w:val="0"/>
                <w:color w:val="000000"/>
                <w:sz w:val="13"/>
              </w:rPr>
              <w:t>⎪</w:t>
            </w:r>
            <w:r>
              <w:rPr>
                <w:w w:val="98.09384712806116"/>
                <w:rFonts w:ascii="STIXMathExtensions" w:hAnsi="STIXMathExtensions" w:eastAsia="STIXMathExtensions"/>
                <w:b w:val="0"/>
                <w:i w:val="0"/>
                <w:color w:val="000000"/>
                <w:sz w:val="13"/>
              </w:rPr>
              <w:t>⎨</w:t>
            </w:r>
            <w:r>
              <w:rPr>
                <w:w w:val="98.09384712806116"/>
                <w:rFonts w:ascii="STIXMathExtensions" w:hAnsi="STIXMathExtensions" w:eastAsia="STIXMathExtensions"/>
                <w:b w:val="0"/>
                <w:i w:val="0"/>
                <w:color w:val="000000"/>
                <w:sz w:val="13"/>
              </w:rPr>
              <w:t>⎪⎩</w:t>
            </w:r>
            <w:r>
              <w:rPr>
                <w:rFonts w:ascii="STIXMathExtensions" w:hAnsi="STIXMathExtensions" w:eastAsia="STIXMathExtensions"/>
                <w:b w:val="0"/>
                <w:i w:val="0"/>
                <w:color w:val="000000"/>
                <w:sz w:val="9"/>
              </w:rPr>
              <w:t>√</w:t>
            </w:r>
            <w:r>
              <w:tab/>
            </w:r>
            <w:r>
              <w:rPr>
                <w:w w:val="98.09384712806116"/>
                <w:rFonts w:ascii="STIXMathExtensions" w:hAnsi="STIXMathExtensions" w:eastAsia="STIXMathExtensions"/>
                <w:b w:val="0"/>
                <w:i w:val="0"/>
                <w:color w:val="000000"/>
                <w:sz w:val="13"/>
              </w:rPr>
              <w:t>[</w:t>
            </w:r>
          </w:p>
          <w:p>
            <w:pPr>
              <w:autoSpaceDN w:val="0"/>
              <w:autoSpaceDE w:val="0"/>
              <w:widowControl/>
              <w:spacing w:line="174" w:lineRule="exact" w:before="0" w:after="0"/>
              <w:ind w:left="0" w:right="3338" w:firstLine="0"/>
              <w:jc w:val="right"/>
            </w:pP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>0</w:t>
            </w:r>
          </w:p>
          <w:p>
            <w:pPr>
              <w:autoSpaceDN w:val="0"/>
              <w:tabs>
                <w:tab w:pos="6282" w:val="left"/>
              </w:tabs>
              <w:autoSpaceDE w:val="0"/>
              <w:widowControl/>
              <w:spacing w:line="448" w:lineRule="exact" w:before="0" w:after="0"/>
              <w:ind w:left="6260" w:right="3024" w:firstLine="0"/>
              <w:jc w:val="left"/>
            </w:pPr>
            <w:r>
              <w:rPr>
                <w:rFonts w:ascii="STIXMath" w:hAnsi="STIXMath" w:eastAsia="STIXMath"/>
                <w:b w:val="0"/>
                <w:i w:val="0"/>
                <w:color w:val="000000"/>
                <w:sz w:val="9"/>
              </w:rPr>
              <w:t xml:space="preserve">1+ </w:t>
            </w:r>
            <w:r>
              <w:br/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>1 −</w:t>
            </w:r>
          </w:p>
          <w:p>
            <w:pPr>
              <w:autoSpaceDN w:val="0"/>
              <w:autoSpaceDE w:val="0"/>
              <w:widowControl/>
              <w:spacing w:line="116" w:lineRule="exact" w:before="0" w:after="0"/>
              <w:ind w:left="0" w:right="3206" w:firstLine="0"/>
              <w:jc w:val="right"/>
            </w:pPr>
            <w:r>
              <w:rPr>
                <w:rFonts w:ascii="STIXMath" w:hAnsi="STIXMath" w:eastAsia="STIXMath"/>
                <w:b w:val="0"/>
                <w:i/>
                <w:color w:val="000000"/>
                <w:sz w:val="9"/>
              </w:rPr>
              <w:t>𝐶</w:t>
            </w:r>
          </w:p>
          <w:p>
            <w:pPr>
              <w:autoSpaceDN w:val="0"/>
              <w:autoSpaceDE w:val="0"/>
              <w:widowControl/>
              <w:spacing w:line="354" w:lineRule="exact" w:before="0" w:after="0"/>
              <w:ind w:left="0" w:right="3128" w:firstLine="0"/>
              <w:jc w:val="right"/>
            </w:pPr>
            <w:r>
              <w:rPr>
                <w:rFonts w:ascii="STIXMathExtensions" w:hAnsi="STIXMathExtensions" w:eastAsia="STIXMathExtensions"/>
                <w:b w:val="0"/>
                <w:i w:val="0"/>
                <w:color w:val="000000"/>
                <w:sz w:val="9"/>
              </w:rPr>
              <w:t xml:space="preserve">( </w:t>
            </w:r>
            <w:r>
              <w:rPr>
                <w:w w:val="106.2666654586792"/>
                <w:rFonts w:ascii="STIXMath" w:hAnsi="STIXMath" w:eastAsia="STIXMath"/>
                <w:b w:val="0"/>
                <w:i/>
                <w:color w:val="000000"/>
                <w:sz w:val="6"/>
              </w:rPr>
              <w:t>𝐾</w:t>
            </w:r>
          </w:p>
          <w:p>
            <w:pPr>
              <w:autoSpaceDN w:val="0"/>
              <w:tabs>
                <w:tab w:pos="6490" w:val="left"/>
              </w:tabs>
              <w:autoSpaceDE w:val="0"/>
              <w:widowControl/>
              <w:spacing w:line="496" w:lineRule="exact" w:before="0" w:after="0"/>
              <w:ind w:left="6456" w:right="3024" w:firstLine="0"/>
              <w:jc w:val="left"/>
            </w:pPr>
            <w:r>
              <w:rPr>
                <w:w w:val="106.2666654586792"/>
                <w:rFonts w:ascii="STIXMath" w:hAnsi="STIXMath" w:eastAsia="STIXMath"/>
                <w:b w:val="0"/>
                <w:i/>
                <w:color w:val="000000"/>
                <w:sz w:val="6"/>
              </w:rPr>
              <w:t xml:space="preserve">𝑠 </w:t>
            </w:r>
            <w:r>
              <w:br/>
            </w:r>
            <w:r>
              <w:rPr>
                <w:w w:val="98.09384712806116"/>
                <w:rFonts w:ascii="STIXMathExtensions" w:hAnsi="STIXMathExtensions" w:eastAsia="STIXMathExtensions"/>
                <w:b w:val="0"/>
                <w:i w:val="0"/>
                <w:color w:val="000000"/>
                <w:sz w:val="13"/>
              </w:rPr>
              <w:t>(</w:t>
            </w:r>
          </w:p>
          <w:p>
            <w:pPr>
              <w:autoSpaceDN w:val="0"/>
              <w:tabs>
                <w:tab w:pos="6590" w:val="left"/>
                <w:tab w:pos="6608" w:val="left"/>
                <w:tab w:pos="6688" w:val="left"/>
                <w:tab w:pos="7686" w:val="left"/>
              </w:tabs>
              <w:autoSpaceDE w:val="0"/>
              <w:widowControl/>
              <w:spacing w:line="604" w:lineRule="exact" w:before="0" w:after="0"/>
              <w:ind w:left="6520" w:right="1728" w:firstLine="0"/>
              <w:jc w:val="left"/>
            </w:pPr>
            <w:r>
              <w:rPr>
                <w:rFonts w:ascii="STIXMathExtensions" w:hAnsi="STIXMathExtensions" w:eastAsia="STIXMathExtensions"/>
                <w:b w:val="0"/>
                <w:i w:val="0"/>
                <w:color w:val="000000"/>
                <w:sz w:val="9"/>
              </w:rPr>
              <w:t>)</w:t>
            </w:r>
            <w:r>
              <w:rPr>
                <w:w w:val="106.2666654586792"/>
                <w:rFonts w:ascii="STIXMath" w:hAnsi="STIXMath" w:eastAsia="STIXMath"/>
                <w:b w:val="0"/>
                <w:i w:val="0"/>
                <w:color w:val="000000"/>
                <w:sz w:val="6"/>
              </w:rPr>
              <w:t xml:space="preserve">2 </w:t>
            </w:r>
            <w:r>
              <w:br/>
            </w:r>
            <w:r>
              <w:rPr>
                <w:rFonts w:ascii="STIXMath" w:hAnsi="STIXMath" w:eastAsia="STIXMath"/>
                <w:b w:val="0"/>
                <w:i/>
                <w:color w:val="000000"/>
                <w:sz w:val="9"/>
              </w:rPr>
              <w:t xml:space="preserve">𝐾 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9"/>
              </w:rPr>
              <w:t xml:space="preserve">𝑠 </w:t>
            </w:r>
            <w:r>
              <w:rPr>
                <w:w w:val="98.09384712806116"/>
                <w:rFonts w:ascii="STIXMathExtensions" w:hAnsi="STIXMathExtensions" w:eastAsia="STIXMathExtensions"/>
                <w:b w:val="0"/>
                <w:i w:val="0"/>
                <w:color w:val="000000"/>
                <w:sz w:val="13"/>
              </w:rPr>
              <w:t>)</w:t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9"/>
              </w:rPr>
              <w:t>2</w:t>
            </w:r>
            <w:r>
              <w:rPr>
                <w:w w:val="98.09384712806116"/>
                <w:rFonts w:ascii="STIXMathExtensions" w:hAnsi="STIXMathExtensions" w:eastAsia="STIXMathExtensions"/>
                <w:b w:val="0"/>
                <w:i w:val="0"/>
                <w:color w:val="000000"/>
                <w:sz w:val="13"/>
              </w:rPr>
              <w:t>]</w:t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9"/>
              </w:rPr>
              <w:t xml:space="preserve">2 </w:t>
            </w:r>
            <w:r>
              <w:tab/>
            </w:r>
            <w:r>
              <w:rPr>
                <w:w w:val="98.09384712806116"/>
                <w:rFonts w:ascii="STIXMathExtensions" w:hAnsi="STIXMathExtensions" w:eastAsia="STIXMathExtensions"/>
                <w:b w:val="0"/>
                <w:i w:val="0"/>
                <w:color w:val="000000"/>
                <w:sz w:val="13"/>
              </w:rPr>
              <w:t>{</w:t>
            </w:r>
          </w:p>
          <w:p>
            <w:pPr>
              <w:autoSpaceDN w:val="0"/>
              <w:tabs>
                <w:tab w:pos="7824" w:val="left"/>
              </w:tabs>
              <w:autoSpaceDE w:val="0"/>
              <w:widowControl/>
              <w:spacing w:line="414" w:lineRule="exact" w:before="0" w:after="0"/>
              <w:ind w:left="7686" w:right="1296" w:firstLine="0"/>
              <w:jc w:val="left"/>
            </w:pP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>0</w:t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 xml:space="preserve"> &lt; 𝐶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 xml:space="preserve"> ≤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 xml:space="preserve"> 3</w:t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.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 xml:space="preserve">5 </w:t>
            </w:r>
            <w:r>
              <w:br/>
            </w:r>
            <w:r>
              <w:tab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if</w:t>
            </w:r>
          </w:p>
          <w:p>
            <w:pPr>
              <w:autoSpaceDN w:val="0"/>
              <w:tabs>
                <w:tab w:pos="8010" w:val="left"/>
              </w:tabs>
              <w:autoSpaceDE w:val="0"/>
              <w:widowControl/>
              <w:spacing w:line="150" w:lineRule="exact" w:before="78" w:after="0"/>
              <w:ind w:left="7824" w:right="1296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if </w:t>
            </w:r>
            <w:r>
              <w:br/>
            </w:r>
            <w:r>
              <w:tab/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𝑠 &lt; 𝐾</w:t>
            </w:r>
          </w:p>
          <w:p>
            <w:pPr>
              <w:autoSpaceDN w:val="0"/>
              <w:autoSpaceDE w:val="0"/>
              <w:widowControl/>
              <w:spacing w:line="336" w:lineRule="exact" w:before="0" w:after="0"/>
              <w:ind w:left="0" w:right="1298" w:firstLine="0"/>
              <w:jc w:val="right"/>
            </w:pP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𝑠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 xml:space="preserve"> ≥</w:t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 xml:space="preserve"> 𝐾</w:t>
            </w:r>
          </w:p>
        </w:tc>
      </w:tr>
    </w:tbl>
    <w:p>
      <w:pPr>
        <w:autoSpaceDN w:val="0"/>
        <w:autoSpaceDE w:val="0"/>
        <w:widowControl/>
        <w:spacing w:line="14" w:lineRule="exact" w:before="0" w:after="158"/>
        <w:ind w:left="0" w:right="0"/>
      </w:pPr>
    </w:p>
    <w:p>
      <w:pPr>
        <w:sectPr>
          <w:pgSz w:w="11906" w:h="15874"/>
          <w:pgMar w:top="330" w:right="720" w:bottom="288" w:left="752" w:header="720" w:footer="720" w:gutter="0"/>
          <w:cols w:space="720" w:num="1" w:equalWidth="0">
            <w:col w:w="10433" w:space="0"/>
            <w:col w:w="5096" w:space="0"/>
            <w:col w:w="5338" w:space="0"/>
            <w:col w:w="10433" w:space="0"/>
            <w:col w:w="5208" w:space="0"/>
            <w:col w:w="5225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76" w:after="0"/>
        <w:ind w:left="0" w:right="74" w:firstLine="0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statistics. In the former direction, scholars strive to design effective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energy functionals with better mathematical properties, including con-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vexity and uniqueness. Quality of the optimal solution of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 xml:space="preserve"> (2.9)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 depends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on the design of</w:t>
      </w:r>
      <w:r>
        <w:rPr>
          <w:rFonts w:ascii="STIXMath" w:hAnsi="STIXMath" w:eastAsia="STIXMath"/>
          <w:b w:val="0"/>
          <w:i/>
          <w:color w:val="000000"/>
          <w:sz w:val="16"/>
        </w:rPr>
        <w:t xml:space="preserve"> 𝜌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. The later direction requires a solid understanding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of the noise statistics in the image. Performance of the anisotropic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diffusion model depends upon how well</w:t>
      </w:r>
      <w:r>
        <w:rPr>
          <w:rFonts w:ascii="STIXMath" w:hAnsi="STIXMath" w:eastAsia="STIXMath"/>
          <w:b w:val="0"/>
          <w:i/>
          <w:color w:val="000000"/>
          <w:sz w:val="16"/>
        </w:rPr>
        <w:t xml:space="preserve"> 𝜗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 adapts to the noise type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(e.g., additive, multiplicative, and mixed).</w:t>
      </w:r>
    </w:p>
    <w:p>
      <w:pPr>
        <w:autoSpaceDN w:val="0"/>
        <w:autoSpaceDE w:val="0"/>
        <w:widowControl/>
        <w:spacing w:line="264" w:lineRule="auto" w:before="182" w:after="0"/>
        <w:ind w:left="0" w:right="0" w:firstLine="0"/>
        <w:jc w:val="left"/>
      </w:pPr>
      <w:r>
        <w:rPr>
          <w:rFonts w:ascii="Charis SIL" w:hAnsi="Charis SIL" w:eastAsia="Charis SIL"/>
          <w:b/>
          <w:i w:val="0"/>
          <w:color w:val="000000"/>
          <w:sz w:val="16"/>
        </w:rPr>
        <w:t>3. Potential research avenues in anisotropic diffusion</w:t>
      </w:r>
    </w:p>
    <w:p>
      <w:pPr>
        <w:autoSpaceDN w:val="0"/>
        <w:autoSpaceDE w:val="0"/>
        <w:widowControl/>
        <w:spacing w:line="264" w:lineRule="auto" w:before="160" w:after="102"/>
        <w:ind w:left="0" w:right="0" w:firstLine="0"/>
        <w:jc w:val="left"/>
      </w:pPr>
      <w:r>
        <w:rPr>
          <w:rFonts w:ascii="Charis SIL" w:hAnsi="Charis SIL" w:eastAsia="Charis SIL"/>
          <w:b w:val="0"/>
          <w:i/>
          <w:color w:val="000000"/>
          <w:sz w:val="16"/>
        </w:rPr>
        <w:t>3.1. Design of energy functionals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434"/>
      </w:tblGrid>
      <w:tr>
        <w:trPr>
          <w:trHeight w:hRule="exact" w:val="6558"/>
        </w:trPr>
        <w:tc>
          <w:tcPr>
            <w:tcW w:type="dxa" w:w="50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36" w:after="0"/>
              <w:ind w:left="0" w:right="26" w:firstLine="238"/>
              <w:jc w:val="both"/>
            </w:pP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 xml:space="preserve">Formulation of an effective anisotropic diffusion equation requires a 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>solid understanding of its corresponding energy functional,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16"/>
              </w:rPr>
              <w:t xml:space="preserve"> 𝜌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 xml:space="preserve">. Superior 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>denoising results may be achieved when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16"/>
              </w:rPr>
              <w:t xml:space="preserve"> 𝜌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 xml:space="preserve"> possesses proper math-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 xml:space="preserve">ematical properties, such as convexity and uniqueness. specifically, 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>the variational problem governing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16"/>
              </w:rPr>
              <w:t xml:space="preserve"> 𝜌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 xml:space="preserve"> should guarantee existence and 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>uniqueness of the minimizer,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16"/>
              </w:rPr>
              <w:t xml:space="preserve"> 𝑢</w:t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16"/>
              </w:rPr>
              <w:t xml:space="preserve"> ∈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16"/>
              </w:rPr>
              <w:t xml:space="preserve"> 𝛺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>, in</w:t>
            </w:r>
            <w:r>
              <w:rPr>
                <w:rFonts w:ascii="Charis SIL" w:hAnsi="Charis SIL" w:eastAsia="Charis SIL"/>
                <w:b w:val="0"/>
                <w:i w:val="0"/>
                <w:color w:val="007FAC"/>
                <w:sz w:val="16"/>
              </w:rPr>
              <w:t xml:space="preserve"> (2.6)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 xml:space="preserve">. Despite these important 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 xml:space="preserve">requirements, no systematic procedures have been established to design 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16"/>
              </w:rPr>
              <w:t>𝜌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>. Scholars have proposed different energy functionals (</w:t>
            </w:r>
            <w:r>
              <w:rPr>
                <w:rFonts w:ascii="Charis SIL" w:hAnsi="Charis SIL" w:eastAsia="Charis SIL"/>
                <w:b w:val="0"/>
                <w:i w:val="0"/>
                <w:color w:val="007FAC"/>
                <w:sz w:val="16"/>
              </w:rPr>
              <w:t>Table 1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>) with-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 xml:space="preserve">out clear guidelines on what it takes to derive such functionals. Some 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 xml:space="preserve">interesting questions for further investigation would be (1) does an 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>optimal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16"/>
              </w:rPr>
              <w:t xml:space="preserve"> 𝜌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 xml:space="preserve"> exist for all denoising applications? (2) what are systematic 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>procedures for designing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16"/>
              </w:rPr>
              <w:t xml:space="preserve"> 𝜌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>? (3) what specific mathematical proper-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>ties should be considered when designing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16"/>
              </w:rPr>
              <w:t xml:space="preserve"> 𝜌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 xml:space="preserve"> for denoising problems? 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>(4) how does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16"/>
              </w:rPr>
              <w:t xml:space="preserve"> 𝜌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 xml:space="preserve"> behave at different scale resolutions of the evolving 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>solution,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16"/>
              </w:rPr>
              <w:t xml:space="preserve"> 𝑢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>?</w:t>
            </w:r>
          </w:p>
          <w:p>
            <w:pPr>
              <w:autoSpaceDN w:val="0"/>
              <w:tabs>
                <w:tab w:pos="238" w:val="left"/>
                <w:tab w:pos="2474" w:val="left"/>
                <w:tab w:pos="2714" w:val="left"/>
                <w:tab w:pos="3724" w:val="left"/>
                <w:tab w:pos="3962" w:val="left"/>
              </w:tabs>
              <w:autoSpaceDE w:val="0"/>
              <w:widowControl/>
              <w:spacing w:line="212" w:lineRule="exact" w:before="76" w:after="0"/>
              <w:ind w:left="0" w:right="0" w:firstLine="0"/>
              <w:jc w:val="left"/>
            </w:pPr>
            <w:r>
              <w:tab/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 xml:space="preserve">We noted a general practice that most authors design diffusivity 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>functionals,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16"/>
              </w:rPr>
              <w:t xml:space="preserve"> 𝜙</w:t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16"/>
              </w:rPr>
              <w:t>𝑠</w:t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16"/>
              </w:rPr>
              <w:t>) =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16"/>
              </w:rPr>
              <w:t xml:space="preserve"> 𝜌</w:t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12"/>
              </w:rPr>
              <w:t>′</w:t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16"/>
              </w:rPr>
              <w:t>𝑠</w:t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16"/>
              </w:rPr>
              <w:t>)∕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16"/>
              </w:rPr>
              <w:t>𝑠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 xml:space="preserve">, directly without considering the properties 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>of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16"/>
              </w:rPr>
              <w:t xml:space="preserve"> 𝜌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>. This approach seems straightforward because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16"/>
              </w:rPr>
              <w:t xml:space="preserve"> 𝜙</w:t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16"/>
              </w:rPr>
              <w:t>𝑠</w:t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16"/>
              </w:rPr>
              <w:t>)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 xml:space="preserve"> possesses a 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>well-known mathematical property [</w:t>
            </w:r>
            <w:r>
              <w:rPr>
                <w:rFonts w:ascii="Charis SIL" w:hAnsi="Charis SIL" w:eastAsia="Charis SIL"/>
                <w:b w:val="0"/>
                <w:i w:val="0"/>
                <w:color w:val="007FAC"/>
                <w:sz w:val="16"/>
              </w:rPr>
              <w:t>28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 xml:space="preserve">]: non-negative monotonically 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>decreasing functional with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16"/>
              </w:rPr>
              <w:t xml:space="preserve"> 𝜙</w:t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16"/>
              </w:rPr>
              <w:t xml:space="preserve">(0) </w:t>
            </w:r>
            <w:r>
              <w:tab/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16"/>
              </w:rPr>
              <w:t xml:space="preserve">= </w:t>
            </w:r>
            <w:r>
              <w:tab/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16"/>
              </w:rPr>
              <w:t>1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 xml:space="preserve"> and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16"/>
              </w:rPr>
              <w:t xml:space="preserve"> 𝜙</w:t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16"/>
              </w:rPr>
              <w:t xml:space="preserve">(∞) </w:t>
            </w:r>
            <w:r>
              <w:tab/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16"/>
              </w:rPr>
              <w:t xml:space="preserve">= </w:t>
            </w:r>
            <w:r>
              <w:tab/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16"/>
              </w:rPr>
              <w:t>0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 xml:space="preserve">. Perona and 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>Malik [</w:t>
            </w:r>
            <w:r>
              <w:rPr>
                <w:rFonts w:ascii="Charis SIL" w:hAnsi="Charis SIL" w:eastAsia="Charis SIL"/>
                <w:b w:val="0"/>
                <w:i w:val="0"/>
                <w:color w:val="007FAC"/>
                <w:sz w:val="16"/>
              </w:rPr>
              <w:t>28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>] highlight that any well-designed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16"/>
              </w:rPr>
              <w:t xml:space="preserve"> 𝜙</w:t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16"/>
              </w:rPr>
              <w:t>𝑠</w:t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16"/>
              </w:rPr>
              <w:t>)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 xml:space="preserve"> with this property may 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 xml:space="preserve">generate satisfactory results. However, it may not always be possible to 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>derive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16"/>
              </w:rPr>
              <w:t xml:space="preserve"> 𝜌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 xml:space="preserve"> from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16"/>
              </w:rPr>
              <w:t xml:space="preserve"> 𝜙</w:t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16"/>
              </w:rPr>
              <w:t>𝑠</w:t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16"/>
              </w:rPr>
              <w:t>)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 xml:space="preserve"> to learn the properties of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16"/>
              </w:rPr>
              <w:t xml:space="preserve"> 𝜌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 xml:space="preserve">—an important functional 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 xml:space="preserve">to explain why the anisotropic diffusion equation works. For example, 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>Guo et al. [</w:t>
            </w:r>
            <w:r>
              <w:rPr>
                <w:rFonts w:ascii="Charis SIL" w:hAnsi="Charis SIL" w:eastAsia="Charis SIL"/>
                <w:b w:val="0"/>
                <w:i w:val="0"/>
                <w:color w:val="007FAC"/>
                <w:sz w:val="16"/>
              </w:rPr>
              <w:t>40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>] proposed</w:t>
            </w:r>
          </w:p>
          <w:p>
            <w:pPr>
              <w:autoSpaceDN w:val="0"/>
              <w:tabs>
                <w:tab w:pos="798" w:val="left"/>
                <w:tab w:pos="4678" w:val="left"/>
              </w:tabs>
              <w:autoSpaceDE w:val="0"/>
              <w:widowControl/>
              <w:spacing w:line="260" w:lineRule="exact" w:before="0" w:after="0"/>
              <w:ind w:left="0" w:right="0" w:firstLine="0"/>
              <w:jc w:val="left"/>
            </w:pPr>
            <w:r>
              <w:rPr>
                <w:rFonts w:ascii="STIXMath" w:hAnsi="STIXMath" w:eastAsia="STIXMath"/>
                <w:b w:val="0"/>
                <w:i/>
                <w:color w:val="000000"/>
                <w:sz w:val="16"/>
              </w:rPr>
              <w:t>𝜙</w:t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16"/>
              </w:rPr>
              <w:t>𝑠</w:t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16"/>
              </w:rPr>
              <w:t xml:space="preserve">) = </w:t>
            </w:r>
            <w:r>
              <w:tab/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16"/>
              </w:rPr>
              <w:t xml:space="preserve">1 </w:t>
            </w:r>
            <w:r>
              <w:tab/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>(3.1)</w:t>
            </w:r>
          </w:p>
          <w:p>
            <w:pPr>
              <w:autoSpaceDN w:val="0"/>
              <w:autoSpaceDE w:val="0"/>
              <w:widowControl/>
              <w:spacing w:line="286" w:lineRule="exact" w:before="0" w:after="0"/>
              <w:ind w:left="0" w:right="0" w:firstLine="0"/>
              <w:jc w:val="center"/>
            </w:pP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>where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16"/>
              </w:rPr>
              <w:t xml:space="preserve"> 𝐾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 xml:space="preserve"> denotes the shape-defining tuning constant and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16"/>
              </w:rPr>
              <w:t xml:space="preserve"> 𝛼</w:t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16"/>
              </w:rPr>
              <w:t xml:space="preserve"> ∈ [0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16"/>
              </w:rPr>
              <w:t>,</w:t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16"/>
              </w:rPr>
              <w:t xml:space="preserve"> 1] </w:t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16"/>
              </w:rPr>
              <w:t xml:space="preserve">1 + </w:t>
            </w:r>
            <w:r>
              <w:rPr>
                <w:rFonts w:ascii="STIXMathExtensions" w:hAnsi="STIXMathExtensions" w:eastAsia="STIXMathExtensions"/>
                <w:b w:val="0"/>
                <w:i w:val="0"/>
                <w:color w:val="000000"/>
                <w:sz w:val="16"/>
              </w:rPr>
              <w:t xml:space="preserve">( 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12"/>
              </w:rPr>
              <w:t xml:space="preserve">𝐾 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12"/>
              </w:rPr>
              <w:t xml:space="preserve">𝑠 </w:t>
            </w:r>
            <w:r>
              <w:rPr>
                <w:rFonts w:ascii="STIXMathExtensions" w:hAnsi="STIXMathExtensions" w:eastAsia="STIXMathExtensions"/>
                <w:b w:val="0"/>
                <w:i w:val="0"/>
                <w:color w:val="000000"/>
                <w:sz w:val="16"/>
              </w:rPr>
              <w:t>)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12"/>
              </w:rPr>
              <w:t>𝛼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16"/>
              </w:rPr>
              <w:t xml:space="preserve"> ,</w:t>
            </w:r>
          </w:p>
          <w:p>
            <w:pPr>
              <w:autoSpaceDN w:val="0"/>
              <w:autoSpaceDE w:val="0"/>
              <w:widowControl/>
              <w:spacing w:line="264" w:lineRule="auto" w:before="0" w:after="0"/>
              <w:ind w:left="0" w:right="0" w:firstLine="0"/>
              <w:jc w:val="center"/>
            </w:pP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>defines an adaptive variable exponent that changes according to the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5874"/>
          <w:pgMar w:top="330" w:right="720" w:bottom="288" w:left="752" w:header="720" w:footer="720" w:gutter="0"/>
          <w:cols w:space="720" w:num="2" w:equalWidth="0"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208" w:space="0"/>
            <w:col w:w="5225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76" w:right="0" w:firstLine="0"/>
        <w:jc w:val="left"/>
      </w:pPr>
      <w:r>
        <w:rPr>
          <w:w w:val="98.09230657724234"/>
          <w:rFonts w:ascii="Charis SIL" w:hAnsi="Charis SIL" w:eastAsia="Charis SIL"/>
          <w:b w:val="0"/>
          <w:i w:val="0"/>
          <w:color w:val="000000"/>
          <w:sz w:val="13"/>
        </w:rPr>
        <w:t>3</w:t>
      </w:r>
    </w:p>
    <w:p>
      <w:pPr>
        <w:sectPr>
          <w:type w:val="nextColumn"/>
          <w:pgSz w:w="11906" w:h="15874"/>
          <w:pgMar w:top="330" w:right="720" w:bottom="288" w:left="752" w:header="720" w:footer="720" w:gutter="0"/>
          <w:cols w:space="720" w:num="2" w:equalWidth="0"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208" w:space="0"/>
            <w:col w:w="5225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78"/>
        <w:gridCol w:w="3478"/>
        <w:gridCol w:w="3478"/>
      </w:tblGrid>
      <w:tr>
        <w:trPr>
          <w:trHeight w:hRule="exact" w:val="300"/>
        </w:trPr>
        <w:tc>
          <w:tcPr>
            <w:tcW w:type="dxa" w:w="42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0" w:right="0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/>
                <w:color w:val="000000"/>
                <w:sz w:val="13"/>
              </w:rPr>
              <w:t>B. Maiseli</w:t>
            </w:r>
          </w:p>
        </w:tc>
        <w:tc>
          <w:tcPr>
            <w:tcW w:type="dxa" w:w="3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0" w:after="0"/>
              <w:ind w:left="0" w:right="10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60400" cy="127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0" w:firstLine="0"/>
              <w:jc w:val="right"/>
            </w:pPr>
            <w:r>
              <w:rPr>
                <w:w w:val="98.09230657724234"/>
                <w:rFonts w:ascii="Charis SIL" w:hAnsi="Charis SIL" w:eastAsia="Charis SIL"/>
                <w:b w:val="0"/>
                <w:i/>
                <w:color w:val="000000"/>
                <w:sz w:val="13"/>
              </w:rPr>
              <w:t>Array 17 (2023) 100265</w:t>
            </w:r>
          </w:p>
        </w:tc>
      </w:tr>
      <w:tr>
        <w:trPr>
          <w:trHeight w:hRule="exact" w:val="338"/>
        </w:trPr>
        <w:tc>
          <w:tcPr>
            <w:tcW w:type="dxa" w:w="42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70" w:after="0"/>
              <w:ind w:left="0" w:right="0" w:firstLine="0"/>
              <w:jc w:val="left"/>
            </w:pPr>
            <w:r>
              <w:rPr>
                <w:rFonts w:ascii="Charis SIL" w:hAnsi="Charis SIL" w:eastAsia="Charis SIL"/>
                <w:b w:val="0"/>
                <w:i/>
                <w:color w:val="000000"/>
                <w:sz w:val="16"/>
              </w:rPr>
              <w:t>3.2. Design of shape-defining constant</w:t>
            </w:r>
          </w:p>
        </w:tc>
        <w:tc>
          <w:tcPr>
            <w:tcW w:type="dxa" w:w="3478"/>
            <w:vMerge/>
            <w:tcBorders/>
          </w:tcPr>
          <w:p/>
        </w:tc>
        <w:tc>
          <w:tcPr>
            <w:tcW w:type="dxa" w:w="347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216"/>
        <w:ind w:left="0" w:right="0"/>
      </w:pPr>
    </w:p>
    <w:p>
      <w:pPr>
        <w:sectPr>
          <w:pgSz w:w="11906" w:h="15874"/>
          <w:pgMar w:top="330" w:right="720" w:bottom="288" w:left="752" w:header="720" w:footer="720" w:gutter="0"/>
          <w:cols w:space="720" w:num="1" w:equalWidth="0">
            <w:col w:w="10433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208" w:space="0"/>
            <w:col w:w="5225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18" w:lineRule="exact" w:before="68" w:after="0"/>
        <w:ind w:left="0" w:right="74" w:firstLine="238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>The diffusivity Eq.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 xml:space="preserve"> (3.1)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 contains a shape-defining constant,</w:t>
      </w:r>
      <w:r>
        <w:rPr>
          <w:rFonts w:ascii="STIXMath" w:hAnsi="STIXMath" w:eastAsia="STIXMath"/>
          <w:b w:val="0"/>
          <w:i/>
          <w:color w:val="000000"/>
          <w:sz w:val="16"/>
        </w:rPr>
        <w:t xml:space="preserve"> 𝐾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, the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threshold parameter of the gradient magnitude. This tuning constant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controls the sensitivity of diffusion to edges, and is usually determined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experimentally or as a function of the noise statistics in the image [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41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–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44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]. Quality of the denoised image depends, to a greater extent, on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the value of</w:t>
      </w:r>
      <w:r>
        <w:rPr>
          <w:rFonts w:ascii="STIXMath" w:hAnsi="STIXMath" w:eastAsia="STIXMath"/>
          <w:b w:val="0"/>
          <w:i/>
          <w:color w:val="000000"/>
          <w:sz w:val="16"/>
        </w:rPr>
        <w:t xml:space="preserve"> 𝐾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. Therefore, effective strategies are needed to optimize </w:t>
      </w:r>
      <w:r>
        <w:rPr>
          <w:rFonts w:ascii="STIXMath" w:hAnsi="STIXMath" w:eastAsia="STIXMath"/>
          <w:b w:val="0"/>
          <w:i/>
          <w:color w:val="000000"/>
          <w:sz w:val="16"/>
        </w:rPr>
        <w:t>𝐾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 for better denoising results. However, the available approaches for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determining</w:t>
      </w:r>
      <w:r>
        <w:rPr>
          <w:rFonts w:ascii="STIXMath" w:hAnsi="STIXMath" w:eastAsia="STIXMath"/>
          <w:b w:val="0"/>
          <w:i/>
          <w:color w:val="000000"/>
          <w:sz w:val="16"/>
        </w:rPr>
        <w:t xml:space="preserve"> 𝐾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 are manual, hence time-consuming, inconvenient, and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error-prone. Scholars may need to investigate the relationship between </w:t>
      </w:r>
      <w:r>
        <w:rPr>
          <w:rFonts w:ascii="STIXMath" w:hAnsi="STIXMath" w:eastAsia="STIXMath"/>
          <w:b w:val="0"/>
          <w:i/>
          <w:color w:val="000000"/>
          <w:sz w:val="16"/>
        </w:rPr>
        <w:t>𝐾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 and the structural information in the images. One interesting finding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could be the value of</w:t>
      </w:r>
      <w:r>
        <w:rPr>
          <w:rFonts w:ascii="STIXMath" w:hAnsi="STIXMath" w:eastAsia="STIXMath"/>
          <w:b w:val="0"/>
          <w:i/>
          <w:color w:val="000000"/>
          <w:sz w:val="16"/>
        </w:rPr>
        <w:t xml:space="preserve"> 𝐾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 that changes adaptively depending upon the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local image features, and this value should work across all types of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images.</w:t>
      </w:r>
    </w:p>
    <w:p>
      <w:pPr>
        <w:autoSpaceDN w:val="0"/>
        <w:autoSpaceDE w:val="0"/>
        <w:widowControl/>
        <w:spacing w:line="264" w:lineRule="auto" w:before="262" w:after="0"/>
        <w:ind w:left="0" w:right="0" w:firstLine="0"/>
        <w:jc w:val="left"/>
      </w:pPr>
      <w:r>
        <w:rPr>
          <w:rFonts w:ascii="Charis SIL" w:hAnsi="Charis SIL" w:eastAsia="Charis SIL"/>
          <w:b w:val="0"/>
          <w:i/>
          <w:color w:val="000000"/>
          <w:sz w:val="16"/>
        </w:rPr>
        <w:t>3.3. Design of regularization term</w:t>
      </w:r>
    </w:p>
    <w:p>
      <w:pPr>
        <w:autoSpaceDN w:val="0"/>
        <w:autoSpaceDE w:val="0"/>
        <w:widowControl/>
        <w:spacing w:line="245" w:lineRule="auto" w:before="216" w:after="0"/>
        <w:ind w:left="0" w:right="74" w:firstLine="238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There have been efforts to design regularization (fidelity) terms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for different noise types (e.g., additive and multiplicative) [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45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–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50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].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Due to the random nature of noise, designing regularization terms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remains an open-ended research question and a non-trivial task. Given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a noisy image, an interesting question would be to estimate the prob-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ability density function (PDF) that generates noise contained in the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image. Noise models assume specific PDFs [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51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–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53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]: Gaussian, Gamma,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Rayleigh, exponential, impulse, uniform, among others. Establishment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of the regularization term requires a comprehensive understanding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and analysis of these PDFs. In some situations, experiments should be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performed to establish the relationship between noise statistics and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structural information in the image.</w:t>
      </w:r>
    </w:p>
    <w:p>
      <w:pPr>
        <w:autoSpaceDN w:val="0"/>
        <w:autoSpaceDE w:val="0"/>
        <w:widowControl/>
        <w:spacing w:line="218" w:lineRule="exact" w:before="68" w:after="0"/>
        <w:ind w:left="0" w:right="74" w:firstLine="238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>Another aspect worth considering is the fidelity parameter,</w:t>
      </w:r>
      <w:r>
        <w:rPr>
          <w:rFonts w:ascii="STIXMath" w:hAnsi="STIXMath" w:eastAsia="STIXMath"/>
          <w:b w:val="0"/>
          <w:i/>
          <w:color w:val="000000"/>
          <w:sz w:val="16"/>
        </w:rPr>
        <w:t xml:space="preserve"> 𝜆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, of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 regularization term, which is usually determined empirically. The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manual strategy of tuning</w:t>
      </w:r>
      <w:r>
        <w:rPr>
          <w:rFonts w:ascii="STIXMath" w:hAnsi="STIXMath" w:eastAsia="STIXMath"/>
          <w:b w:val="0"/>
          <w:i/>
          <w:color w:val="000000"/>
          <w:sz w:val="16"/>
        </w:rPr>
        <w:t xml:space="preserve"> 𝜆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 introduces challenges in the implemen-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tation of anisotropic diffusion models. Some authors have, however,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recommended adaptive approaches for determining</w:t>
      </w:r>
      <w:r>
        <w:rPr>
          <w:rFonts w:ascii="STIXMath" w:hAnsi="STIXMath" w:eastAsia="STIXMath"/>
          <w:b w:val="0"/>
          <w:i/>
          <w:color w:val="000000"/>
          <w:sz w:val="16"/>
        </w:rPr>
        <w:t xml:space="preserve"> 𝜆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 as the denoising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image,</w:t>
      </w:r>
      <w:r>
        <w:rPr>
          <w:rFonts w:ascii="STIXMath" w:hAnsi="STIXMath" w:eastAsia="STIXMath"/>
          <w:b w:val="0"/>
          <w:i/>
          <w:color w:val="000000"/>
          <w:sz w:val="16"/>
        </w:rPr>
        <w:t xml:space="preserve"> 𝑢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, evolves through iterations [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40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,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54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]. Guo et al. [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40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], for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example, estimates</w:t>
      </w:r>
      <w:r>
        <w:rPr>
          <w:rFonts w:ascii="STIXMath" w:hAnsi="STIXMath" w:eastAsia="STIXMath"/>
          <w:b w:val="0"/>
          <w:i/>
          <w:color w:val="000000"/>
          <w:sz w:val="16"/>
        </w:rPr>
        <w:t xml:space="preserve"> 𝜆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 by evaluating its value from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 xml:space="preserve"> (2.9)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 under steady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conditions (when time tends to infinity). This approach implies that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a more accurate value of</w:t>
      </w:r>
      <w:r>
        <w:rPr>
          <w:rFonts w:ascii="STIXMath" w:hAnsi="STIXMath" w:eastAsia="STIXMath"/>
          <w:b w:val="0"/>
          <w:i/>
          <w:color w:val="000000"/>
          <w:sz w:val="16"/>
        </w:rPr>
        <w:t xml:space="preserve"> 𝜆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 may be obtained after convergence of the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solution. Advanced techniques are needed to accurately determine</w:t>
      </w:r>
      <w:r>
        <w:rPr>
          <w:rFonts w:ascii="STIXMath" w:hAnsi="STIXMath" w:eastAsia="STIXMath"/>
          <w:b w:val="0"/>
          <w:i/>
          <w:color w:val="000000"/>
          <w:sz w:val="16"/>
        </w:rPr>
        <w:t xml:space="preserve"> 𝜆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after every iteration. We may investigate structural features and noise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statistics of previous (premature) solutions to estimate</w:t>
      </w:r>
      <w:r>
        <w:rPr>
          <w:rFonts w:ascii="STIXMath" w:hAnsi="STIXMath" w:eastAsia="STIXMath"/>
          <w:b w:val="0"/>
          <w:i/>
          <w:color w:val="000000"/>
          <w:sz w:val="16"/>
        </w:rPr>
        <w:t xml:space="preserve"> 𝜆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 iteratively.</w:t>
      </w:r>
    </w:p>
    <w:p>
      <w:pPr>
        <w:autoSpaceDN w:val="0"/>
        <w:autoSpaceDE w:val="0"/>
        <w:widowControl/>
        <w:spacing w:line="264" w:lineRule="auto" w:before="262" w:after="0"/>
        <w:ind w:left="0" w:right="0" w:firstLine="0"/>
        <w:jc w:val="left"/>
      </w:pPr>
      <w:r>
        <w:rPr>
          <w:rFonts w:ascii="Charis SIL" w:hAnsi="Charis SIL" w:eastAsia="Charis SIL"/>
          <w:b w:val="0"/>
          <w:i/>
          <w:color w:val="000000"/>
          <w:sz w:val="16"/>
        </w:rPr>
        <w:t>3.4. Applications in inverse problems</w:t>
      </w:r>
    </w:p>
    <w:p>
      <w:pPr>
        <w:autoSpaceDN w:val="0"/>
        <w:tabs>
          <w:tab w:pos="238" w:val="left"/>
        </w:tabs>
        <w:autoSpaceDE w:val="0"/>
        <w:widowControl/>
        <w:spacing w:line="245" w:lineRule="auto" w:before="214" w:after="0"/>
        <w:ind w:left="0" w:right="0" w:firstLine="0"/>
        <w:jc w:val="left"/>
      </w:pPr>
      <w:r>
        <w:tab/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Given observations from the system under investigation, an inverse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problem involves determination of parameters characterizing the sys-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tem [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55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–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57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]. For example, the image denoising problem provides a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noisy image and requires determination of the clean (original) image.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Inverse problems tend to generate multiple undesirable solutions be-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cause of their ill-posed nature: fewer observations than the number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of system parameters under investigation. The solution of an inverse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problem may be unstable, amplifying errors in the intended solution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from the arbitrarily small errors in the measurement data [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58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]. </w:t>
      </w:r>
      <w:r>
        <w:tab/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Anisotropic diffusion has been widely used to address the ill-posed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nature of inverse problems. Despite its effectiveness in image denoising,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 paucity of studies exist to analyze the impact of anisotropic diffusion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in other image processing techniques, such as compression, segmenta-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tion, inpainting, and tomographic image reconstruction [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29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]. Another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possible research avenue can be the application of anisotropic diffusion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in neural networks for learning a priori information [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59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].</w:t>
      </w:r>
    </w:p>
    <w:p>
      <w:pPr>
        <w:sectPr>
          <w:type w:val="continuous"/>
          <w:pgSz w:w="11906" w:h="15874"/>
          <w:pgMar w:top="330" w:right="720" w:bottom="288" w:left="752" w:header="720" w:footer="720" w:gutter="0"/>
          <w:cols w:space="720" w:num="2" w:equalWidth="0"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208" w:space="0"/>
            <w:col w:w="5225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76" w:right="0" w:firstLine="0"/>
        <w:jc w:val="left"/>
      </w:pPr>
      <w:r>
        <w:rPr>
          <w:w w:val="98.09230657724234"/>
          <w:rFonts w:ascii="Charis SIL" w:hAnsi="Charis SIL" w:eastAsia="Charis SIL"/>
          <w:b w:val="0"/>
          <w:i w:val="0"/>
          <w:color w:val="000000"/>
          <w:sz w:val="13"/>
        </w:rPr>
        <w:t>4</w:t>
      </w:r>
    </w:p>
    <w:p>
      <w:pPr>
        <w:sectPr>
          <w:type w:val="nextColumn"/>
          <w:pgSz w:w="11906" w:h="15874"/>
          <w:pgMar w:top="330" w:right="720" w:bottom="288" w:left="752" w:header="720" w:footer="720" w:gutter="0"/>
          <w:cols w:space="720" w:num="2" w:equalWidth="0"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208" w:space="0"/>
            <w:col w:w="5225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0"/>
        <w:ind w:left="0" w:right="0"/>
      </w:pPr>
    </w:p>
    <w:p>
      <w:pPr>
        <w:autoSpaceDN w:val="0"/>
        <w:tabs>
          <w:tab w:pos="9032" w:val="left"/>
        </w:tabs>
        <w:autoSpaceDE w:val="0"/>
        <w:widowControl/>
        <w:spacing w:line="264" w:lineRule="auto" w:before="0" w:after="140"/>
        <w:ind w:left="0" w:right="0" w:firstLine="0"/>
        <w:jc w:val="left"/>
      </w:pPr>
      <w:r>
        <w:rPr>
          <w:w w:val="98.09384712806116"/>
          <w:rFonts w:ascii="Charis SIL" w:hAnsi="Charis SIL" w:eastAsia="Charis SIL"/>
          <w:b w:val="0"/>
          <w:i/>
          <w:color w:val="000000"/>
          <w:sz w:val="13"/>
        </w:rPr>
        <w:t xml:space="preserve">B. Maiseli </w:t>
      </w:r>
      <w:r>
        <w:tab/>
      </w:r>
      <w:r>
        <w:rPr>
          <w:w w:val="98.09230657724234"/>
          <w:rFonts w:ascii="Charis SIL" w:hAnsi="Charis SIL" w:eastAsia="Charis SIL"/>
          <w:b w:val="0"/>
          <w:i/>
          <w:color w:val="000000"/>
          <w:sz w:val="13"/>
        </w:rPr>
        <w:t>Array 17 (2023) 100265</w:t>
      </w:r>
    </w:p>
    <w:p>
      <w:pPr>
        <w:sectPr>
          <w:pgSz w:w="11906" w:h="15874"/>
          <w:pgMar w:top="330" w:right="720" w:bottom="288" w:left="752" w:header="720" w:footer="720" w:gutter="0"/>
          <w:cols w:space="720" w:num="1" w:equalWidth="0">
            <w:col w:w="10433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208" w:space="0"/>
            <w:col w:w="5225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74" w:firstLine="0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enhance our understanding on how the diffusion process works. For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example, we will understand how and why pixels diffuse across image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regions to reduce noise and spurious features. Furthermore, inverse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operations may be established to reconstruct the original (noisy) signal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after diffusion.</w:t>
      </w:r>
    </w:p>
    <w:p>
      <w:pPr>
        <w:autoSpaceDN w:val="0"/>
        <w:autoSpaceDE w:val="0"/>
        <w:widowControl/>
        <w:spacing w:line="264" w:lineRule="auto" w:before="330" w:after="0"/>
        <w:ind w:left="0" w:right="0" w:firstLine="0"/>
        <w:jc w:val="left"/>
      </w:pPr>
      <w:r>
        <w:rPr>
          <w:rFonts w:ascii="Charis SIL" w:hAnsi="Charis SIL" w:eastAsia="Charis SIL"/>
          <w:b w:val="0"/>
          <w:i/>
          <w:color w:val="000000"/>
          <w:sz w:val="16"/>
        </w:rPr>
        <w:t>3.8. Implementation schemes</w:t>
      </w:r>
    </w:p>
    <w:p>
      <w:pPr>
        <w:autoSpaceDN w:val="0"/>
        <w:autoSpaceDE w:val="0"/>
        <w:widowControl/>
        <w:spacing w:line="245" w:lineRule="auto" w:before="260" w:after="0"/>
        <w:ind w:left="0" w:right="74" w:firstLine="238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>For decades, explicit numerical schemes have been widely ap-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plied to realize and implement partial differential equations (PDEs)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for nonlinear diffusion models. These schemes provide simpler and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quicker implementation strategies, but become increasingly inefficient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and ineffective in time-sensitive applications that demand larger time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steps. Explicit (Euler forward) schemes produce better results under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the Courant–Friedrichs–Lewy (CFL) criterion [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64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] that restricts a time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step between 0 and 0.25 to achieve stable and quality results. This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restriction makes such schemes ineffective in complex computer vision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and image processing tasks.</w:t>
      </w:r>
    </w:p>
    <w:p>
      <w:pPr>
        <w:autoSpaceDN w:val="0"/>
        <w:autoSpaceDE w:val="0"/>
        <w:widowControl/>
        <w:spacing w:line="245" w:lineRule="auto" w:before="0" w:after="0"/>
        <w:ind w:left="0" w:right="74" w:firstLine="238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>Given the limitations of explicit schemes, researchers should investi-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gate and establish more advanced and efficient numerical methods for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PDEs [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29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]: implicit schemes, splitting and multigrid techniques, and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grid adaptation strategies. Weickert [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29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] argues researchers to develop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advanced software packages that implement different nonlinear diffu-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sion filters. Supporting the open science [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65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,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66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], the packages should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be made publicly available across the research community.</w:t>
      </w:r>
    </w:p>
    <w:p>
      <w:pPr>
        <w:autoSpaceDN w:val="0"/>
        <w:autoSpaceDE w:val="0"/>
        <w:widowControl/>
        <w:spacing w:line="264" w:lineRule="auto" w:before="330" w:after="0"/>
        <w:ind w:left="0" w:right="0" w:firstLine="0"/>
        <w:jc w:val="left"/>
      </w:pPr>
      <w:r>
        <w:rPr>
          <w:rFonts w:ascii="Charis SIL" w:hAnsi="Charis SIL" w:eastAsia="Charis SIL"/>
          <w:b w:val="0"/>
          <w:i/>
          <w:color w:val="000000"/>
          <w:sz w:val="16"/>
        </w:rPr>
        <w:t>3.9. Noise estimation</w:t>
      </w:r>
    </w:p>
    <w:p>
      <w:pPr>
        <w:autoSpaceDN w:val="0"/>
        <w:autoSpaceDE w:val="0"/>
        <w:widowControl/>
        <w:spacing w:line="245" w:lineRule="auto" w:before="260" w:after="0"/>
        <w:ind w:left="0" w:right="74" w:firstLine="238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>Development of regularization terms require a comprehensive kno-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wledge of the noise statistics in an image. Effective methods for noise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estimation should be devised as an important milestone to achieve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robust nonlinear anisotropic diffusion models [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67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–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70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]. However, es-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tablishment of such methods seems challenging due to the random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nature of noise. This open-ended research problem may be addressed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using machine learning methods that can learn complex and random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relationships of noise variables [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71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]. Also, compressive sensing and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stochastic techniques [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72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–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74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] may be employed to model image noise.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 fundamental question is to derive noise PDF from the corrupted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image.</w:t>
      </w:r>
    </w:p>
    <w:p>
      <w:pPr>
        <w:autoSpaceDN w:val="0"/>
        <w:autoSpaceDE w:val="0"/>
        <w:widowControl/>
        <w:spacing w:line="264" w:lineRule="auto" w:before="328" w:after="0"/>
        <w:ind w:left="0" w:right="0" w:firstLine="0"/>
        <w:jc w:val="left"/>
      </w:pPr>
      <w:r>
        <w:rPr>
          <w:rFonts w:ascii="Charis SIL" w:hAnsi="Charis SIL" w:eastAsia="Charis SIL"/>
          <w:b w:val="0"/>
          <w:i/>
          <w:color w:val="000000"/>
          <w:sz w:val="16"/>
        </w:rPr>
        <w:t>3.10. Image quality evaluation metrics</w:t>
      </w:r>
    </w:p>
    <w:p>
      <w:pPr>
        <w:autoSpaceDN w:val="0"/>
        <w:autoSpaceDE w:val="0"/>
        <w:widowControl/>
        <w:spacing w:line="245" w:lineRule="auto" w:before="258" w:after="0"/>
        <w:ind w:left="0" w:right="74" w:firstLine="238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Quality of results generated by restoration methods, including the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ones discussed in our work, should be gauged using suitable assess-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ment metrics. Currently, most authors prefer peak-signal-to-noise ratio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(PSNR) [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75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] and structural similarity (SSIM) [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76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] metrics for image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quality assessment (IQA). However, PSNR and SSIM require complete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information of the reference image that may not be available in prac-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tical applications [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77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]. When executing a real denoising problem, the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original (clean) image is unavailable. In some few cases, we may have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 small portion of information from the original image. Researchers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may need to divert their attention to other types of metrics for im-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age quality assessment, including reduced-reference and no-reference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IQA metrics [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78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–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83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]. Subjective IQA approaches, while they remain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popularly used, should not be drawn based on the author’s perceptions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and experience. Other people should be engaged in the quality assess-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ment process, and voting statistics employed as the basis for drawing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conclusions.</w:t>
      </w:r>
    </w:p>
    <w:p>
      <w:pPr>
        <w:sectPr>
          <w:type w:val="continuous"/>
          <w:pgSz w:w="11906" w:h="15874"/>
          <w:pgMar w:top="330" w:right="720" w:bottom="288" w:left="752" w:header="720" w:footer="720" w:gutter="0"/>
          <w:cols w:space="720" w:num="2" w:equalWidth="0"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208" w:space="0"/>
            <w:col w:w="5225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76" w:right="0" w:firstLine="0"/>
        <w:jc w:val="left"/>
      </w:pPr>
      <w:r>
        <w:rPr>
          <w:w w:val="98.09230657724234"/>
          <w:rFonts w:ascii="Charis SIL" w:hAnsi="Charis SIL" w:eastAsia="Charis SIL"/>
          <w:b w:val="0"/>
          <w:i w:val="0"/>
          <w:color w:val="000000"/>
          <w:sz w:val="13"/>
        </w:rPr>
        <w:t>5</w:t>
      </w:r>
    </w:p>
    <w:p>
      <w:pPr>
        <w:sectPr>
          <w:type w:val="nextColumn"/>
          <w:pgSz w:w="11906" w:h="15874"/>
          <w:pgMar w:top="330" w:right="720" w:bottom="288" w:left="752" w:header="720" w:footer="720" w:gutter="0"/>
          <w:cols w:space="720" w:num="2" w:equalWidth="0"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208" w:space="0"/>
            <w:col w:w="5225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5.999999999999943" w:type="dxa"/>
      </w:tblPr>
      <w:tblGrid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</w:tblGrid>
      <w:tr>
        <w:trPr>
          <w:trHeight w:hRule="exact" w:val="778"/>
        </w:trPr>
        <w:tc>
          <w:tcPr>
            <w:tcW w:type="dxa" w:w="1048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12" w:right="0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/>
                <w:color w:val="000000"/>
                <w:sz w:val="13"/>
              </w:rPr>
              <w:t>B. Maiseli</w:t>
            </w:r>
          </w:p>
        </w:tc>
        <w:tc>
          <w:tcPr>
            <w:tcW w:type="dxa" w:w="5632"/>
            <w:gridSpan w:val="9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30" w:after="0"/>
              <w:ind w:left="4" w:right="0" w:firstLine="0"/>
              <w:jc w:val="left"/>
            </w:pPr>
            <w:r>
              <w:rPr>
                <w:w w:val="98.09384712806116"/>
                <w:rFonts w:ascii="Charis SIL" w:hAnsi="Charis SIL" w:eastAsia="Charis SIL"/>
                <w:b/>
                <w:i w:val="0"/>
                <w:color w:val="000000"/>
                <w:sz w:val="13"/>
              </w:rPr>
              <w:t xml:space="preserve">Table 2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Performance of Perona–Malik method and our method under optimal tuning parameters,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 xml:space="preserve"> {</w:t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𝑎, 𝐾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>}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.</w:t>
            </w:r>
          </w:p>
        </w:tc>
        <w:tc>
          <w:tcPr>
            <w:tcW w:type="dxa" w:w="43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0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324" w:right="0" w:firstLine="0"/>
              <w:jc w:val="left"/>
            </w:pPr>
            <w:r>
              <w:rPr>
                <w:w w:val="98.09230657724234"/>
                <w:rFonts w:ascii="Charis SIL" w:hAnsi="Charis SIL" w:eastAsia="Charis SIL"/>
                <w:b w:val="0"/>
                <w:i/>
                <w:color w:val="000000"/>
                <w:sz w:val="13"/>
              </w:rPr>
              <w:t>Array 17 (2023) 100265</w:t>
            </w:r>
          </w:p>
        </w:tc>
      </w:tr>
      <w:tr>
        <w:trPr>
          <w:trHeight w:hRule="exact" w:val="238"/>
        </w:trPr>
        <w:tc>
          <w:tcPr>
            <w:tcW w:type="dxa" w:w="1048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62"/>
            <w:gridSpan w:val="2"/>
            <w:vMerge w:val="restart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74" w:after="0"/>
              <w:ind w:left="94" w:right="0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Method</w:t>
            </w:r>
          </w:p>
        </w:tc>
        <w:tc>
          <w:tcPr>
            <w:tcW w:type="dxa" w:w="61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4" w:right="0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Pout</w:t>
            </w:r>
          </w:p>
        </w:tc>
        <w:tc>
          <w:tcPr>
            <w:tcW w:type="dxa" w:w="700"/>
            <w:vMerge w:val="restart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26" w:after="0"/>
              <w:ind w:left="166" w:right="0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SSIM</w:t>
            </w:r>
          </w:p>
        </w:tc>
        <w:tc>
          <w:tcPr>
            <w:tcW w:type="dxa" w:w="816"/>
            <w:gridSpan w:val="2"/>
            <w:vMerge w:val="restart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58" w:after="0"/>
              <w:ind w:left="168" w:right="0" w:firstLine="0"/>
              <w:jc w:val="left"/>
            </w:pP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>{</w:t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𝑎, 𝐾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>}</w:t>
            </w:r>
          </w:p>
        </w:tc>
        <w:tc>
          <w:tcPr>
            <w:tcW w:type="dxa" w:w="444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0" w:right="0" w:firstLine="0"/>
              <w:jc w:val="center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Mandril</w:t>
            </w:r>
          </w:p>
        </w:tc>
        <w:tc>
          <w:tcPr>
            <w:tcW w:type="dxa" w:w="1100"/>
            <w:gridSpan w:val="2"/>
            <w:vMerge w:val="restart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26" w:after="0"/>
              <w:ind w:left="0" w:right="480" w:firstLine="0"/>
              <w:jc w:val="righ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SSIM</w:t>
            </w:r>
          </w:p>
        </w:tc>
        <w:tc>
          <w:tcPr>
            <w:tcW w:type="dxa" w:w="436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4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0" w:right="52" w:firstLine="0"/>
              <w:jc w:val="righ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Walkbridge</w:t>
            </w:r>
          </w:p>
        </w:tc>
        <w:tc>
          <w:tcPr>
            <w:tcW w:type="dxa" w:w="60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1048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92"/>
            <w:gridSpan w:val="2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61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4" w:right="0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PSNR</w:t>
            </w:r>
          </w:p>
        </w:tc>
        <w:tc>
          <w:tcPr>
            <w:tcW w:type="dxa" w:w="746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92"/>
            <w:gridSpan w:val="2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444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4" w:right="0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PSNR</w:t>
            </w:r>
          </w:p>
        </w:tc>
        <w:tc>
          <w:tcPr>
            <w:tcW w:type="dxa" w:w="1492"/>
            <w:gridSpan w:val="2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436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" w:after="0"/>
              <w:ind w:left="0" w:right="0" w:firstLine="0"/>
              <w:jc w:val="center"/>
            </w:pP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>{</w:t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𝑎, 𝐾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>}</w:t>
            </w:r>
          </w:p>
        </w:tc>
        <w:tc>
          <w:tcPr>
            <w:tcW w:type="dxa" w:w="1004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0" w:right="386" w:firstLine="0"/>
              <w:jc w:val="righ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PSNR</w:t>
            </w:r>
          </w:p>
        </w:tc>
        <w:tc>
          <w:tcPr>
            <w:tcW w:type="dxa" w:w="60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72" w:right="0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SSIM</w:t>
            </w:r>
          </w:p>
        </w:tc>
        <w:tc>
          <w:tcPr>
            <w:tcW w:type="dxa" w:w="170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" w:after="0"/>
              <w:ind w:left="172" w:right="0" w:firstLine="0"/>
              <w:jc w:val="left"/>
            </w:pP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>{</w:t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𝑎, 𝐾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>}</w:t>
            </w:r>
          </w:p>
        </w:tc>
      </w:tr>
      <w:tr>
        <w:trPr>
          <w:trHeight w:hRule="exact" w:val="408"/>
        </w:trPr>
        <w:tc>
          <w:tcPr>
            <w:tcW w:type="dxa" w:w="1048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12"/>
            <w:vMerge w:val="restart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4" w:right="144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Perona–Malik method [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t>28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]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Our method</w:t>
            </w:r>
          </w:p>
        </w:tc>
        <w:tc>
          <w:tcPr>
            <w:tcW w:type="dxa" w:w="760"/>
            <w:gridSpan w:val="2"/>
            <w:vMerge w:val="restart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0" w:firstLine="0"/>
              <w:jc w:val="center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33.3637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33.5270</w:t>
            </w:r>
          </w:p>
        </w:tc>
        <w:tc>
          <w:tcPr>
            <w:tcW w:type="dxa" w:w="700"/>
            <w:vMerge w:val="restart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0" w:firstLine="0"/>
              <w:jc w:val="center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0.8738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0.8780</w:t>
            </w:r>
          </w:p>
        </w:tc>
        <w:tc>
          <w:tcPr>
            <w:tcW w:type="dxa" w:w="64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8" w:after="0"/>
              <w:ind w:left="144" w:right="144" w:firstLine="0"/>
              <w:jc w:val="center"/>
            </w:pP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>{−</w:t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,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 xml:space="preserve"> 5} 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>{7</w:t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,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 xml:space="preserve"> 5}</w:t>
            </w:r>
          </w:p>
        </w:tc>
        <w:tc>
          <w:tcPr>
            <w:tcW w:type="dxa" w:w="800"/>
            <w:gridSpan w:val="3"/>
            <w:vMerge w:val="restart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26.0017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26.0013</w:t>
            </w:r>
          </w:p>
        </w:tc>
        <w:tc>
          <w:tcPr>
            <w:tcW w:type="dxa" w:w="92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54" w:right="144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0.8188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0.0.8189</w:t>
            </w:r>
          </w:p>
        </w:tc>
        <w:tc>
          <w:tcPr>
            <w:tcW w:type="dxa" w:w="436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8" w:after="0"/>
              <w:ind w:left="0" w:right="0" w:firstLine="0"/>
              <w:jc w:val="center"/>
            </w:pP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>{−</w:t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,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 xml:space="preserve"> 87} 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>{6</w:t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,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 xml:space="preserve"> 48}</w:t>
            </w:r>
          </w:p>
        </w:tc>
        <w:tc>
          <w:tcPr>
            <w:tcW w:type="dxa" w:w="1004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88" w:right="144" w:firstLine="0"/>
              <w:jc w:val="center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25.2815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25.2905</w:t>
            </w:r>
          </w:p>
        </w:tc>
        <w:tc>
          <w:tcPr>
            <w:tcW w:type="dxa" w:w="60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0.8630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0.8628</w:t>
            </w:r>
          </w:p>
        </w:tc>
        <w:tc>
          <w:tcPr>
            <w:tcW w:type="dxa" w:w="170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8" w:after="0"/>
              <w:ind w:left="144" w:right="1008" w:firstLine="0"/>
              <w:jc w:val="center"/>
            </w:pP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>{−</w:t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,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 xml:space="preserve"> 90} </w:t>
            </w:r>
            <w:r>
              <w:br/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>{9</w:t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,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 xml:space="preserve"> 51}</w:t>
            </w:r>
          </w:p>
        </w:tc>
      </w:tr>
      <w:tr>
        <w:trPr>
          <w:trHeight w:hRule="exact" w:val="46"/>
        </w:trPr>
        <w:tc>
          <w:tcPr>
            <w:tcW w:type="dxa" w:w="1048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46"/>
            <w:vMerge/>
            <w:tcBorders>
              <w:top w:sz="3.184000015258789" w:val="single" w:color="#000000"/>
            </w:tcBorders>
          </w:tcPr>
          <w:p/>
        </w:tc>
        <w:tc>
          <w:tcPr>
            <w:tcW w:type="dxa" w:w="1492"/>
            <w:gridSpan w:val="2"/>
            <w:vMerge/>
            <w:tcBorders>
              <w:top w:sz="3.184000015258789" w:val="single" w:color="#000000"/>
            </w:tcBorders>
          </w:tcPr>
          <w:p/>
        </w:tc>
        <w:tc>
          <w:tcPr>
            <w:tcW w:type="dxa" w:w="746"/>
            <w:vMerge/>
            <w:tcBorders>
              <w:top w:sz="3.184000015258789" w:val="single" w:color="#000000"/>
            </w:tcBorders>
          </w:tcPr>
          <w:p/>
        </w:tc>
        <w:tc>
          <w:tcPr>
            <w:tcW w:type="dxa" w:w="64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38"/>
            <w:gridSpan w:val="3"/>
            <w:vMerge/>
            <w:tcBorders>
              <w:top w:sz="3.184000015258789" w:val="single" w:color="#000000"/>
            </w:tcBorders>
          </w:tcPr>
          <w:p/>
        </w:tc>
        <w:tc>
          <w:tcPr>
            <w:tcW w:type="dxa" w:w="92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0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70" w:lineRule="exact" w:before="268" w:after="8"/>
        <w:ind w:left="1046" w:right="1008" w:firstLine="0"/>
        <w:jc w:val="left"/>
      </w:pPr>
      <w:r>
        <w:rPr>
          <w:w w:val="98.09384712806116"/>
          <w:rFonts w:ascii="Charis SIL" w:hAnsi="Charis SIL" w:eastAsia="Charis SIL"/>
          <w:b/>
          <w:i w:val="0"/>
          <w:color w:val="000000"/>
          <w:sz w:val="13"/>
        </w:rPr>
        <w:t xml:space="preserve">Table 3 </w:t>
      </w:r>
      <w:r>
        <w:br/>
      </w:r>
      <w:r>
        <w:rPr>
          <w:w w:val="98.09384712806116"/>
          <w:rFonts w:ascii="Charis SIL" w:hAnsi="Charis SIL" w:eastAsia="Charis SIL"/>
          <w:b w:val="0"/>
          <w:i w:val="0"/>
          <w:color w:val="000000"/>
          <w:sz w:val="13"/>
        </w:rPr>
        <w:t xml:space="preserve">Peak-signal-to-noise ratio (PSNR) and structural similarity (SSIM) values of different anisotropic diffusion methods for the cat image corrupted </w:t>
      </w:r>
      <w:r>
        <w:rPr>
          <w:w w:val="98.09384712806116"/>
          <w:rFonts w:ascii="Charis SIL" w:hAnsi="Charis SIL" w:eastAsia="Charis SIL"/>
          <w:b w:val="0"/>
          <w:i w:val="0"/>
          <w:color w:val="000000"/>
          <w:sz w:val="13"/>
        </w:rPr>
        <w:t>by heavy Gaussian noise. (</w:t>
      </w:r>
      <w:r>
        <w:rPr>
          <w:w w:val="98.09384712806116"/>
          <w:rFonts w:ascii="STIXMath" w:hAnsi="STIXMath" w:eastAsia="STIXMath"/>
          <w:b w:val="0"/>
          <w:i/>
          <w:color w:val="000000"/>
          <w:sz w:val="13"/>
        </w:rPr>
        <w:t>𝜎</w:t>
      </w:r>
      <w:r>
        <w:rPr>
          <w:w w:val="98.09384712806116"/>
          <w:rFonts w:ascii="Charis SIL" w:hAnsi="Charis SIL" w:eastAsia="Charis SIL"/>
          <w:b w:val="0"/>
          <w:i w:val="0"/>
          <w:color w:val="000000"/>
          <w:sz w:val="13"/>
        </w:rPr>
        <w:t xml:space="preserve"> and</w:t>
      </w:r>
      <w:r>
        <w:rPr>
          <w:w w:val="98.09384712806116"/>
          <w:rFonts w:ascii="STIXMath" w:hAnsi="STIXMath" w:eastAsia="STIXMath"/>
          <w:b w:val="0"/>
          <w:i/>
          <w:color w:val="000000"/>
          <w:sz w:val="13"/>
        </w:rPr>
        <w:t xml:space="preserve"> 𝑡</w:t>
      </w:r>
      <w:r>
        <w:rPr>
          <w:w w:val="98.09384712806116"/>
          <w:rFonts w:ascii="Charis SIL" w:hAnsi="Charis SIL" w:eastAsia="Charis SIL"/>
          <w:b w:val="0"/>
          <w:i w:val="0"/>
          <w:color w:val="000000"/>
          <w:sz w:val="13"/>
        </w:rPr>
        <w:t xml:space="preserve"> denotes standard deviation and iteration number, respectively.)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2.0000000000002" w:type="dxa"/>
      </w:tblPr>
      <w:tblGrid>
        <w:gridCol w:w="1491"/>
        <w:gridCol w:w="1491"/>
        <w:gridCol w:w="1491"/>
        <w:gridCol w:w="1491"/>
        <w:gridCol w:w="1491"/>
        <w:gridCol w:w="1491"/>
        <w:gridCol w:w="1491"/>
      </w:tblGrid>
      <w:tr>
        <w:trPr>
          <w:trHeight w:hRule="exact" w:val="222"/>
        </w:trPr>
        <w:tc>
          <w:tcPr>
            <w:tcW w:type="dxa" w:w="2638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0" w:after="0"/>
              <w:ind w:left="94" w:right="0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Method</w:t>
            </w:r>
          </w:p>
        </w:tc>
        <w:tc>
          <w:tcPr>
            <w:tcW w:type="dxa" w:w="89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" w:after="0"/>
              <w:ind w:left="4" w:right="0" w:firstLine="0"/>
              <w:jc w:val="left"/>
            </w:pP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𝜎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 xml:space="preserve"> = 40</w:t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, 𝑡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 xml:space="preserve"> = 30</w:t>
            </w:r>
          </w:p>
        </w:tc>
        <w:tc>
          <w:tcPr>
            <w:tcW w:type="dxa" w:w="578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" w:after="0"/>
              <w:ind w:left="0" w:right="146" w:firstLine="0"/>
              <w:jc w:val="right"/>
            </w:pP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𝜎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 xml:space="preserve"> = 50</w:t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, 𝑡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 xml:space="preserve"> = 35</w:t>
            </w:r>
          </w:p>
        </w:tc>
        <w:tc>
          <w:tcPr>
            <w:tcW w:type="dxa" w:w="58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98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" w:after="0"/>
              <w:ind w:left="0" w:right="160" w:firstLine="0"/>
              <w:jc w:val="right"/>
            </w:pP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𝜎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 xml:space="preserve"> = 60</w:t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, 𝑡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 xml:space="preserve"> = 40</w:t>
            </w:r>
          </w:p>
        </w:tc>
        <w:tc>
          <w:tcPr>
            <w:tcW w:type="dxa" w:w="658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2638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94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0" w:after="0"/>
              <w:ind w:left="4" w:right="0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PSNR</w:t>
            </w:r>
          </w:p>
        </w:tc>
        <w:tc>
          <w:tcPr>
            <w:tcW w:type="dxa" w:w="578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0" w:after="0"/>
              <w:ind w:left="0" w:right="0" w:firstLine="0"/>
              <w:jc w:val="center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SSIM</w:t>
            </w:r>
          </w:p>
        </w:tc>
        <w:tc>
          <w:tcPr>
            <w:tcW w:type="dxa" w:w="148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0" w:after="0"/>
              <w:ind w:left="0" w:right="0" w:firstLine="0"/>
              <w:jc w:val="center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PSNR</w:t>
            </w:r>
          </w:p>
        </w:tc>
        <w:tc>
          <w:tcPr>
            <w:tcW w:type="dxa" w:w="58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0" w:after="0"/>
              <w:ind w:left="0" w:right="0" w:firstLine="0"/>
              <w:jc w:val="center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SSIM</w:t>
            </w:r>
          </w:p>
        </w:tc>
        <w:tc>
          <w:tcPr>
            <w:tcW w:type="dxa" w:w="1498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0" w:after="0"/>
              <w:ind w:left="0" w:right="0" w:firstLine="0"/>
              <w:jc w:val="center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PSNR</w:t>
            </w:r>
          </w:p>
        </w:tc>
        <w:tc>
          <w:tcPr>
            <w:tcW w:type="dxa" w:w="658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0" w:after="0"/>
              <w:ind w:left="0" w:right="0" w:firstLine="0"/>
              <w:jc w:val="center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SSIM</w:t>
            </w:r>
          </w:p>
        </w:tc>
      </w:tr>
      <w:tr>
        <w:trPr>
          <w:trHeight w:hRule="exact" w:val="922"/>
        </w:trPr>
        <w:tc>
          <w:tcPr>
            <w:tcW w:type="dxa" w:w="2638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4" w:right="864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Perona–Malik method [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t>28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]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Monteil method [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t>84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]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Tebini [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t>85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]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Gupta method [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t>86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]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Rezgui et al. [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7FAC"/>
                <w:sz w:val="13"/>
              </w:rPr>
              <w:t>87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]</w:t>
            </w:r>
          </w:p>
        </w:tc>
        <w:tc>
          <w:tcPr>
            <w:tcW w:type="dxa" w:w="894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" w:right="424" w:firstLine="0"/>
              <w:jc w:val="both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20.7438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22.2268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22.9435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23.8332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20.3328</w:t>
            </w:r>
          </w:p>
        </w:tc>
        <w:tc>
          <w:tcPr>
            <w:tcW w:type="dxa" w:w="578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78" w:right="4" w:firstLine="0"/>
              <w:jc w:val="both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0.4500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0.5824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0.6201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0.6618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0.5399</w:t>
            </w:r>
          </w:p>
        </w:tc>
        <w:tc>
          <w:tcPr>
            <w:tcW w:type="dxa" w:w="148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598" w:right="418" w:firstLine="0"/>
              <w:jc w:val="both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17.3968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19.8749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20.2365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20.9656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18.5991</w:t>
            </w:r>
          </w:p>
        </w:tc>
        <w:tc>
          <w:tcPr>
            <w:tcW w:type="dxa" w:w="58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84" w:right="4" w:firstLine="0"/>
              <w:jc w:val="both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0.2915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0.4245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0.4582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0.5078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0.4671</w:t>
            </w:r>
          </w:p>
        </w:tc>
        <w:tc>
          <w:tcPr>
            <w:tcW w:type="dxa" w:w="1498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598" w:right="434" w:firstLine="0"/>
              <w:jc w:val="both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16.3042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18.8512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19.0856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21.4205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17.1711</w:t>
            </w:r>
          </w:p>
        </w:tc>
        <w:tc>
          <w:tcPr>
            <w:tcW w:type="dxa" w:w="658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68" w:right="94" w:firstLine="0"/>
              <w:jc w:val="both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0.2502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0.3624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0.3983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0.5433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0.4083</w:t>
            </w:r>
          </w:p>
        </w:tc>
      </w:tr>
      <w:tr>
        <w:trPr>
          <w:trHeight w:hRule="exact" w:val="238"/>
        </w:trPr>
        <w:tc>
          <w:tcPr>
            <w:tcW w:type="dxa" w:w="2638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94" w:right="0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Proposed method (</w:t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𝑎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 xml:space="preserve"> = 13</w:t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, 𝐾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 xml:space="preserve"> = 19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)</w:t>
            </w:r>
          </w:p>
        </w:tc>
        <w:tc>
          <w:tcPr>
            <w:tcW w:type="dxa" w:w="894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2" w:after="0"/>
              <w:ind w:left="4" w:right="0" w:firstLine="0"/>
              <w:jc w:val="left"/>
            </w:pP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𝑡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 xml:space="preserve"> = 5</w:t>
            </w:r>
          </w:p>
        </w:tc>
        <w:tc>
          <w:tcPr>
            <w:tcW w:type="dxa" w:w="578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2" w:after="0"/>
              <w:ind w:left="0" w:right="0" w:firstLine="0"/>
              <w:jc w:val="center"/>
            </w:pP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𝑡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 xml:space="preserve"> = 6</w:t>
            </w:r>
          </w:p>
        </w:tc>
        <w:tc>
          <w:tcPr>
            <w:tcW w:type="dxa" w:w="58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98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8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18"/>
        </w:trPr>
        <w:tc>
          <w:tcPr>
            <w:tcW w:type="dxa" w:w="2638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94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4" w:right="0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23.8570</w:t>
            </w:r>
          </w:p>
        </w:tc>
        <w:tc>
          <w:tcPr>
            <w:tcW w:type="dxa" w:w="578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0" w:right="4" w:firstLine="0"/>
              <w:jc w:val="righ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0.7668</w:t>
            </w:r>
          </w:p>
        </w:tc>
        <w:tc>
          <w:tcPr>
            <w:tcW w:type="dxa" w:w="148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0" w:right="418" w:firstLine="0"/>
              <w:jc w:val="righ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22.5464</w:t>
            </w:r>
          </w:p>
        </w:tc>
        <w:tc>
          <w:tcPr>
            <w:tcW w:type="dxa" w:w="58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0" w:right="4" w:firstLine="0"/>
              <w:jc w:val="righ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0.7137</w:t>
            </w:r>
          </w:p>
        </w:tc>
        <w:tc>
          <w:tcPr>
            <w:tcW w:type="dxa" w:w="1498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0" w:right="434" w:firstLine="0"/>
              <w:jc w:val="righ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21.5094</w:t>
            </w:r>
          </w:p>
        </w:tc>
        <w:tc>
          <w:tcPr>
            <w:tcW w:type="dxa" w:w="658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0" w:right="0" w:firstLine="0"/>
              <w:jc w:val="center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0.6683</w:t>
            </w:r>
          </w:p>
        </w:tc>
      </w:tr>
    </w:tbl>
    <w:p>
      <w:pPr>
        <w:autoSpaceDN w:val="0"/>
        <w:autoSpaceDE w:val="0"/>
        <w:widowControl/>
        <w:spacing w:line="14" w:lineRule="exact" w:before="0" w:after="222"/>
        <w:ind w:left="0" w:right="0"/>
      </w:pPr>
    </w:p>
    <w:p>
      <w:pPr>
        <w:sectPr>
          <w:pgSz w:w="11906" w:h="15874"/>
          <w:pgMar w:top="330" w:right="720" w:bottom="288" w:left="746" w:header="720" w:footer="720" w:gutter="0"/>
          <w:cols w:space="720" w:num="1" w:equalWidth="0">
            <w:col w:w="10440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208" w:space="0"/>
            <w:col w:w="5225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6" w:right="0" w:firstLine="0"/>
        <w:jc w:val="left"/>
      </w:pPr>
      <w:r>
        <w:rPr>
          <w:rFonts w:ascii="Charis SIL" w:hAnsi="Charis SIL" w:eastAsia="Charis SIL"/>
          <w:b/>
          <w:i w:val="0"/>
          <w:color w:val="000000"/>
          <w:sz w:val="16"/>
        </w:rPr>
        <w:t>5. Results and discussions</w:t>
      </w:r>
    </w:p>
    <w:p>
      <w:pPr>
        <w:autoSpaceDN w:val="0"/>
        <w:autoSpaceDE w:val="0"/>
        <w:widowControl/>
        <w:spacing w:line="245" w:lineRule="auto" w:before="118" w:after="0"/>
        <w:ind w:left="6" w:right="74" w:firstLine="238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 current work demonstrates the capabilities of methods based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on nonlinear anisotropic diffusion in restoring degraded images with-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out destroying important features. Despite their notable advantages,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potential weaknesses of these methods have been discussed to inspire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early career researchers in developing more advanced and effective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nonlinear anisotropic diffusion methods. We have indicated interesting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research avenues in this promising field, the goal being to expand the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application domain of such methods in denoising corrupted images.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Supported by our experimental results, researchers may raise critical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questions leading to improvement of the proposed method or other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classical methods in the literature.</w:t>
      </w:r>
    </w:p>
    <w:p>
      <w:pPr>
        <w:autoSpaceDN w:val="0"/>
        <w:autoSpaceDE w:val="0"/>
        <w:widowControl/>
        <w:spacing w:line="204" w:lineRule="exact" w:before="84" w:after="0"/>
        <w:ind w:left="6" w:right="74" w:firstLine="238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Results justify the capability of our approach to generate images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with higher perceptual and objective qualities (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Fig. 4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). Compared with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 results generated by the Perona–Malik method, our images contain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visually appealing and attractive features. Specifically, the proposed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approach suppresses noise and reconstructs visual semantic features.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Even for the complex images, such as Baboon (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Fig. 4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, second row), our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approach generates acceptable results by preserving plausible features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(e.g., fur, edges, and textures). Intuitively, we can observe from the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results (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Fig. 4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, far-right column) that the current method properly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balances between visual appealingness and noise removal in accor-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dance with the human visual system. This encouraging observation may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be explained from the structure of our diffusion kernel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 xml:space="preserve"> (3.3)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 that it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provides an effective strategy for steering the diffusion process across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image regions. However, this benefit comes at the expense of tuning the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kernel parameters,</w:t>
      </w:r>
      <w:r>
        <w:rPr>
          <w:rFonts w:ascii="STIXMath" w:hAnsi="STIXMath" w:eastAsia="STIXMath"/>
          <w:b w:val="0"/>
          <w:i/>
          <w:color w:val="000000"/>
          <w:sz w:val="16"/>
        </w:rPr>
        <w:t xml:space="preserve"> 𝑎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 and</w:t>
      </w:r>
      <w:r>
        <w:rPr>
          <w:rFonts w:ascii="STIXMath" w:hAnsi="STIXMath" w:eastAsia="STIXMath"/>
          <w:b w:val="0"/>
          <w:i/>
          <w:color w:val="000000"/>
          <w:sz w:val="16"/>
        </w:rPr>
        <w:t xml:space="preserve"> 𝐾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. We noted that the image type dictates the </w:t>
      </w:r>
      <w:r>
        <w:rPr>
          <w:rFonts w:ascii="STIXMath" w:hAnsi="STIXMath" w:eastAsia="STIXMath"/>
          <w:b w:val="0"/>
          <w:i w:val="0"/>
          <w:color w:val="000000"/>
          <w:sz w:val="16"/>
        </w:rPr>
        <w:t>{</w:t>
      </w:r>
      <w:r>
        <w:rPr>
          <w:rFonts w:ascii="STIXMath" w:hAnsi="STIXMath" w:eastAsia="STIXMath"/>
          <w:b w:val="0"/>
          <w:i/>
          <w:color w:val="000000"/>
          <w:sz w:val="16"/>
        </w:rPr>
        <w:t>𝑎, 𝐾</w:t>
      </w:r>
      <w:r>
        <w:rPr>
          <w:rFonts w:ascii="STIXMath" w:hAnsi="STIXMath" w:eastAsia="STIXMath"/>
          <w:b w:val="0"/>
          <w:i w:val="0"/>
          <w:color w:val="000000"/>
          <w:sz w:val="16"/>
        </w:rPr>
        <w:t>}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 search space, which seems non-intuitive as it requires heuristic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approaches to determine optimal values. Future studies may consider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more efficient algorithms for computing the values of</w:t>
      </w:r>
      <w:r>
        <w:rPr>
          <w:rFonts w:ascii="STIXMath" w:hAnsi="STIXMath" w:eastAsia="STIXMath"/>
          <w:b w:val="0"/>
          <w:i/>
          <w:color w:val="000000"/>
          <w:sz w:val="16"/>
        </w:rPr>
        <w:t xml:space="preserve"> 𝑎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 and</w:t>
      </w:r>
      <w:r>
        <w:rPr>
          <w:rFonts w:ascii="STIXMath" w:hAnsi="STIXMath" w:eastAsia="STIXMath"/>
          <w:b w:val="0"/>
          <w:i/>
          <w:color w:val="000000"/>
          <w:sz w:val="16"/>
        </w:rPr>
        <w:t xml:space="preserve"> 𝐾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 that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produce optimal results.</w:t>
      </w:r>
    </w:p>
    <w:p>
      <w:pPr>
        <w:autoSpaceDN w:val="0"/>
        <w:autoSpaceDE w:val="0"/>
        <w:widowControl/>
        <w:spacing w:line="245" w:lineRule="auto" w:before="0" w:after="0"/>
        <w:ind w:left="6" w:right="74" w:firstLine="238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 proposed method performs well on objective quality metrics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(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Tables 2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 and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 xml:space="preserve"> 3</w:t>
      </w:r>
      <w:r>
        <w:rPr>
          <w:rFonts w:ascii="Charis SIL" w:hAnsi="Charis SIL" w:eastAsia="Charis SIL"/>
          <w:b w:val="0"/>
          <w:i w:val="0"/>
          <w:color w:val="007FAC"/>
          <w:sz w:val="10"/>
        </w:rPr>
        <w:t>5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). The method gives competitive values of PSNR and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SSIM even for an image with a higher noise density. More importantly,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our method converges faster that other methods, thus making it more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suitable in real-time computing devices. For a Cat image degraded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by Gaussian noise of standard deviation 40, the proposed method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converges with only five iterations—sixfold convergence rate faster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than the classical methods.</w:t>
      </w:r>
    </w:p>
    <w:p>
      <w:pPr>
        <w:autoSpaceDN w:val="0"/>
        <w:autoSpaceDE w:val="0"/>
        <w:widowControl/>
        <w:spacing w:line="204" w:lineRule="exact" w:before="84" w:after="0"/>
        <w:ind w:left="6" w:right="74" w:firstLine="238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Despite its higher computational speed, the tuning parameters, </w:t>
      </w:r>
      <w:r>
        <w:rPr>
          <w:rFonts w:ascii="STIXMath" w:hAnsi="STIXMath" w:eastAsia="STIXMath"/>
          <w:b w:val="0"/>
          <w:i w:val="0"/>
          <w:color w:val="000000"/>
          <w:sz w:val="16"/>
        </w:rPr>
        <w:t>{</w:t>
      </w:r>
      <w:r>
        <w:rPr>
          <w:rFonts w:ascii="STIXMath" w:hAnsi="STIXMath" w:eastAsia="STIXMath"/>
          <w:b w:val="0"/>
          <w:i/>
          <w:color w:val="000000"/>
          <w:sz w:val="16"/>
        </w:rPr>
        <w:t>𝑎, 𝐾</w:t>
      </w:r>
      <w:r>
        <w:rPr>
          <w:rFonts w:ascii="STIXMath" w:hAnsi="STIXMath" w:eastAsia="STIXMath"/>
          <w:b w:val="0"/>
          <w:i w:val="0"/>
          <w:color w:val="000000"/>
          <w:sz w:val="16"/>
        </w:rPr>
        <w:t>}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, of our method needs manual tuning to achieve optimal re-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sults (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Table 2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). This time-consuming process may give design and</w:t>
      </w:r>
    </w:p>
    <w:p>
      <w:pPr>
        <w:autoSpaceDN w:val="0"/>
        <w:tabs>
          <w:tab w:pos="158" w:val="left"/>
        </w:tabs>
        <w:autoSpaceDE w:val="0"/>
        <w:widowControl/>
        <w:spacing w:line="257" w:lineRule="auto" w:before="280" w:after="0"/>
        <w:ind w:left="6" w:right="0" w:firstLine="0"/>
        <w:jc w:val="left"/>
      </w:pPr>
      <w:r>
        <w:tab/>
      </w:r>
      <w:r>
        <w:rPr>
          <w:rFonts w:ascii="Charis SIL" w:hAnsi="Charis SIL" w:eastAsia="Charis SIL"/>
          <w:b w:val="0"/>
          <w:i w:val="0"/>
          <w:color w:val="000000"/>
          <w:sz w:val="10"/>
        </w:rPr>
        <w:t>5</w:t>
      </w:r>
      <w:r>
        <w:rPr>
          <w:w w:val="102.4728570665632"/>
          <w:rFonts w:ascii="Charis SIL" w:hAnsi="Charis SIL" w:eastAsia="Charis SIL"/>
          <w:b w:val="0"/>
          <w:i w:val="0"/>
          <w:color w:val="000000"/>
          <w:sz w:val="14"/>
        </w:rPr>
        <w:t xml:space="preserve"> For fair comparison, some results from this Table were adapted from the </w:t>
      </w:r>
      <w:r>
        <w:rPr>
          <w:w w:val="102.4728570665632"/>
          <w:rFonts w:ascii="Charis SIL" w:hAnsi="Charis SIL" w:eastAsia="Charis SIL"/>
          <w:b w:val="0"/>
          <w:i w:val="0"/>
          <w:color w:val="000000"/>
          <w:sz w:val="14"/>
        </w:rPr>
        <w:t>work by Gupta et al. [</w:t>
      </w:r>
      <w:r>
        <w:rPr>
          <w:w w:val="102.4728570665632"/>
          <w:rFonts w:ascii="Charis SIL" w:hAnsi="Charis SIL" w:eastAsia="Charis SIL"/>
          <w:b w:val="0"/>
          <w:i w:val="0"/>
          <w:color w:val="007FAC"/>
          <w:sz w:val="14"/>
        </w:rPr>
        <w:t>86</w:t>
      </w:r>
      <w:r>
        <w:rPr>
          <w:w w:val="102.4728570665632"/>
          <w:rFonts w:ascii="Charis SIL" w:hAnsi="Charis SIL" w:eastAsia="Charis SIL"/>
          <w:b w:val="0"/>
          <w:i w:val="0"/>
          <w:color w:val="000000"/>
          <w:sz w:val="14"/>
        </w:rPr>
        <w:t>].</w:t>
      </w:r>
    </w:p>
    <w:p>
      <w:pPr>
        <w:sectPr>
          <w:type w:val="continuous"/>
          <w:pgSz w:w="11906" w:h="15874"/>
          <w:pgMar w:top="330" w:right="720" w:bottom="288" w:left="746" w:header="720" w:footer="720" w:gutter="0"/>
          <w:cols w:space="720" w:num="2" w:equalWidth="0">
            <w:col w:w="5101" w:space="0"/>
            <w:col w:w="5338" w:space="0"/>
            <w:col w:w="10440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208" w:space="0"/>
            <w:col w:w="5225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76" w:right="0" w:firstLine="0"/>
        <w:jc w:val="left"/>
      </w:pPr>
      <w:r>
        <w:rPr>
          <w:w w:val="98.09230657724234"/>
          <w:rFonts w:ascii="Charis SIL" w:hAnsi="Charis SIL" w:eastAsia="Charis SIL"/>
          <w:b w:val="0"/>
          <w:i w:val="0"/>
          <w:color w:val="000000"/>
          <w:sz w:val="13"/>
        </w:rPr>
        <w:t>6</w:t>
      </w:r>
    </w:p>
    <w:p>
      <w:pPr>
        <w:sectPr>
          <w:type w:val="nextColumn"/>
          <w:pgSz w:w="11906" w:h="15874"/>
          <w:pgMar w:top="330" w:right="720" w:bottom="288" w:left="746" w:header="720" w:footer="720" w:gutter="0"/>
          <w:cols w:space="720" w:num="2" w:equalWidth="0">
            <w:col w:w="5101" w:space="0"/>
            <w:col w:w="5338" w:space="0"/>
            <w:col w:w="10440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208" w:space="0"/>
            <w:col w:w="5225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0"/>
        <w:ind w:left="0" w:right="0"/>
      </w:pPr>
    </w:p>
    <w:p>
      <w:pPr>
        <w:autoSpaceDN w:val="0"/>
        <w:tabs>
          <w:tab w:pos="9032" w:val="left"/>
        </w:tabs>
        <w:autoSpaceDE w:val="0"/>
        <w:widowControl/>
        <w:spacing w:line="264" w:lineRule="auto" w:before="0" w:after="140"/>
        <w:ind w:left="0" w:right="0" w:firstLine="0"/>
        <w:jc w:val="left"/>
      </w:pPr>
      <w:r>
        <w:rPr>
          <w:w w:val="98.09384712806116"/>
          <w:rFonts w:ascii="Charis SIL" w:hAnsi="Charis SIL" w:eastAsia="Charis SIL"/>
          <w:b w:val="0"/>
          <w:i/>
          <w:color w:val="000000"/>
          <w:sz w:val="13"/>
        </w:rPr>
        <w:t xml:space="preserve">B. Maiseli </w:t>
      </w:r>
      <w:r>
        <w:tab/>
      </w:r>
      <w:r>
        <w:rPr>
          <w:w w:val="98.09230657724234"/>
          <w:rFonts w:ascii="Charis SIL" w:hAnsi="Charis SIL" w:eastAsia="Charis SIL"/>
          <w:b w:val="0"/>
          <w:i/>
          <w:color w:val="000000"/>
          <w:sz w:val="13"/>
        </w:rPr>
        <w:t>Array 17 (2023) 100265</w:t>
      </w:r>
    </w:p>
    <w:p>
      <w:pPr>
        <w:sectPr>
          <w:pgSz w:w="11906" w:h="15874"/>
          <w:pgMar w:top="330" w:right="720" w:bottom="288" w:left="752" w:header="720" w:footer="720" w:gutter="0"/>
          <w:cols w:space="720" w:num="1" w:equalWidth="0">
            <w:col w:w="10433" w:space="0"/>
            <w:col w:w="5101" w:space="0"/>
            <w:col w:w="5338" w:space="0"/>
            <w:col w:w="10440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208" w:space="0"/>
            <w:col w:w="5225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0" w:right="0" w:firstLine="0"/>
        <w:jc w:val="left"/>
      </w:pPr>
      <w:r>
        <w:rPr>
          <w:rFonts w:ascii="Charis SIL" w:hAnsi="Charis SIL" w:eastAsia="Charis SIL"/>
          <w:b/>
          <w:i w:val="0"/>
          <w:color w:val="000000"/>
          <w:sz w:val="16"/>
        </w:rPr>
        <w:t>6. Conclusion</w:t>
      </w:r>
    </w:p>
    <w:p>
      <w:pPr>
        <w:autoSpaceDN w:val="0"/>
        <w:autoSpaceDE w:val="0"/>
        <w:widowControl/>
        <w:spacing w:line="245" w:lineRule="auto" w:before="136" w:after="0"/>
        <w:ind w:left="0" w:right="96" w:firstLine="238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 current work highlights potential advantages of nonlinear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anisotropic diffusion methods for noise removal in corrupted images.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Given their wide applications in image processing and computer vision,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it seems reasonable to further improve the methods and make them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more useful in theoretical and practical settings. Therefore, limita-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tions of the methods have been extensively discussed as an attempt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to create awareness and establish research opportunities within the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scholarly community. Furthermore, we have proposed a nonlinear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anisotropic diffusion method that generates promising results relative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to the classical Perona–Malik formulation.</w:t>
      </w:r>
    </w:p>
    <w:p>
      <w:pPr>
        <w:autoSpaceDN w:val="0"/>
        <w:autoSpaceDE w:val="0"/>
        <w:widowControl/>
        <w:spacing w:line="264" w:lineRule="auto" w:before="138" w:after="0"/>
        <w:ind w:left="0" w:right="0" w:firstLine="0"/>
        <w:jc w:val="left"/>
      </w:pPr>
      <w:r>
        <w:rPr>
          <w:rFonts w:ascii="Charis SIL" w:hAnsi="Charis SIL" w:eastAsia="Charis SIL"/>
          <w:b/>
          <w:i w:val="0"/>
          <w:color w:val="000000"/>
          <w:sz w:val="16"/>
        </w:rPr>
        <w:t>Declaration of competing interest</w:t>
      </w:r>
    </w:p>
    <w:p>
      <w:pPr>
        <w:autoSpaceDN w:val="0"/>
        <w:autoSpaceDE w:val="0"/>
        <w:widowControl/>
        <w:spacing w:line="245" w:lineRule="auto" w:before="136" w:after="0"/>
        <w:ind w:left="0" w:right="96" w:firstLine="238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>The authors declare that they have no known competing finan-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cial interests or personal relationships that could have appeared to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influence the work reported in this paper.</w:t>
      </w:r>
    </w:p>
    <w:p>
      <w:pPr>
        <w:autoSpaceDN w:val="0"/>
        <w:autoSpaceDE w:val="0"/>
        <w:widowControl/>
        <w:spacing w:line="264" w:lineRule="auto" w:before="138" w:after="0"/>
        <w:ind w:left="0" w:right="0" w:firstLine="0"/>
        <w:jc w:val="left"/>
      </w:pPr>
      <w:r>
        <w:rPr>
          <w:rFonts w:ascii="Charis SIL" w:hAnsi="Charis SIL" w:eastAsia="Charis SIL"/>
          <w:b/>
          <w:i w:val="0"/>
          <w:color w:val="000000"/>
          <w:sz w:val="16"/>
        </w:rPr>
        <w:t>Data availability</w:t>
      </w:r>
    </w:p>
    <w:p>
      <w:pPr>
        <w:autoSpaceDN w:val="0"/>
        <w:autoSpaceDE w:val="0"/>
        <w:widowControl/>
        <w:spacing w:line="245" w:lineRule="auto" w:before="136" w:after="0"/>
        <w:ind w:left="0" w:right="0" w:firstLine="238"/>
        <w:jc w:val="left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 link to the implementation source code has been included in the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manuscript.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 xml:space="preserve"> 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hyperlink r:id="rId14" w:history="1">
          <w:r>
            <w:rPr>
              <w:rStyle w:val="Hyperlink"/>
            </w:rPr>
            <w:t>https://www.mathworks.com/matlabcentral/fileexchange</w:t>
          </w:r>
        </w:hyperlink>
      </w:r>
      <w:r>
        <w:rPr>
          <w:rFonts w:ascii="Charis SIL" w:hAnsi="Charis SIL" w:eastAsia="Charis SIL"/>
          <w:b w:val="0"/>
          <w:i w:val="0"/>
          <w:color w:val="007FAC"/>
          <w:sz w:val="16"/>
        </w:rPr>
        <w:t xml:space="preserve">/ 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hyperlink r:id="rId14" w:history="1">
          <w:r>
            <w:rPr>
              <w:rStyle w:val="Hyperlink"/>
            </w:rPr>
            <w:t>116260-anis</w:t>
          </w:r>
        </w:hyperlink>
      </w:r>
      <w:r>
        <w:rPr>
          <w:rFonts w:ascii="Charis SIL" w:hAnsi="Charis SIL" w:eastAsia="Charis SIL"/>
          <w:b w:val="0"/>
          <w:i w:val="0"/>
          <w:color w:val="007FAC"/>
          <w:sz w:val="16"/>
        </w:rPr>
        <w:hyperlink r:id="rId14" w:history="1">
          <w:r>
            <w:rPr>
              <w:rStyle w:val="Hyperlink"/>
            </w:rPr>
            <w:t>otropic-diffusion-denoising</w:t>
          </w:r>
        </w:hyperlink>
      </w:r>
    </w:p>
    <w:p>
      <w:pPr>
        <w:autoSpaceDN w:val="0"/>
        <w:autoSpaceDE w:val="0"/>
        <w:widowControl/>
        <w:spacing w:line="264" w:lineRule="auto" w:before="140" w:after="0"/>
        <w:ind w:left="0" w:right="0" w:firstLine="0"/>
        <w:jc w:val="left"/>
      </w:pPr>
      <w:r>
        <w:rPr>
          <w:rFonts w:ascii="Charis SIL" w:hAnsi="Charis SIL" w:eastAsia="Charis SIL"/>
          <w:b/>
          <w:i w:val="0"/>
          <w:color w:val="000000"/>
          <w:sz w:val="16"/>
        </w:rPr>
        <w:t>Acknowledgment</w:t>
      </w:r>
    </w:p>
    <w:p>
      <w:pPr>
        <w:autoSpaceDN w:val="0"/>
        <w:autoSpaceDE w:val="0"/>
        <w:widowControl/>
        <w:spacing w:line="264" w:lineRule="auto" w:before="136" w:after="0"/>
        <w:ind w:left="238" w:right="0" w:firstLine="0"/>
        <w:jc w:val="left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>This work is not funded by any organization.</w:t>
      </w:r>
    </w:p>
    <w:p>
      <w:pPr>
        <w:autoSpaceDN w:val="0"/>
        <w:autoSpaceDE w:val="0"/>
        <w:widowControl/>
        <w:spacing w:line="264" w:lineRule="auto" w:before="138" w:after="0"/>
        <w:ind w:left="0" w:right="0" w:firstLine="0"/>
        <w:jc w:val="left"/>
      </w:pPr>
      <w:r>
        <w:rPr>
          <w:rFonts w:ascii="Charis SIL" w:hAnsi="Charis SIL" w:eastAsia="Charis SIL"/>
          <w:b/>
          <w:i w:val="0"/>
          <w:color w:val="000000"/>
          <w:sz w:val="16"/>
        </w:rPr>
        <w:t>References</w:t>
      </w:r>
    </w:p>
    <w:p>
      <w:pPr>
        <w:autoSpaceDN w:val="0"/>
        <w:autoSpaceDE w:val="0"/>
        <w:widowControl/>
        <w:spacing w:line="245" w:lineRule="auto" w:before="138" w:after="0"/>
        <w:ind w:left="378" w:right="96" w:hanging="278"/>
        <w:jc w:val="both"/>
      </w:pPr>
      <w:r>
        <w:rPr>
          <w:w w:val="98.09384712806116"/>
          <w:rFonts w:ascii="Charis SIL" w:hAnsi="Charis SIL" w:eastAsia="Charis SIL"/>
          <w:b w:val="0"/>
          <w:i w:val="0"/>
          <w:color w:val="000000"/>
          <w:sz w:val="13"/>
        </w:rPr>
        <w:t>[1]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22" w:history="1">
          <w:r>
            <w:rPr>
              <w:rStyle w:val="Hyperlink"/>
            </w:rPr>
            <w:t xml:space="preserve">Shen H, Li X, Zhang L, Tao D, Zeng C. Compressed sensing-based inpainting </w:t>
          </w:r>
        </w:hyperlink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22" w:history="1">
          <w:r>
            <w:rPr>
              <w:rStyle w:val="Hyperlink"/>
            </w:rPr>
            <w:t>of aqua moderate resolution imaging spectroradiometer band 6 using adap-</w:t>
          </w:r>
        </w:hyperlink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22" w:history="1">
          <w:r>
            <w:rPr>
              <w:rStyle w:val="Hyperlink"/>
            </w:rPr>
            <w:t xml:space="preserve">tive spectrum-weighted sparse bayesian dictionary learning. IEEE Trans Geosci </w:t>
          </w:r>
        </w:hyperlink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22" w:history="1">
          <w:r>
            <w:rPr>
              <w:rStyle w:val="Hyperlink"/>
            </w:rPr>
            <w:t>Remote Sens 2013;52:894–906.</w:t>
          </w:r>
        </w:hyperlink>
      </w:r>
    </w:p>
    <w:p>
      <w:pPr>
        <w:autoSpaceDN w:val="0"/>
        <w:tabs>
          <w:tab w:pos="378" w:val="left"/>
        </w:tabs>
        <w:autoSpaceDE w:val="0"/>
        <w:widowControl/>
        <w:spacing w:line="245" w:lineRule="auto" w:before="0" w:after="0"/>
        <w:ind w:left="100" w:right="0" w:firstLine="0"/>
        <w:jc w:val="left"/>
      </w:pPr>
      <w:r>
        <w:rPr>
          <w:w w:val="98.09384712806116"/>
          <w:rFonts w:ascii="Charis SIL" w:hAnsi="Charis SIL" w:eastAsia="Charis SIL"/>
          <w:b w:val="0"/>
          <w:i w:val="0"/>
          <w:color w:val="000000"/>
          <w:sz w:val="13"/>
        </w:rPr>
        <w:t>[2]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23" w:history="1">
          <w:r>
            <w:rPr>
              <w:rStyle w:val="Hyperlink"/>
            </w:rPr>
            <w:t>Karaoğu O, Bilge HŞ, Uluer İ. R</w:t>
          </w:r>
        </w:hyperlink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23" w:history="1">
          <w:r>
            <w:rPr>
              <w:rStyle w:val="Hyperlink"/>
            </w:rPr>
            <w:t xml:space="preserve">emoval of speckle noises from ultrasound images </w:t>
          </w:r>
        </w:hyperlink>
      </w:r>
      <w:r>
        <w:tab/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23" w:history="1">
          <w:r>
            <w:rPr>
              <w:rStyle w:val="Hyperlink"/>
            </w:rPr>
            <w:t xml:space="preserve">using five different deep learning networks. Eng Sci Technol 2022;29:101030. </w:t>
          </w:r>
        </w:hyperlink>
      </w:r>
      <w:r>
        <w:rPr>
          <w:w w:val="98.09384712806116"/>
          <w:rFonts w:ascii="Charis SIL" w:hAnsi="Charis SIL" w:eastAsia="Charis SIL"/>
          <w:b w:val="0"/>
          <w:i w:val="0"/>
          <w:color w:val="000000"/>
          <w:sz w:val="13"/>
        </w:rPr>
        <w:t>[3]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23" w:history="1">
          <w:r>
            <w:rPr>
              <w:rStyle w:val="Hyperlink"/>
            </w:rPr>
            <w:t>Pang T, Zheng H, Quan Y, Ji H. Recorrupted-to-recorrupted: Unsupervised dee</w:t>
          </w:r>
        </w:hyperlink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24" w:history="1">
          <w:r>
            <w:rPr>
              <w:rStyle w:val="Hyperlink"/>
            </w:rPr>
            <w:t xml:space="preserve">p </w:t>
          </w:r>
        </w:hyperlink>
      </w:r>
      <w:r>
        <w:tab/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24" w:history="1">
          <w:r>
            <w:rPr>
              <w:rStyle w:val="Hyperlink"/>
            </w:rPr>
            <w:t xml:space="preserve">learning for image denoising. In: Proceedings of the IEEE/CVF conference on </w:t>
          </w:r>
        </w:hyperlink>
      </w:r>
      <w:r>
        <w:tab/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24" w:history="1">
          <w:r>
            <w:rPr>
              <w:rStyle w:val="Hyperlink"/>
            </w:rPr>
            <w:t>computer vision and pattern recognition. 2021, p. 2043–52.</w:t>
          </w:r>
        </w:hyperlink>
      </w:r>
    </w:p>
    <w:p>
      <w:pPr>
        <w:autoSpaceDN w:val="0"/>
        <w:tabs>
          <w:tab w:pos="378" w:val="left"/>
        </w:tabs>
        <w:autoSpaceDE w:val="0"/>
        <w:widowControl/>
        <w:spacing w:line="245" w:lineRule="auto" w:before="0" w:after="0"/>
        <w:ind w:left="100" w:right="0" w:firstLine="0"/>
        <w:jc w:val="left"/>
      </w:pPr>
      <w:r>
        <w:rPr>
          <w:w w:val="98.09384712806116"/>
          <w:rFonts w:ascii="Charis SIL" w:hAnsi="Charis SIL" w:eastAsia="Charis SIL"/>
          <w:b w:val="0"/>
          <w:i w:val="0"/>
          <w:color w:val="000000"/>
          <w:sz w:val="13"/>
        </w:rPr>
        <w:t>[4]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25" w:history="1">
          <w:r>
            <w:rPr>
              <w:rStyle w:val="Hyperlink"/>
            </w:rPr>
            <w:t>Buades A, Coll B, Morel J-M. A review of image denoising</w:t>
          </w:r>
        </w:hyperlink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25" w:history="1">
          <w:r>
            <w:rPr>
              <w:rStyle w:val="Hyperlink"/>
            </w:rPr>
            <w:t xml:space="preserve"> algorithms, with a </w:t>
          </w:r>
        </w:hyperlink>
      </w:r>
      <w:r>
        <w:tab/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25" w:history="1">
          <w:r>
            <w:rPr>
              <w:rStyle w:val="Hyperlink"/>
            </w:rPr>
            <w:t>new one. Multiscale Model Simul 2005;4:490–530.</w:t>
          </w:r>
        </w:hyperlink>
      </w:r>
    </w:p>
    <w:p>
      <w:pPr>
        <w:autoSpaceDN w:val="0"/>
        <w:tabs>
          <w:tab w:pos="378" w:val="left"/>
        </w:tabs>
        <w:autoSpaceDE w:val="0"/>
        <w:widowControl/>
        <w:spacing w:line="245" w:lineRule="auto" w:before="0" w:after="0"/>
        <w:ind w:left="100" w:right="0" w:firstLine="0"/>
        <w:jc w:val="left"/>
      </w:pPr>
      <w:r>
        <w:rPr>
          <w:w w:val="98.09384712806116"/>
          <w:rFonts w:ascii="Charis SIL" w:hAnsi="Charis SIL" w:eastAsia="Charis SIL"/>
          <w:b w:val="0"/>
          <w:i w:val="0"/>
          <w:color w:val="000000"/>
          <w:sz w:val="13"/>
        </w:rPr>
        <w:t>[5]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25" w:history="1">
          <w:r>
            <w:rPr>
              <w:rStyle w:val="Hyperlink"/>
            </w:rPr>
            <w:t>Buades A, Coll B, Morel J-M. Image denoising metho</w:t>
          </w:r>
        </w:hyperlink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26" w:history="1">
          <w:r>
            <w:rPr>
              <w:rStyle w:val="Hyperlink"/>
            </w:rPr>
            <w:t xml:space="preserve">ds. A new nonlocal principle. </w:t>
          </w:r>
        </w:hyperlink>
      </w:r>
      <w:r>
        <w:tab/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26" w:history="1">
          <w:r>
            <w:rPr>
              <w:rStyle w:val="Hyperlink"/>
            </w:rPr>
            <w:t>SIAM Rev 2010;52:113–47.</w:t>
          </w:r>
        </w:hyperlink>
      </w:r>
    </w:p>
    <w:p>
      <w:pPr>
        <w:autoSpaceDN w:val="0"/>
        <w:tabs>
          <w:tab w:pos="378" w:val="left"/>
        </w:tabs>
        <w:autoSpaceDE w:val="0"/>
        <w:widowControl/>
        <w:spacing w:line="245" w:lineRule="auto" w:before="0" w:after="0"/>
        <w:ind w:left="100" w:right="0" w:firstLine="0"/>
        <w:jc w:val="left"/>
      </w:pPr>
      <w:r>
        <w:rPr>
          <w:w w:val="98.09384712806116"/>
          <w:rFonts w:ascii="Charis SIL" w:hAnsi="Charis SIL" w:eastAsia="Charis SIL"/>
          <w:b w:val="0"/>
          <w:i w:val="0"/>
          <w:color w:val="000000"/>
          <w:sz w:val="13"/>
        </w:rPr>
        <w:t>[6]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26" w:history="1">
          <w:r>
            <w:rPr>
              <w:rStyle w:val="Hyperlink"/>
            </w:rPr>
            <w:t>Jain P, Tyagi V. A survey o</w:t>
          </w:r>
        </w:hyperlink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27" w:history="1">
          <w:r>
            <w:rPr>
              <w:rStyle w:val="Hyperlink"/>
            </w:rPr>
            <w:t xml:space="preserve">f edge-preserving image denoising methods. Inf Syst </w:t>
          </w:r>
        </w:hyperlink>
      </w:r>
      <w:r>
        <w:tab/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27" w:history="1">
          <w:r>
            <w:rPr>
              <w:rStyle w:val="Hyperlink"/>
            </w:rPr>
            <w:t>Front 2016;18:159–70.</w:t>
          </w:r>
        </w:hyperlink>
      </w:r>
    </w:p>
    <w:p>
      <w:pPr>
        <w:autoSpaceDN w:val="0"/>
        <w:tabs>
          <w:tab w:pos="378" w:val="left"/>
        </w:tabs>
        <w:autoSpaceDE w:val="0"/>
        <w:widowControl/>
        <w:spacing w:line="245" w:lineRule="auto" w:before="0" w:after="0"/>
        <w:ind w:left="100" w:right="0" w:firstLine="0"/>
        <w:jc w:val="left"/>
      </w:pPr>
      <w:r>
        <w:rPr>
          <w:w w:val="98.09384712806116"/>
          <w:rFonts w:ascii="Charis SIL" w:hAnsi="Charis SIL" w:eastAsia="Charis SIL"/>
          <w:b w:val="0"/>
          <w:i w:val="0"/>
          <w:color w:val="000000"/>
          <w:sz w:val="13"/>
        </w:rPr>
        <w:t>[7]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27" w:history="1">
          <w:r>
            <w:rPr>
              <w:rStyle w:val="Hyperlink"/>
            </w:rPr>
            <w:t>Tian C, Fei L, Zheng</w:t>
          </w:r>
        </w:hyperlink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28" w:history="1">
          <w:r>
            <w:rPr>
              <w:rStyle w:val="Hyperlink"/>
            </w:rPr>
            <w:t xml:space="preserve"> W, Xu Y, Zuo W, Lin C-W. Deep learning on image </w:t>
          </w:r>
        </w:hyperlink>
      </w:r>
      <w:r>
        <w:tab/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28" w:history="1">
          <w:r>
            <w:rPr>
              <w:rStyle w:val="Hyperlink"/>
            </w:rPr>
            <w:t>denoising: An overview. Neural Netw 2020;131:251–75.</w:t>
          </w:r>
        </w:hyperlink>
      </w:r>
    </w:p>
    <w:p>
      <w:pPr>
        <w:autoSpaceDN w:val="0"/>
        <w:autoSpaceDE w:val="0"/>
        <w:widowControl/>
        <w:spacing w:line="264" w:lineRule="auto" w:before="0" w:after="0"/>
        <w:ind w:left="0" w:right="0" w:firstLine="0"/>
        <w:jc w:val="center"/>
      </w:pPr>
      <w:r>
        <w:rPr>
          <w:w w:val="98.09384712806116"/>
          <w:rFonts w:ascii="Charis SIL" w:hAnsi="Charis SIL" w:eastAsia="Charis SIL"/>
          <w:b w:val="0"/>
          <w:i w:val="0"/>
          <w:color w:val="000000"/>
          <w:sz w:val="13"/>
        </w:rPr>
        <w:t>[8]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28" w:history="1">
          <w:r>
            <w:rPr>
              <w:rStyle w:val="Hyperlink"/>
            </w:rPr>
            <w:t xml:space="preserve">Gondara L. Medical image denoising using convolutional </w:t>
          </w:r>
        </w:hyperlink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29" w:history="1">
          <w:r>
            <w:rPr>
              <w:rStyle w:val="Hyperlink"/>
            </w:rPr>
            <w:t>denoising autoencoders.</w:t>
          </w:r>
        </w:hyperlink>
      </w:r>
    </w:p>
    <w:p>
      <w:pPr>
        <w:autoSpaceDN w:val="0"/>
        <w:autoSpaceDE w:val="0"/>
        <w:widowControl/>
        <w:spacing w:line="245" w:lineRule="auto" w:before="0" w:after="0"/>
        <w:ind w:left="378" w:right="0" w:firstLine="0"/>
        <w:jc w:val="left"/>
      </w:pP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29" w:history="1">
          <w:r>
            <w:rPr>
              <w:rStyle w:val="Hyperlink"/>
            </w:rPr>
            <w:t xml:space="preserve">In: 2016 IEEE 16th international conference on data mining workshops. IEEE; </w:t>
          </w:r>
        </w:hyperlink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29" w:history="1">
          <w:r>
            <w:rPr>
              <w:rStyle w:val="Hyperlink"/>
            </w:rPr>
            <w:t>2016, p. 241–6.</w:t>
          </w:r>
        </w:hyperlink>
      </w:r>
    </w:p>
    <w:p>
      <w:pPr>
        <w:autoSpaceDN w:val="0"/>
        <w:tabs>
          <w:tab w:pos="378" w:val="left"/>
        </w:tabs>
        <w:autoSpaceDE w:val="0"/>
        <w:widowControl/>
        <w:spacing w:line="245" w:lineRule="auto" w:before="0" w:after="0"/>
        <w:ind w:left="100" w:right="0" w:firstLine="0"/>
        <w:jc w:val="left"/>
      </w:pPr>
      <w:r>
        <w:rPr>
          <w:w w:val="98.09384712806116"/>
          <w:rFonts w:ascii="Charis SIL" w:hAnsi="Charis SIL" w:eastAsia="Charis SIL"/>
          <w:b w:val="0"/>
          <w:i w:val="0"/>
          <w:color w:val="000000"/>
          <w:sz w:val="13"/>
        </w:rPr>
        <w:t>[9]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29" w:history="1">
          <w:r>
            <w:rPr>
              <w:rStyle w:val="Hyperlink"/>
            </w:rPr>
            <w:t>Starck J-L, Cand</w:t>
          </w:r>
        </w:hyperlink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30" w:history="1">
          <w:r>
            <w:rPr>
              <w:rStyle w:val="Hyperlink"/>
            </w:rPr>
            <w:t xml:space="preserve">ès EJ, Donoho DL. The curvelet transform for image denoising. </w:t>
          </w:r>
        </w:hyperlink>
      </w:r>
      <w:r>
        <w:tab/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30" w:history="1">
          <w:r>
            <w:rPr>
              <w:rStyle w:val="Hyperlink"/>
            </w:rPr>
            <w:t>IEEE Trans Image Process 2002;11:670–84.</w:t>
          </w:r>
        </w:hyperlink>
      </w:r>
    </w:p>
    <w:p>
      <w:pPr>
        <w:autoSpaceDN w:val="0"/>
        <w:tabs>
          <w:tab w:pos="378" w:val="left"/>
        </w:tabs>
        <w:autoSpaceDE w:val="0"/>
        <w:widowControl/>
        <w:spacing w:line="245" w:lineRule="auto" w:before="0" w:after="0"/>
        <w:ind w:left="28" w:right="0" w:firstLine="0"/>
        <w:jc w:val="left"/>
      </w:pPr>
      <w:r>
        <w:rPr>
          <w:w w:val="98.09384712806116"/>
          <w:rFonts w:ascii="Charis SIL" w:hAnsi="Charis SIL" w:eastAsia="Charis SIL"/>
          <w:b w:val="0"/>
          <w:i w:val="0"/>
          <w:color w:val="000000"/>
          <w:sz w:val="13"/>
        </w:rPr>
        <w:t>[10]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31" w:history="1">
          <w:r>
            <w:rPr>
              <w:rStyle w:val="Hyperlink"/>
            </w:rPr>
            <w:t>Ilesanmi AE, Ilesanmi TO. Methods for i</w:t>
          </w:r>
        </w:hyperlink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31" w:history="1">
          <w:r>
            <w:rPr>
              <w:rStyle w:val="Hyperlink"/>
            </w:rPr>
            <w:t xml:space="preserve">mage denoising using convolutional </w:t>
          </w:r>
        </w:hyperlink>
      </w:r>
      <w:r>
        <w:tab/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31" w:history="1">
          <w:r>
            <w:rPr>
              <w:rStyle w:val="Hyperlink"/>
            </w:rPr>
            <w:t>neural network: A review. Complex Intell Syst 2021;7:2179–98.</w:t>
          </w:r>
        </w:hyperlink>
      </w:r>
    </w:p>
    <w:p>
      <w:pPr>
        <w:autoSpaceDN w:val="0"/>
        <w:autoSpaceDE w:val="0"/>
        <w:widowControl/>
        <w:spacing w:line="245" w:lineRule="auto" w:before="0" w:after="0"/>
        <w:ind w:left="378" w:right="96" w:hanging="350"/>
        <w:jc w:val="both"/>
      </w:pPr>
      <w:r>
        <w:rPr>
          <w:w w:val="98.09384712806116"/>
          <w:rFonts w:ascii="Charis SIL" w:hAnsi="Charis SIL" w:eastAsia="Charis SIL"/>
          <w:b w:val="0"/>
          <w:i w:val="0"/>
          <w:color w:val="000000"/>
          <w:sz w:val="13"/>
        </w:rPr>
        <w:t>[11]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32" w:history="1">
          <w:r>
            <w:rPr>
              <w:rStyle w:val="Hyperlink"/>
            </w:rPr>
            <w:t>Shi Q, Tang X, Yang T, Liu R, Zhang L. Hyperspectral i</w:t>
          </w:r>
        </w:hyperlink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32" w:history="1">
          <w:r>
            <w:rPr>
              <w:rStyle w:val="Hyperlink"/>
            </w:rPr>
            <w:t xml:space="preserve">mage denoising </w:t>
          </w:r>
        </w:hyperlink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32" w:history="1">
          <w:r>
            <w:rPr>
              <w:rStyle w:val="Hyperlink"/>
            </w:rPr>
            <w:t xml:space="preserve">using a 3-D attention denoising network. IEEE Trans Geosci Remote Sens </w:t>
          </w:r>
        </w:hyperlink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32" w:history="1">
          <w:r>
            <w:rPr>
              <w:rStyle w:val="Hyperlink"/>
            </w:rPr>
            <w:t>2021;59:10348–63.</w:t>
          </w:r>
        </w:hyperlink>
      </w:r>
    </w:p>
    <w:p>
      <w:pPr>
        <w:autoSpaceDN w:val="0"/>
        <w:tabs>
          <w:tab w:pos="378" w:val="left"/>
        </w:tabs>
        <w:autoSpaceDE w:val="0"/>
        <w:widowControl/>
        <w:spacing w:line="245" w:lineRule="auto" w:before="0" w:after="0"/>
        <w:ind w:left="28" w:right="0" w:firstLine="0"/>
        <w:jc w:val="left"/>
      </w:pPr>
      <w:r>
        <w:rPr>
          <w:w w:val="98.09384712806116"/>
          <w:rFonts w:ascii="Charis SIL" w:hAnsi="Charis SIL" w:eastAsia="Charis SIL"/>
          <w:b w:val="0"/>
          <w:i w:val="0"/>
          <w:color w:val="000000"/>
          <w:sz w:val="13"/>
        </w:rPr>
        <w:t>[12]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33" w:history="1">
          <w:r>
            <w:rPr>
              <w:rStyle w:val="Hyperlink"/>
            </w:rPr>
            <w:t>Zhang J, Cao L, Wa</w:t>
          </w:r>
        </w:hyperlink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33" w:history="1">
          <w:r>
            <w:rPr>
              <w:rStyle w:val="Hyperlink"/>
            </w:rPr>
            <w:t xml:space="preserve">ng T, Fu W, Shen W. NHNet: A non-local hierarchical network </w:t>
          </w:r>
        </w:hyperlink>
      </w:r>
      <w:r>
        <w:tab/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33" w:history="1">
          <w:r>
            <w:rPr>
              <w:rStyle w:val="Hyperlink"/>
            </w:rPr>
            <w:t>for image denoising. IET Image Process 2022a;16:2446–56.</w:t>
          </w:r>
        </w:hyperlink>
      </w:r>
    </w:p>
    <w:p>
      <w:pPr>
        <w:autoSpaceDN w:val="0"/>
        <w:tabs>
          <w:tab w:pos="378" w:val="left"/>
        </w:tabs>
        <w:autoSpaceDE w:val="0"/>
        <w:widowControl/>
        <w:spacing w:line="245" w:lineRule="auto" w:before="0" w:after="0"/>
        <w:ind w:left="28" w:right="0" w:firstLine="0"/>
        <w:jc w:val="left"/>
      </w:pPr>
      <w:r>
        <w:rPr>
          <w:w w:val="98.09384712806116"/>
          <w:rFonts w:ascii="Charis SIL" w:hAnsi="Charis SIL" w:eastAsia="Charis SIL"/>
          <w:b w:val="0"/>
          <w:i w:val="0"/>
          <w:color w:val="000000"/>
          <w:sz w:val="13"/>
        </w:rPr>
        <w:t>[13]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33" w:history="1">
          <w:r>
            <w:rPr>
              <w:rStyle w:val="Hyperlink"/>
            </w:rPr>
            <w:t>Zhang J, Cai Z, Chen F, Zeng D. Hyperspectral image deno</w:t>
          </w:r>
        </w:hyperlink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34" w:history="1">
          <w:r>
            <w:rPr>
              <w:rStyle w:val="Hyperlink"/>
            </w:rPr>
            <w:t xml:space="preserve">ising via adversarial </w:t>
          </w:r>
        </w:hyperlink>
      </w:r>
      <w:r>
        <w:tab/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34" w:history="1">
          <w:r>
            <w:rPr>
              <w:rStyle w:val="Hyperlink"/>
            </w:rPr>
            <w:t>learning. Remote Sens 2022b;14:1790.</w:t>
          </w:r>
        </w:hyperlink>
      </w:r>
    </w:p>
    <w:p>
      <w:pPr>
        <w:autoSpaceDN w:val="0"/>
        <w:autoSpaceDE w:val="0"/>
        <w:widowControl/>
        <w:spacing w:line="245" w:lineRule="auto" w:before="0" w:after="0"/>
        <w:ind w:left="378" w:right="96" w:hanging="350"/>
        <w:jc w:val="both"/>
      </w:pPr>
      <w:r>
        <w:rPr>
          <w:w w:val="98.09384712806116"/>
          <w:rFonts w:ascii="Charis SIL" w:hAnsi="Charis SIL" w:eastAsia="Charis SIL"/>
          <w:b w:val="0"/>
          <w:i w:val="0"/>
          <w:color w:val="000000"/>
          <w:sz w:val="13"/>
        </w:rPr>
        <w:t>[14]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35" w:history="1">
          <w:r>
            <w:rPr>
              <w:rStyle w:val="Hyperlink"/>
            </w:rPr>
            <w:t>Fu B, Zhao X, Song C, Li X, Wa</w:t>
          </w:r>
        </w:hyperlink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35" w:history="1">
          <w:r>
            <w:rPr>
              <w:rStyle w:val="Hyperlink"/>
            </w:rPr>
            <w:t xml:space="preserve">ng X. A salt and pepper noise image </w:t>
          </w:r>
        </w:hyperlink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35" w:history="1">
          <w:r>
            <w:rPr>
              <w:rStyle w:val="Hyperlink"/>
            </w:rPr>
            <w:t xml:space="preserve">denoising method based on the generative classification. Multimedia Tools Appl </w:t>
          </w:r>
        </w:hyperlink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35" w:history="1">
          <w:r>
            <w:rPr>
              <w:rStyle w:val="Hyperlink"/>
            </w:rPr>
            <w:t>2019;78:12043–53.</w:t>
          </w:r>
        </w:hyperlink>
      </w:r>
    </w:p>
    <w:p>
      <w:pPr>
        <w:autoSpaceDN w:val="0"/>
        <w:tabs>
          <w:tab w:pos="378" w:val="left"/>
        </w:tabs>
        <w:autoSpaceDE w:val="0"/>
        <w:widowControl/>
        <w:spacing w:line="245" w:lineRule="auto" w:before="0" w:after="0"/>
        <w:ind w:left="28" w:right="0" w:firstLine="0"/>
        <w:jc w:val="left"/>
      </w:pPr>
      <w:r>
        <w:rPr>
          <w:w w:val="98.09384712806116"/>
          <w:rFonts w:ascii="Charis SIL" w:hAnsi="Charis SIL" w:eastAsia="Charis SIL"/>
          <w:b w:val="0"/>
          <w:i w:val="0"/>
          <w:color w:val="000000"/>
          <w:sz w:val="13"/>
        </w:rPr>
        <w:t>[15]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35" w:history="1">
          <w:r>
            <w:rPr>
              <w:rStyle w:val="Hyperlink"/>
            </w:rPr>
            <w:t>Russo F. A method</w:t>
          </w:r>
        </w:hyperlink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36" w:history="1">
          <w:r>
            <w:rPr>
              <w:rStyle w:val="Hyperlink"/>
            </w:rPr>
            <w:t xml:space="preserve"> for estimation and filtering of gaussian noise in images. IEEE </w:t>
          </w:r>
        </w:hyperlink>
      </w:r>
      <w:r>
        <w:tab/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36" w:history="1">
          <w:r>
            <w:rPr>
              <w:rStyle w:val="Hyperlink"/>
            </w:rPr>
            <w:t>Trans Instrum Meas 2003;52:1148–54.</w:t>
          </w:r>
        </w:hyperlink>
      </w:r>
    </w:p>
    <w:p>
      <w:pPr>
        <w:autoSpaceDN w:val="0"/>
        <w:tabs>
          <w:tab w:pos="378" w:val="left"/>
        </w:tabs>
        <w:autoSpaceDE w:val="0"/>
        <w:widowControl/>
        <w:spacing w:line="245" w:lineRule="auto" w:before="0" w:after="0"/>
        <w:ind w:left="28" w:right="0" w:firstLine="0"/>
        <w:jc w:val="left"/>
      </w:pPr>
      <w:r>
        <w:rPr>
          <w:w w:val="98.09384712806116"/>
          <w:rFonts w:ascii="Charis SIL" w:hAnsi="Charis SIL" w:eastAsia="Charis SIL"/>
          <w:b w:val="0"/>
          <w:i w:val="0"/>
          <w:color w:val="000000"/>
          <w:sz w:val="13"/>
        </w:rPr>
        <w:t>[16]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36" w:history="1">
          <w:r>
            <w:rPr>
              <w:rStyle w:val="Hyperlink"/>
            </w:rPr>
            <w:t>Luisier F, Blu T, Unser M. Image den</w:t>
          </w:r>
        </w:hyperlink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37" w:history="1">
          <w:r>
            <w:rPr>
              <w:rStyle w:val="Hyperlink"/>
            </w:rPr>
            <w:t xml:space="preserve">oising in mixed Poisson–Gaussian noise. </w:t>
          </w:r>
        </w:hyperlink>
      </w:r>
      <w:r>
        <w:tab/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37" w:history="1">
          <w:r>
            <w:rPr>
              <w:rStyle w:val="Hyperlink"/>
            </w:rPr>
            <w:t>IEEE Trans Image Process 2010;20:696–708.</w:t>
          </w:r>
        </w:hyperlink>
      </w:r>
    </w:p>
    <w:p>
      <w:pPr>
        <w:autoSpaceDN w:val="0"/>
        <w:tabs>
          <w:tab w:pos="378" w:val="left"/>
        </w:tabs>
        <w:autoSpaceDE w:val="0"/>
        <w:widowControl/>
        <w:spacing w:line="245" w:lineRule="auto" w:before="0" w:after="0"/>
        <w:ind w:left="28" w:right="0" w:firstLine="0"/>
        <w:jc w:val="left"/>
      </w:pPr>
      <w:r>
        <w:rPr>
          <w:w w:val="98.09384712806116"/>
          <w:rFonts w:ascii="Charis SIL" w:hAnsi="Charis SIL" w:eastAsia="Charis SIL"/>
          <w:b w:val="0"/>
          <w:i w:val="0"/>
          <w:color w:val="000000"/>
          <w:sz w:val="13"/>
        </w:rPr>
        <w:t>[17]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37" w:history="1">
          <w:r>
            <w:rPr>
              <w:rStyle w:val="Hyperlink"/>
            </w:rPr>
            <w:t>Zhang B, Fadili JM, Starck J-L. Wavelets, r</w:t>
          </w:r>
        </w:hyperlink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38" w:history="1">
          <w:r>
            <w:rPr>
              <w:rStyle w:val="Hyperlink"/>
            </w:rPr>
            <w:t xml:space="preserve">idgelets, and curvelets for Poisson </w:t>
          </w:r>
        </w:hyperlink>
      </w:r>
      <w:r>
        <w:tab/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38" w:history="1">
          <w:r>
            <w:rPr>
              <w:rStyle w:val="Hyperlink"/>
            </w:rPr>
            <w:t>noise removal. IEEE Trans Image Process 2008;17:1093–108.</w:t>
          </w:r>
        </w:hyperlink>
      </w:r>
    </w:p>
    <w:p>
      <w:pPr>
        <w:autoSpaceDN w:val="0"/>
        <w:tabs>
          <w:tab w:pos="378" w:val="left"/>
        </w:tabs>
        <w:autoSpaceDE w:val="0"/>
        <w:widowControl/>
        <w:spacing w:line="245" w:lineRule="auto" w:before="0" w:after="0"/>
        <w:ind w:left="28" w:right="0" w:firstLine="0"/>
        <w:jc w:val="left"/>
      </w:pPr>
      <w:r>
        <w:rPr>
          <w:w w:val="98.09384712806116"/>
          <w:rFonts w:ascii="Charis SIL" w:hAnsi="Charis SIL" w:eastAsia="Charis SIL"/>
          <w:b w:val="0"/>
          <w:i w:val="0"/>
          <w:color w:val="000000"/>
          <w:sz w:val="13"/>
        </w:rPr>
        <w:t>[18]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39" w:history="1">
          <w:r>
            <w:rPr>
              <w:rStyle w:val="Hyperlink"/>
            </w:rPr>
            <w:t xml:space="preserve">Jin Q, Grama I, Liu Q. Poisson shot noise removal by an </w:t>
          </w:r>
        </w:hyperlink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39" w:history="1">
          <w:r>
            <w:rPr>
              <w:rStyle w:val="Hyperlink"/>
            </w:rPr>
            <w:t xml:space="preserve">oracular non-local </w:t>
          </w:r>
        </w:hyperlink>
      </w:r>
      <w:r>
        <w:tab/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39" w:history="1">
          <w:r>
            <w:rPr>
              <w:rStyle w:val="Hyperlink"/>
            </w:rPr>
            <w:t>algorithm. J Math Imaging Vision 2021;63:855–74.</w:t>
          </w:r>
        </w:hyperlink>
      </w:r>
    </w:p>
    <w:p>
      <w:pPr>
        <w:sectPr>
          <w:type w:val="continuous"/>
          <w:pgSz w:w="11906" w:h="15874"/>
          <w:pgMar w:top="330" w:right="720" w:bottom="288" w:left="752" w:header="720" w:footer="720" w:gutter="0"/>
          <w:cols w:space="720" w:num="2" w:equalWidth="0">
            <w:col w:w="5118" w:space="0"/>
            <w:col w:w="5315" w:space="0"/>
            <w:col w:w="10433" w:space="0"/>
            <w:col w:w="5101" w:space="0"/>
            <w:col w:w="5338" w:space="0"/>
            <w:col w:w="10440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208" w:space="0"/>
            <w:col w:w="5225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54" w:right="0" w:firstLine="0"/>
        <w:jc w:val="left"/>
      </w:pPr>
      <w:r>
        <w:rPr>
          <w:w w:val="98.09230657724234"/>
          <w:rFonts w:ascii="Charis SIL" w:hAnsi="Charis SIL" w:eastAsia="Charis SIL"/>
          <w:b w:val="0"/>
          <w:i w:val="0"/>
          <w:color w:val="000000"/>
          <w:sz w:val="13"/>
        </w:rPr>
        <w:t>7</w:t>
      </w:r>
    </w:p>
    <w:p>
      <w:pPr>
        <w:sectPr>
          <w:type w:val="nextColumn"/>
          <w:pgSz w:w="11906" w:h="15874"/>
          <w:pgMar w:top="330" w:right="720" w:bottom="288" w:left="752" w:header="720" w:footer="720" w:gutter="0"/>
          <w:cols w:space="720" w:num="2" w:equalWidth="0">
            <w:col w:w="5118" w:space="0"/>
            <w:col w:w="5315" w:space="0"/>
            <w:col w:w="10433" w:space="0"/>
            <w:col w:w="5101" w:space="0"/>
            <w:col w:w="5338" w:space="0"/>
            <w:col w:w="10440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208" w:space="0"/>
            <w:col w:w="5225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0"/>
        <w:ind w:left="0" w:right="0"/>
      </w:pPr>
    </w:p>
    <w:p>
      <w:pPr>
        <w:autoSpaceDN w:val="0"/>
        <w:tabs>
          <w:tab w:pos="9032" w:val="left"/>
        </w:tabs>
        <w:autoSpaceDE w:val="0"/>
        <w:widowControl/>
        <w:spacing w:line="264" w:lineRule="auto" w:before="0" w:after="182"/>
        <w:ind w:left="0" w:right="0" w:firstLine="0"/>
        <w:jc w:val="left"/>
      </w:pPr>
      <w:r>
        <w:rPr>
          <w:w w:val="98.09384712806116"/>
          <w:rFonts w:ascii="Charis SIL" w:hAnsi="Charis SIL" w:eastAsia="Charis SIL"/>
          <w:b w:val="0"/>
          <w:i/>
          <w:color w:val="000000"/>
          <w:sz w:val="13"/>
        </w:rPr>
        <w:t xml:space="preserve">B. Maiseli </w:t>
      </w:r>
      <w:r>
        <w:tab/>
      </w:r>
      <w:r>
        <w:rPr>
          <w:w w:val="98.09230657724234"/>
          <w:rFonts w:ascii="Charis SIL" w:hAnsi="Charis SIL" w:eastAsia="Charis SIL"/>
          <w:b w:val="0"/>
          <w:i/>
          <w:color w:val="000000"/>
          <w:sz w:val="13"/>
        </w:rPr>
        <w:t>Array 17 (2023) 100265</w:t>
      </w:r>
    </w:p>
    <w:p>
      <w:pPr>
        <w:sectPr>
          <w:pgSz w:w="11906" w:h="15874"/>
          <w:pgMar w:top="330" w:right="720" w:bottom="288" w:left="752" w:header="720" w:footer="720" w:gutter="0"/>
          <w:cols w:space="720" w:num="1" w:equalWidth="0">
            <w:col w:w="10433" w:space="0"/>
            <w:col w:w="5118" w:space="0"/>
            <w:col w:w="5315" w:space="0"/>
            <w:col w:w="10433" w:space="0"/>
            <w:col w:w="5101" w:space="0"/>
            <w:col w:w="5338" w:space="0"/>
            <w:col w:w="10440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208" w:space="0"/>
            <w:col w:w="5225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tabs>
          <w:tab w:pos="378" w:val="left"/>
        </w:tabs>
        <w:autoSpaceDE w:val="0"/>
        <w:widowControl/>
        <w:spacing w:line="245" w:lineRule="auto" w:before="0" w:after="0"/>
        <w:ind w:left="28" w:right="0" w:firstLine="0"/>
        <w:jc w:val="left"/>
      </w:pPr>
      <w:r>
        <w:rPr>
          <w:w w:val="98.09384712806116"/>
          <w:rFonts w:ascii="Charis SIL" w:hAnsi="Charis SIL" w:eastAsia="Charis SIL"/>
          <w:b w:val="0"/>
          <w:i w:val="0"/>
          <w:color w:val="000000"/>
          <w:sz w:val="13"/>
        </w:rPr>
        <w:t>[57]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40" w:history="1">
          <w:r>
            <w:rPr>
              <w:rStyle w:val="Hyperlink"/>
            </w:rPr>
            <w:t xml:space="preserve">Romanov VG. Inverse problems of mathematical physics. In: Inverse problems of </w:t>
          </w:r>
        </w:hyperlink>
      </w:r>
      <w:r>
        <w:tab/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40" w:history="1">
          <w:r>
            <w:rPr>
              <w:rStyle w:val="Hyperlink"/>
            </w:rPr>
            <w:t>mathematical physics. De Gruyter; 2018.</w:t>
          </w:r>
        </w:hyperlink>
      </w:r>
    </w:p>
    <w:p>
      <w:pPr>
        <w:autoSpaceDN w:val="0"/>
        <w:autoSpaceDE w:val="0"/>
        <w:widowControl/>
        <w:spacing w:line="245" w:lineRule="auto" w:before="0" w:after="0"/>
        <w:ind w:left="0" w:right="74" w:firstLine="0"/>
        <w:jc w:val="right"/>
      </w:pPr>
      <w:r>
        <w:rPr>
          <w:w w:val="98.09384712806116"/>
          <w:rFonts w:ascii="Charis SIL" w:hAnsi="Charis SIL" w:eastAsia="Charis SIL"/>
          <w:b w:val="0"/>
          <w:i w:val="0"/>
          <w:color w:val="000000"/>
          <w:sz w:val="13"/>
        </w:rPr>
        <w:t>[58]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40" w:history="1">
          <w:r>
            <w:rPr>
              <w:rStyle w:val="Hyperlink"/>
            </w:rPr>
            <w:t xml:space="preserve">Kabanikhin SI. Definitions and examples </w:t>
          </w:r>
        </w:hyperlink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41" w:history="1">
          <w:r>
            <w:rPr>
              <w:rStyle w:val="Hyperlink"/>
            </w:rPr>
            <w:t xml:space="preserve">of inverse and ill-posed problems. 2008. </w:t>
          </w:r>
        </w:hyperlink>
      </w:r>
      <w:r>
        <w:rPr>
          <w:w w:val="98.09384712806116"/>
          <w:rFonts w:ascii="Charis SIL" w:hAnsi="Charis SIL" w:eastAsia="Charis SIL"/>
          <w:b w:val="0"/>
          <w:i w:val="0"/>
          <w:color w:val="000000"/>
          <w:sz w:val="13"/>
        </w:rPr>
        <w:t>[59]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41" w:history="1">
          <w:r>
            <w:rPr>
              <w:rStyle w:val="Hyperlink"/>
            </w:rPr>
            <w:t>Singh P, Shankar A. A novel optical image denoising technique using con-</w:t>
          </w:r>
        </w:hyperlink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42" w:history="1">
          <w:r>
            <w:rPr>
              <w:rStyle w:val="Hyperlink"/>
            </w:rPr>
            <w:t xml:space="preserve">volutional neural network and anisotropic diffusion for real-time surveillance </w:t>
          </w:r>
        </w:hyperlink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42" w:history="1">
          <w:r>
            <w:rPr>
              <w:rStyle w:val="Hyperlink"/>
            </w:rPr>
            <w:t>applications. J Real-Time Image Process 2021;18:1711–28.</w:t>
          </w:r>
        </w:hyperlink>
      </w:r>
    </w:p>
    <w:p>
      <w:pPr>
        <w:autoSpaceDN w:val="0"/>
        <w:tabs>
          <w:tab w:pos="378" w:val="left"/>
        </w:tabs>
        <w:autoSpaceDE w:val="0"/>
        <w:widowControl/>
        <w:spacing w:line="245" w:lineRule="auto" w:before="0" w:after="0"/>
        <w:ind w:left="28" w:right="0" w:firstLine="0"/>
        <w:jc w:val="left"/>
      </w:pPr>
      <w:r>
        <w:rPr>
          <w:w w:val="98.09384712806116"/>
          <w:rFonts w:ascii="Charis SIL" w:hAnsi="Charis SIL" w:eastAsia="Charis SIL"/>
          <w:b w:val="0"/>
          <w:i w:val="0"/>
          <w:color w:val="000000"/>
          <w:sz w:val="13"/>
        </w:rPr>
        <w:t>[60]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43" w:history="1">
          <w:r>
            <w:rPr>
              <w:rStyle w:val="Hyperlink"/>
            </w:rPr>
            <w:t>Landi G, Piccolomini EL, Tomba I. A stopping criterion for it</w:t>
          </w:r>
        </w:hyperlink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43" w:history="1">
          <w:r>
            <w:rPr>
              <w:rStyle w:val="Hyperlink"/>
            </w:rPr>
            <w:t xml:space="preserve">erative regularization </w:t>
          </w:r>
        </w:hyperlink>
      </w:r>
      <w:r>
        <w:tab/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43" w:history="1">
          <w:r>
            <w:rPr>
              <w:rStyle w:val="Hyperlink"/>
            </w:rPr>
            <w:t>methods. Appl Numer Math 2016;106:53–68.</w:t>
          </w:r>
        </w:hyperlink>
      </w:r>
    </w:p>
    <w:p>
      <w:pPr>
        <w:autoSpaceDN w:val="0"/>
        <w:tabs>
          <w:tab w:pos="378" w:val="left"/>
        </w:tabs>
        <w:autoSpaceDE w:val="0"/>
        <w:widowControl/>
        <w:spacing w:line="245" w:lineRule="auto" w:before="0" w:after="0"/>
        <w:ind w:left="28" w:right="0" w:firstLine="0"/>
        <w:jc w:val="left"/>
      </w:pPr>
      <w:r>
        <w:rPr>
          <w:w w:val="98.09384712806116"/>
          <w:rFonts w:ascii="Charis SIL" w:hAnsi="Charis SIL" w:eastAsia="Charis SIL"/>
          <w:b w:val="0"/>
          <w:i w:val="0"/>
          <w:color w:val="000000"/>
          <w:sz w:val="13"/>
        </w:rPr>
        <w:t>[61]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43" w:history="1">
          <w:r>
            <w:rPr>
              <w:rStyle w:val="Hyperlink"/>
            </w:rPr>
            <w:t>Rao K, Malan P, Perot JB. A stopping criterion</w:t>
          </w:r>
        </w:hyperlink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44" w:history="1">
          <w:r>
            <w:rPr>
              <w:rStyle w:val="Hyperlink"/>
            </w:rPr>
            <w:t xml:space="preserve"> for the iterative solution of partial </w:t>
          </w:r>
        </w:hyperlink>
      </w:r>
      <w:r>
        <w:tab/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44" w:history="1">
          <w:r>
            <w:rPr>
              <w:rStyle w:val="Hyperlink"/>
            </w:rPr>
            <w:t>differential equations. J Comput Phys 2018;352:265–84.</w:t>
          </w:r>
        </w:hyperlink>
      </w:r>
    </w:p>
    <w:p>
      <w:pPr>
        <w:autoSpaceDN w:val="0"/>
        <w:tabs>
          <w:tab w:pos="378" w:val="left"/>
          <w:tab w:pos="984" w:val="left"/>
          <w:tab w:pos="1222" w:val="left"/>
          <w:tab w:pos="1340" w:val="left"/>
          <w:tab w:pos="1780" w:val="left"/>
          <w:tab w:pos="1966" w:val="left"/>
          <w:tab w:pos="1996" w:val="left"/>
          <w:tab w:pos="2370" w:val="left"/>
          <w:tab w:pos="2574" w:val="left"/>
          <w:tab w:pos="2780" w:val="left"/>
          <w:tab w:pos="3252" w:val="left"/>
          <w:tab w:pos="3482" w:val="left"/>
          <w:tab w:pos="3744" w:val="left"/>
          <w:tab w:pos="3800" w:val="left"/>
          <w:tab w:pos="4208" w:val="left"/>
          <w:tab w:pos="4394" w:val="left"/>
          <w:tab w:pos="4756" w:val="left"/>
          <w:tab w:pos="4910" w:val="left"/>
        </w:tabs>
        <w:autoSpaceDE w:val="0"/>
        <w:widowControl/>
        <w:spacing w:line="245" w:lineRule="auto" w:before="0" w:after="0"/>
        <w:ind w:left="28" w:right="0" w:firstLine="0"/>
        <w:jc w:val="left"/>
      </w:pPr>
      <w:r>
        <w:rPr>
          <w:w w:val="98.09384712806116"/>
          <w:rFonts w:ascii="Charis SIL" w:hAnsi="Charis SIL" w:eastAsia="Charis SIL"/>
          <w:b w:val="0"/>
          <w:i w:val="0"/>
          <w:color w:val="000000"/>
          <w:sz w:val="13"/>
        </w:rPr>
        <w:t>[62]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44" w:history="1">
          <w:r>
            <w:rPr>
              <w:rStyle w:val="Hyperlink"/>
            </w:rPr>
            <w:t xml:space="preserve">Axelsson </w:t>
          </w:r>
        </w:hyperlink>
      </w:r>
      <w:r>
        <w:tab/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44" w:history="1">
          <w:r>
            <w:rPr>
              <w:rStyle w:val="Hyperlink"/>
            </w:rPr>
            <w:t xml:space="preserve">O, </w:t>
          </w:r>
        </w:hyperlink>
      </w:r>
      <w:r>
        <w:tab/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44" w:history="1">
          <w:r>
            <w:rPr>
              <w:rStyle w:val="Hyperlink"/>
            </w:rPr>
            <w:t xml:space="preserve">Kaporin </w:t>
          </w:r>
        </w:hyperlink>
      </w:r>
      <w:r>
        <w:tab/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44" w:history="1">
          <w:r>
            <w:rPr>
              <w:rStyle w:val="Hyperlink"/>
            </w:rPr>
            <w:t xml:space="preserve">I. </w:t>
          </w:r>
        </w:hyperlink>
      </w:r>
      <w:r>
        <w:tab/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44" w:history="1">
          <w:r>
            <w:rPr>
              <w:rStyle w:val="Hyperlink"/>
            </w:rPr>
            <w:t xml:space="preserve">Error </w:t>
          </w:r>
        </w:hyperlink>
      </w:r>
      <w:r>
        <w:tab/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44" w:history="1">
          <w:r>
            <w:rPr>
              <w:rStyle w:val="Hyperlink"/>
            </w:rPr>
            <w:t xml:space="preserve">norm </w:t>
          </w:r>
        </w:hyperlink>
      </w:r>
      <w:r>
        <w:tab/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44" w:history="1">
          <w:r>
            <w:rPr>
              <w:rStyle w:val="Hyperlink"/>
            </w:rPr>
            <w:t xml:space="preserve">estimation </w:t>
          </w:r>
        </w:hyperlink>
      </w:r>
      <w:r>
        <w:tab/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44" w:history="1">
          <w:r>
            <w:rPr>
              <w:rStyle w:val="Hyperlink"/>
            </w:rPr>
            <w:t xml:space="preserve">and </w:t>
          </w:r>
        </w:hyperlink>
      </w:r>
      <w:r>
        <w:tab/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45" w:history="1">
          <w:r>
            <w:rPr>
              <w:rStyle w:val="Hyperlink"/>
            </w:rPr>
            <w:t xml:space="preserve">stopping </w:t>
          </w:r>
        </w:hyperlink>
      </w:r>
      <w:r>
        <w:tab/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45" w:history="1">
          <w:r>
            <w:rPr>
              <w:rStyle w:val="Hyperlink"/>
            </w:rPr>
            <w:t xml:space="preserve">criteria </w:t>
          </w:r>
        </w:hyperlink>
      </w:r>
      <w:r>
        <w:tab/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45" w:history="1">
          <w:r>
            <w:rPr>
              <w:rStyle w:val="Hyperlink"/>
            </w:rPr>
            <w:t xml:space="preserve">in </w:t>
          </w:r>
        </w:hyperlink>
      </w:r>
      <w:r>
        <w:tab/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45" w:history="1">
          <w:r>
            <w:rPr>
              <w:rStyle w:val="Hyperlink"/>
            </w:rPr>
            <w:t xml:space="preserve">preconditioned </w:t>
          </w:r>
        </w:hyperlink>
      </w:r>
      <w:r>
        <w:tab/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45" w:history="1">
          <w:r>
            <w:rPr>
              <w:rStyle w:val="Hyperlink"/>
            </w:rPr>
            <w:t xml:space="preserve">conjugate </w:t>
          </w:r>
        </w:hyperlink>
      </w:r>
      <w:r>
        <w:tab/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45" w:history="1">
          <w:r>
            <w:rPr>
              <w:rStyle w:val="Hyperlink"/>
            </w:rPr>
            <w:t xml:space="preserve">gradient </w:t>
          </w:r>
        </w:hyperlink>
      </w:r>
      <w:r>
        <w:tab/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45" w:history="1">
          <w:r>
            <w:rPr>
              <w:rStyle w:val="Hyperlink"/>
            </w:rPr>
            <w:t xml:space="preserve">iterations. </w:t>
          </w:r>
        </w:hyperlink>
      </w:r>
      <w:r>
        <w:tab/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45" w:history="1">
          <w:r>
            <w:rPr>
              <w:rStyle w:val="Hyperlink"/>
            </w:rPr>
            <w:t xml:space="preserve">Numer </w:t>
          </w:r>
        </w:hyperlink>
      </w:r>
      <w:r>
        <w:tab/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45" w:history="1">
          <w:r>
            <w:rPr>
              <w:rStyle w:val="Hyperlink"/>
            </w:rPr>
            <w:t xml:space="preserve">Linear </w:t>
          </w:r>
        </w:hyperlink>
      </w:r>
      <w:r>
        <w:tab/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45" w:history="1">
          <w:r>
            <w:rPr>
              <w:rStyle w:val="Hyperlink"/>
            </w:rPr>
            <w:t xml:space="preserve">Algebra </w:t>
          </w:r>
        </w:hyperlink>
      </w:r>
      <w:r>
        <w:tab/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45" w:history="1">
          <w:r>
            <w:rPr>
              <w:rStyle w:val="Hyperlink"/>
            </w:rPr>
            <w:t xml:space="preserve">Appl </w:t>
          </w:r>
        </w:hyperlink>
      </w:r>
      <w:r>
        <w:tab/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45" w:history="1">
          <w:r>
            <w:rPr>
              <w:rStyle w:val="Hyperlink"/>
            </w:rPr>
            <w:t>2001;8:265–86.</w:t>
          </w:r>
        </w:hyperlink>
      </w:r>
    </w:p>
    <w:p>
      <w:pPr>
        <w:autoSpaceDN w:val="0"/>
        <w:tabs>
          <w:tab w:pos="378" w:val="left"/>
        </w:tabs>
        <w:autoSpaceDE w:val="0"/>
        <w:widowControl/>
        <w:spacing w:line="245" w:lineRule="auto" w:before="0" w:after="0"/>
        <w:ind w:left="28" w:right="0" w:firstLine="0"/>
        <w:jc w:val="left"/>
      </w:pPr>
      <w:r>
        <w:rPr>
          <w:w w:val="98.09384712806116"/>
          <w:rFonts w:ascii="Charis SIL" w:hAnsi="Charis SIL" w:eastAsia="Charis SIL"/>
          <w:b w:val="0"/>
          <w:i w:val="0"/>
          <w:color w:val="000000"/>
          <w:sz w:val="13"/>
        </w:rPr>
        <w:t>[63]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45" w:history="1">
          <w:r>
            <w:rPr>
              <w:rStyle w:val="Hyperlink"/>
            </w:rPr>
            <w:t>Witkin AP. Scal</w:t>
          </w:r>
        </w:hyperlink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46" w:history="1">
          <w:r>
            <w:rPr>
              <w:rStyle w:val="Hyperlink"/>
            </w:rPr>
            <w:t xml:space="preserve">e-space filtering. In: Readings in computer vision. Elsevier; 1987, </w:t>
          </w:r>
        </w:hyperlink>
      </w:r>
      <w:r>
        <w:tab/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46" w:history="1">
          <w:r>
            <w:rPr>
              <w:rStyle w:val="Hyperlink"/>
            </w:rPr>
            <w:t>p. 329–32.</w:t>
          </w:r>
        </w:hyperlink>
      </w:r>
    </w:p>
    <w:p>
      <w:pPr>
        <w:autoSpaceDN w:val="0"/>
        <w:tabs>
          <w:tab w:pos="378" w:val="left"/>
        </w:tabs>
        <w:autoSpaceDE w:val="0"/>
        <w:widowControl/>
        <w:spacing w:line="245" w:lineRule="auto" w:before="0" w:after="0"/>
        <w:ind w:left="28" w:right="0" w:firstLine="0"/>
        <w:jc w:val="left"/>
      </w:pPr>
      <w:r>
        <w:rPr>
          <w:w w:val="98.09384712806116"/>
          <w:rFonts w:ascii="Charis SIL" w:hAnsi="Charis SIL" w:eastAsia="Charis SIL"/>
          <w:b w:val="0"/>
          <w:i w:val="0"/>
          <w:color w:val="000000"/>
          <w:sz w:val="13"/>
        </w:rPr>
        <w:t>[64]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46" w:history="1">
          <w:r>
            <w:rPr>
              <w:rStyle w:val="Hyperlink"/>
            </w:rPr>
            <w:t>Courant R</w:t>
          </w:r>
        </w:hyperlink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47" w:history="1">
          <w:r>
            <w:rPr>
              <w:rStyle w:val="Hyperlink"/>
            </w:rPr>
            <w:t xml:space="preserve">, Friedrichs K, Lewy H. On the partial difference equations of </w:t>
          </w:r>
        </w:hyperlink>
      </w:r>
      <w:r>
        <w:tab/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47" w:history="1">
          <w:r>
            <w:rPr>
              <w:rStyle w:val="Hyperlink"/>
            </w:rPr>
            <w:t>mathematical physics. IBM J Res Dev 1967;11:215–34.</w:t>
          </w:r>
        </w:hyperlink>
      </w:r>
    </w:p>
    <w:p>
      <w:pPr>
        <w:autoSpaceDN w:val="0"/>
        <w:tabs>
          <w:tab w:pos="378" w:val="left"/>
        </w:tabs>
        <w:autoSpaceDE w:val="0"/>
        <w:widowControl/>
        <w:spacing w:line="245" w:lineRule="auto" w:before="0" w:after="0"/>
        <w:ind w:left="28" w:right="0" w:firstLine="0"/>
        <w:jc w:val="left"/>
      </w:pPr>
      <w:r>
        <w:rPr>
          <w:w w:val="98.09384712806116"/>
          <w:rFonts w:ascii="Charis SIL" w:hAnsi="Charis SIL" w:eastAsia="Charis SIL"/>
          <w:b w:val="0"/>
          <w:i w:val="0"/>
          <w:color w:val="000000"/>
          <w:sz w:val="13"/>
        </w:rPr>
        <w:t>[65]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47" w:history="1">
          <w:r>
            <w:rPr>
              <w:rStyle w:val="Hyperlink"/>
            </w:rPr>
            <w:t>Vicente-Saez R, Martinez-Fuentes C. Open science now</w:t>
          </w:r>
        </w:hyperlink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48" w:history="1">
          <w:r>
            <w:rPr>
              <w:rStyle w:val="Hyperlink"/>
            </w:rPr>
            <w:t xml:space="preserve">: A systematic literature </w:t>
          </w:r>
        </w:hyperlink>
      </w:r>
      <w:r>
        <w:tab/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48" w:history="1">
          <w:r>
            <w:rPr>
              <w:rStyle w:val="Hyperlink"/>
            </w:rPr>
            <w:t>review for an integrated definition. J Bus Res 2018;88:428–36.</w:t>
          </w:r>
        </w:hyperlink>
      </w:r>
    </w:p>
    <w:p>
      <w:pPr>
        <w:autoSpaceDN w:val="0"/>
        <w:tabs>
          <w:tab w:pos="378" w:val="left"/>
        </w:tabs>
        <w:autoSpaceDE w:val="0"/>
        <w:widowControl/>
        <w:spacing w:line="245" w:lineRule="auto" w:before="0" w:after="0"/>
        <w:ind w:left="28" w:right="0" w:firstLine="0"/>
        <w:jc w:val="left"/>
      </w:pPr>
      <w:r>
        <w:rPr>
          <w:w w:val="98.09384712806116"/>
          <w:rFonts w:ascii="Charis SIL" w:hAnsi="Charis SIL" w:eastAsia="Charis SIL"/>
          <w:b w:val="0"/>
          <w:i w:val="0"/>
          <w:color w:val="000000"/>
          <w:sz w:val="13"/>
        </w:rPr>
        <w:t>[66]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48" w:history="1">
          <w:r>
            <w:rPr>
              <w:rStyle w:val="Hyperlink"/>
            </w:rPr>
            <w:t xml:space="preserve">Foster ED, Deardorff A. Open science framework (OSF). J </w:t>
          </w:r>
        </w:hyperlink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49" w:history="1">
          <w:r>
            <w:rPr>
              <w:rStyle w:val="Hyperlink"/>
            </w:rPr>
            <w:t xml:space="preserve">Med Libr Assoc </w:t>
          </w:r>
        </w:hyperlink>
      </w:r>
      <w:r>
        <w:tab/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49" w:history="1">
          <w:r>
            <w:rPr>
              <w:rStyle w:val="Hyperlink"/>
            </w:rPr>
            <w:t>2017;105:203.</w:t>
          </w:r>
        </w:hyperlink>
      </w:r>
    </w:p>
    <w:p>
      <w:pPr>
        <w:autoSpaceDN w:val="0"/>
        <w:autoSpaceDE w:val="0"/>
        <w:widowControl/>
        <w:spacing w:line="245" w:lineRule="auto" w:before="0" w:after="0"/>
        <w:ind w:left="378" w:right="74" w:hanging="350"/>
        <w:jc w:val="both"/>
      </w:pPr>
      <w:r>
        <w:rPr>
          <w:w w:val="98.09384712806116"/>
          <w:rFonts w:ascii="Charis SIL" w:hAnsi="Charis SIL" w:eastAsia="Charis SIL"/>
          <w:b w:val="0"/>
          <w:i w:val="0"/>
          <w:color w:val="000000"/>
          <w:sz w:val="13"/>
        </w:rPr>
        <w:t>[67]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49" w:history="1">
          <w:r>
            <w:rPr>
              <w:rStyle w:val="Hyperlink"/>
            </w:rPr>
            <w:t xml:space="preserve">Pimpalkhute </w:t>
          </w:r>
        </w:hyperlink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50" w:history="1">
          <w:r>
            <w:rPr>
              <w:rStyle w:val="Hyperlink"/>
            </w:rPr>
            <w:t xml:space="preserve">VA, Page R, Kothari A, Bhurchandi KM, Kamble VM. Digital </w:t>
          </w:r>
        </w:hyperlink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50" w:history="1">
          <w:r>
            <w:rPr>
              <w:rStyle w:val="Hyperlink"/>
            </w:rPr>
            <w:t xml:space="preserve">image noise estimation using DWT coefficients. IEEE Trans Image Process </w:t>
          </w:r>
        </w:hyperlink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50" w:history="1">
          <w:r>
            <w:rPr>
              <w:rStyle w:val="Hyperlink"/>
            </w:rPr>
            <w:t>2021;30:1962–72.</w:t>
          </w:r>
        </w:hyperlink>
      </w:r>
    </w:p>
    <w:p>
      <w:pPr>
        <w:autoSpaceDN w:val="0"/>
        <w:tabs>
          <w:tab w:pos="378" w:val="left"/>
        </w:tabs>
        <w:autoSpaceDE w:val="0"/>
        <w:widowControl/>
        <w:spacing w:line="245" w:lineRule="auto" w:before="0" w:after="0"/>
        <w:ind w:left="28" w:right="0" w:firstLine="0"/>
        <w:jc w:val="left"/>
      </w:pPr>
      <w:r>
        <w:rPr>
          <w:w w:val="98.09384712806116"/>
          <w:rFonts w:ascii="Charis SIL" w:hAnsi="Charis SIL" w:eastAsia="Charis SIL"/>
          <w:b w:val="0"/>
          <w:i w:val="0"/>
          <w:color w:val="000000"/>
          <w:sz w:val="13"/>
        </w:rPr>
        <w:t>[68]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50" w:history="1">
          <w:r>
            <w:rPr>
              <w:rStyle w:val="Hyperlink"/>
            </w:rPr>
            <w:t>Sarker R, Kaur A</w:t>
          </w:r>
        </w:hyperlink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51" w:history="1">
          <w:r>
            <w:rPr>
              <w:rStyle w:val="Hyperlink"/>
            </w:rPr>
            <w:t xml:space="preserve">, Singh D. Noise estimation using back propagation neural </w:t>
          </w:r>
        </w:hyperlink>
      </w:r>
      <w:r>
        <w:tab/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51" w:history="1">
          <w:r>
            <w:rPr>
              <w:rStyle w:val="Hyperlink"/>
            </w:rPr>
            <w:t>networks. ECS Trans 2022;107:18761.</w:t>
          </w:r>
        </w:hyperlink>
      </w:r>
    </w:p>
    <w:p>
      <w:pPr>
        <w:autoSpaceDN w:val="0"/>
        <w:tabs>
          <w:tab w:pos="378" w:val="left"/>
        </w:tabs>
        <w:autoSpaceDE w:val="0"/>
        <w:widowControl/>
        <w:spacing w:line="245" w:lineRule="auto" w:before="0" w:after="0"/>
        <w:ind w:left="28" w:right="0" w:firstLine="0"/>
        <w:jc w:val="left"/>
      </w:pPr>
      <w:r>
        <w:rPr>
          <w:w w:val="98.09384712806116"/>
          <w:rFonts w:ascii="Charis SIL" w:hAnsi="Charis SIL" w:eastAsia="Charis SIL"/>
          <w:b w:val="0"/>
          <w:i w:val="0"/>
          <w:color w:val="000000"/>
          <w:sz w:val="13"/>
        </w:rPr>
        <w:t xml:space="preserve">[69] </w:t>
      </w:r>
      <w:r>
        <w:rPr>
          <w:w w:val="98.09384712806116"/>
          <w:rFonts w:ascii="Charis SIL" w:hAnsi="Charis SIL" w:eastAsia="Charis SIL"/>
          <w:b w:val="0"/>
          <w:i w:val="0"/>
          <w:color w:val="000000"/>
          <w:sz w:val="13"/>
        </w:rPr>
        <w:hyperlink r:id="rId51" w:history="1">
          <w:r>
            <w:rPr>
              <w:rStyle w:val="Hyperlink"/>
            </w:rPr>
            <w:t xml:space="preserve">San-Roman R, Nachmani E, Wolf L. </w:t>
          </w:r>
        </w:hyperlink>
      </w:r>
      <w:r>
        <w:rPr>
          <w:w w:val="98.09384712806116"/>
          <w:rFonts w:ascii="Charis SIL" w:hAnsi="Charis SIL" w:eastAsia="Charis SIL"/>
          <w:b w:val="0"/>
          <w:i w:val="0"/>
          <w:color w:val="000000"/>
          <w:sz w:val="13"/>
        </w:rPr>
        <w:t xml:space="preserve">Noise estimation for generative diffusion </w:t>
      </w:r>
      <w:r>
        <w:tab/>
      </w:r>
      <w:r>
        <w:rPr>
          <w:w w:val="98.09384712806116"/>
          <w:rFonts w:ascii="Charis SIL" w:hAnsi="Charis SIL" w:eastAsia="Charis SIL"/>
          <w:b w:val="0"/>
          <w:i w:val="0"/>
          <w:color w:val="000000"/>
          <w:sz w:val="13"/>
        </w:rPr>
        <w:t>models. 2021, arXiv preprint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52" w:history="1">
          <w:r>
            <w:rPr>
              <w:rStyle w:val="Hyperlink"/>
            </w:rPr>
            <w:t>arXiv:2104.02600</w:t>
          </w:r>
        </w:hyperlink>
      </w:r>
      <w:r>
        <w:rPr>
          <w:w w:val="98.09384712806116"/>
          <w:rFonts w:ascii="Charis SIL" w:hAnsi="Charis SIL" w:eastAsia="Charis SIL"/>
          <w:b w:val="0"/>
          <w:i w:val="0"/>
          <w:color w:val="000000"/>
          <w:sz w:val="13"/>
        </w:rPr>
        <w:t>.</w:t>
      </w:r>
    </w:p>
    <w:p>
      <w:pPr>
        <w:autoSpaceDN w:val="0"/>
        <w:tabs>
          <w:tab w:pos="378" w:val="left"/>
        </w:tabs>
        <w:autoSpaceDE w:val="0"/>
        <w:widowControl/>
        <w:spacing w:line="245" w:lineRule="auto" w:before="0" w:after="0"/>
        <w:ind w:left="28" w:right="0" w:firstLine="0"/>
        <w:jc w:val="left"/>
      </w:pPr>
      <w:r>
        <w:rPr>
          <w:w w:val="98.09384712806116"/>
          <w:rFonts w:ascii="Charis SIL" w:hAnsi="Charis SIL" w:eastAsia="Charis SIL"/>
          <w:b w:val="0"/>
          <w:i w:val="0"/>
          <w:color w:val="000000"/>
          <w:sz w:val="13"/>
        </w:rPr>
        <w:t>[70]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53" w:history="1">
          <w:r>
            <w:rPr>
              <w:rStyle w:val="Hyperlink"/>
            </w:rPr>
            <w:t>Pyatykh S, Hesser J, Zheng</w:t>
          </w:r>
        </w:hyperlink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52" w:history="1">
          <w:r>
            <w:rPr>
              <w:rStyle w:val="Hyperlink"/>
            </w:rPr>
            <w:t xml:space="preserve"> L. Image noise</w:t>
          </w:r>
        </w:hyperlink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53" w:history="1">
          <w:r>
            <w:rPr>
              <w:rStyle w:val="Hyperlink"/>
            </w:rPr>
            <w:t xml:space="preserve"> level estimation by principal </w:t>
          </w:r>
        </w:hyperlink>
      </w:r>
      <w:r>
        <w:tab/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53" w:history="1">
          <w:r>
            <w:rPr>
              <w:rStyle w:val="Hyperlink"/>
            </w:rPr>
            <w:t>component analysis. IEEE Trans Image Process 2012;22:687–99.</w:t>
          </w:r>
        </w:hyperlink>
      </w:r>
    </w:p>
    <w:p>
      <w:pPr>
        <w:autoSpaceDN w:val="0"/>
        <w:tabs>
          <w:tab w:pos="378" w:val="left"/>
        </w:tabs>
        <w:autoSpaceDE w:val="0"/>
        <w:widowControl/>
        <w:spacing w:line="245" w:lineRule="auto" w:before="0" w:after="0"/>
        <w:ind w:left="28" w:right="0" w:firstLine="0"/>
        <w:jc w:val="left"/>
      </w:pPr>
      <w:r>
        <w:rPr>
          <w:w w:val="98.09384712806116"/>
          <w:rFonts w:ascii="Charis SIL" w:hAnsi="Charis SIL" w:eastAsia="Charis SIL"/>
          <w:b w:val="0"/>
          <w:i w:val="0"/>
          <w:color w:val="000000"/>
          <w:sz w:val="13"/>
        </w:rPr>
        <w:t>[71]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53" w:history="1">
          <w:r>
            <w:rPr>
              <w:rStyle w:val="Hyperlink"/>
            </w:rPr>
            <w:t>Zhang X-P. Thresholding neural network for adaptive noise reduc</w:t>
          </w:r>
        </w:hyperlink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54" w:history="1">
          <w:r>
            <w:rPr>
              <w:rStyle w:val="Hyperlink"/>
            </w:rPr>
            <w:t xml:space="preserve">tion. IEEE Trans </w:t>
          </w:r>
        </w:hyperlink>
      </w:r>
      <w:r>
        <w:tab/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54" w:history="1">
          <w:r>
            <w:rPr>
              <w:rStyle w:val="Hyperlink"/>
            </w:rPr>
            <w:t>Neural Netw 2001;12:567–84.</w:t>
          </w:r>
        </w:hyperlink>
      </w:r>
    </w:p>
    <w:p>
      <w:pPr>
        <w:autoSpaceDN w:val="0"/>
        <w:tabs>
          <w:tab w:pos="378" w:val="left"/>
        </w:tabs>
        <w:autoSpaceDE w:val="0"/>
        <w:widowControl/>
        <w:spacing w:line="245" w:lineRule="auto" w:before="0" w:after="0"/>
        <w:ind w:left="28" w:right="0" w:firstLine="0"/>
        <w:jc w:val="left"/>
      </w:pPr>
      <w:r>
        <w:rPr>
          <w:w w:val="98.09384712806116"/>
          <w:rFonts w:ascii="Charis SIL" w:hAnsi="Charis SIL" w:eastAsia="Charis SIL"/>
          <w:b w:val="0"/>
          <w:i w:val="0"/>
          <w:color w:val="000000"/>
          <w:sz w:val="13"/>
        </w:rPr>
        <w:t>[72]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54" w:history="1">
          <w:r>
            <w:rPr>
              <w:rStyle w:val="Hyperlink"/>
            </w:rPr>
            <w:t xml:space="preserve">Leportier T, Park M-C. Filter </w:t>
          </w:r>
        </w:hyperlink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55" w:history="1">
          <w:r>
            <w:rPr>
              <w:rStyle w:val="Hyperlink"/>
            </w:rPr>
            <w:t xml:space="preserve">for speckle noise reduction based on compressive </w:t>
          </w:r>
        </w:hyperlink>
      </w:r>
      <w:r>
        <w:tab/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55" w:history="1">
          <w:r>
            <w:rPr>
              <w:rStyle w:val="Hyperlink"/>
            </w:rPr>
            <w:t>sensing. Opt Eng 2016;55:121724.</w:t>
          </w:r>
        </w:hyperlink>
      </w:r>
    </w:p>
    <w:p>
      <w:pPr>
        <w:autoSpaceDN w:val="0"/>
        <w:tabs>
          <w:tab w:pos="378" w:val="left"/>
        </w:tabs>
        <w:autoSpaceDE w:val="0"/>
        <w:widowControl/>
        <w:spacing w:line="245" w:lineRule="auto" w:before="0" w:after="0"/>
        <w:ind w:left="28" w:right="0" w:firstLine="0"/>
        <w:jc w:val="left"/>
      </w:pPr>
      <w:r>
        <w:rPr>
          <w:w w:val="98.09384712806116"/>
          <w:rFonts w:ascii="Charis SIL" w:hAnsi="Charis SIL" w:eastAsia="Charis SIL"/>
          <w:b w:val="0"/>
          <w:i w:val="0"/>
          <w:color w:val="000000"/>
          <w:sz w:val="13"/>
        </w:rPr>
        <w:t>[73]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55" w:history="1">
          <w:r>
            <w:rPr>
              <w:rStyle w:val="Hyperlink"/>
            </w:rPr>
            <w:t>Bindilatti AA, Mascarenhas ND. A</w:t>
          </w:r>
        </w:hyperlink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56" w:history="1">
          <w:r>
            <w:rPr>
              <w:rStyle w:val="Hyperlink"/>
            </w:rPr>
            <w:t xml:space="preserve"> nonlocal Poisson denoising algorithm based </w:t>
          </w:r>
        </w:hyperlink>
      </w:r>
      <w:r>
        <w:tab/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56" w:history="1">
          <w:r>
            <w:rPr>
              <w:rStyle w:val="Hyperlink"/>
            </w:rPr>
            <w:t>on stochastic distances. IEEE Signal Process Lett 2013;20:1010–3.</w:t>
          </w:r>
        </w:hyperlink>
      </w:r>
    </w:p>
    <w:p>
      <w:pPr>
        <w:sectPr>
          <w:type w:val="continuous"/>
          <w:pgSz w:w="11906" w:h="15874"/>
          <w:pgMar w:top="330" w:right="720" w:bottom="288" w:left="752" w:header="720" w:footer="720" w:gutter="0"/>
          <w:cols w:space="720" w:num="2" w:equalWidth="0">
            <w:col w:w="5096" w:space="0"/>
            <w:col w:w="5338" w:space="0"/>
            <w:col w:w="10433" w:space="0"/>
            <w:col w:w="5118" w:space="0"/>
            <w:col w:w="5315" w:space="0"/>
            <w:col w:w="10433" w:space="0"/>
            <w:col w:w="5101" w:space="0"/>
            <w:col w:w="5338" w:space="0"/>
            <w:col w:w="10440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5208" w:space="0"/>
            <w:col w:w="5225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76" w:right="0" w:firstLine="0"/>
        <w:jc w:val="left"/>
      </w:pPr>
      <w:r>
        <w:rPr>
          <w:w w:val="98.09230657724234"/>
          <w:rFonts w:ascii="Charis SIL" w:hAnsi="Charis SIL" w:eastAsia="Charis SIL"/>
          <w:b w:val="0"/>
          <w:i w:val="0"/>
          <w:color w:val="000000"/>
          <w:sz w:val="13"/>
        </w:rPr>
        <w:t>8</w:t>
      </w:r>
    </w:p>
    <w:sectPr w:rsidR="00FC693F" w:rsidRPr="0006063C" w:rsidSect="00034616">
      <w:type w:val="nextColumn"/>
      <w:pgSz w:w="11906" w:h="15874"/>
      <w:pgMar w:top="330" w:right="720" w:bottom="288" w:left="752" w:header="720" w:footer="720" w:gutter="0"/>
      <w:cols w:space="720" w:num="2" w:equalWidth="0">
        <w:col w:w="5096" w:space="0"/>
        <w:col w:w="5338" w:space="0"/>
        <w:col w:w="10433" w:space="0"/>
        <w:col w:w="5118" w:space="0"/>
        <w:col w:w="5315" w:space="0"/>
        <w:col w:w="10433" w:space="0"/>
        <w:col w:w="5101" w:space="0"/>
        <w:col w:w="5338" w:space="0"/>
        <w:col w:w="10440" w:space="0"/>
        <w:col w:w="5096" w:space="0"/>
        <w:col w:w="5338" w:space="0"/>
        <w:col w:w="10433" w:space="0"/>
        <w:col w:w="5096" w:space="0"/>
        <w:col w:w="5338" w:space="0"/>
        <w:col w:w="10433" w:space="0"/>
        <w:col w:w="5096" w:space="0"/>
        <w:col w:w="5338" w:space="0"/>
        <w:col w:w="10433" w:space="0"/>
        <w:col w:w="5096" w:space="0"/>
        <w:col w:w="5338" w:space="0"/>
        <w:col w:w="10433" w:space="0"/>
        <w:col w:w="5208" w:space="0"/>
        <w:col w:w="5225" w:space="0"/>
        <w:col w:w="10433" w:space="0"/>
        <w:col w:w="10434" w:space="0"/>
        <w:col w:w="5206" w:space="0"/>
        <w:col w:w="5228" w:space="0"/>
        <w:col w:w="1043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i.org/10.1016/j.array.2022.100265" TargetMode="External"/><Relationship Id="rId10" Type="http://schemas.openxmlformats.org/officeDocument/2006/relationships/image" Target="media/image1.png"/><Relationship Id="rId11" Type="http://schemas.openxmlformats.org/officeDocument/2006/relationships/hyperlink" Target="https://www.elsevier.com/locate/array" TargetMode="External"/><Relationship Id="rId12" Type="http://schemas.openxmlformats.org/officeDocument/2006/relationships/image" Target="media/image2.png"/><Relationship Id="rId13" Type="http://schemas.openxmlformats.org/officeDocument/2006/relationships/hyperlink" Target="http://www.elsevier.com/locate/array" TargetMode="External"/><Relationship Id="rId14" Type="http://schemas.openxmlformats.org/officeDocument/2006/relationships/hyperlink" Target="https://www.mathworks.com/matlabcentral/fileexchange/116260-anisotropic-diffusion-denoising" TargetMode="External"/><Relationship Id="rId15" Type="http://schemas.openxmlformats.org/officeDocument/2006/relationships/hyperlink" Target="mailto:barakaezra@udsm.ac.tz" TargetMode="External"/><Relationship Id="rId16" Type="http://schemas.openxmlformats.org/officeDocument/2006/relationships/hyperlink" Target="http://creativecommons.org/licenses/by-nc-nd/4.0/" TargetMode="External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hyperlink" Target="http://refhub.elsevier.com/S2590-0056(22)00098-4/sb1" TargetMode="External"/><Relationship Id="rId23" Type="http://schemas.openxmlformats.org/officeDocument/2006/relationships/hyperlink" Target="http://refhub.elsevier.com/S2590-0056(22)00098-4/sb2" TargetMode="External"/><Relationship Id="rId24" Type="http://schemas.openxmlformats.org/officeDocument/2006/relationships/hyperlink" Target="http://refhub.elsevier.com/S2590-0056(22)00098-4/sb3" TargetMode="External"/><Relationship Id="rId25" Type="http://schemas.openxmlformats.org/officeDocument/2006/relationships/hyperlink" Target="http://refhub.elsevier.com/S2590-0056(22)00098-4/sb4" TargetMode="External"/><Relationship Id="rId26" Type="http://schemas.openxmlformats.org/officeDocument/2006/relationships/hyperlink" Target="http://refhub.elsevier.com/S2590-0056(22)00098-4/sb5" TargetMode="External"/><Relationship Id="rId27" Type="http://schemas.openxmlformats.org/officeDocument/2006/relationships/hyperlink" Target="http://refhub.elsevier.com/S2590-0056(22)00098-4/sb6" TargetMode="External"/><Relationship Id="rId28" Type="http://schemas.openxmlformats.org/officeDocument/2006/relationships/hyperlink" Target="http://refhub.elsevier.com/S2590-0056(22)00098-4/sb7" TargetMode="External"/><Relationship Id="rId29" Type="http://schemas.openxmlformats.org/officeDocument/2006/relationships/hyperlink" Target="http://refhub.elsevier.com/S2590-0056(22)00098-4/sb8" TargetMode="External"/><Relationship Id="rId30" Type="http://schemas.openxmlformats.org/officeDocument/2006/relationships/hyperlink" Target="http://refhub.elsevier.com/S2590-0056(22)00098-4/sb9" TargetMode="External"/><Relationship Id="rId31" Type="http://schemas.openxmlformats.org/officeDocument/2006/relationships/hyperlink" Target="http://refhub.elsevier.com/S2590-0056(22)00098-4/sb10" TargetMode="External"/><Relationship Id="rId32" Type="http://schemas.openxmlformats.org/officeDocument/2006/relationships/hyperlink" Target="http://refhub.elsevier.com/S2590-0056(22)00098-4/sb11" TargetMode="External"/><Relationship Id="rId33" Type="http://schemas.openxmlformats.org/officeDocument/2006/relationships/hyperlink" Target="http://refhub.elsevier.com/S2590-0056(22)00098-4/sb12" TargetMode="External"/><Relationship Id="rId34" Type="http://schemas.openxmlformats.org/officeDocument/2006/relationships/hyperlink" Target="http://refhub.elsevier.com/S2590-0056(22)00098-4/sb13" TargetMode="External"/><Relationship Id="rId35" Type="http://schemas.openxmlformats.org/officeDocument/2006/relationships/hyperlink" Target="http://refhub.elsevier.com/S2590-0056(22)00098-4/sb14" TargetMode="External"/><Relationship Id="rId36" Type="http://schemas.openxmlformats.org/officeDocument/2006/relationships/hyperlink" Target="http://refhub.elsevier.com/S2590-0056(22)00098-4/sb15" TargetMode="External"/><Relationship Id="rId37" Type="http://schemas.openxmlformats.org/officeDocument/2006/relationships/hyperlink" Target="http://refhub.elsevier.com/S2590-0056(22)00098-4/sb16" TargetMode="External"/><Relationship Id="rId38" Type="http://schemas.openxmlformats.org/officeDocument/2006/relationships/hyperlink" Target="http://refhub.elsevier.com/S2590-0056(22)00098-4/sb17" TargetMode="External"/><Relationship Id="rId39" Type="http://schemas.openxmlformats.org/officeDocument/2006/relationships/hyperlink" Target="http://refhub.elsevier.com/S2590-0056(22)00098-4/sb18" TargetMode="External"/><Relationship Id="rId40" Type="http://schemas.openxmlformats.org/officeDocument/2006/relationships/hyperlink" Target="http://refhub.elsevier.com/S2590-0056(22)00098-4/sb57" TargetMode="External"/><Relationship Id="rId41" Type="http://schemas.openxmlformats.org/officeDocument/2006/relationships/hyperlink" Target="http://refhub.elsevier.com/S2590-0056(22)00098-4/sb58" TargetMode="External"/><Relationship Id="rId42" Type="http://schemas.openxmlformats.org/officeDocument/2006/relationships/hyperlink" Target="http://refhub.elsevier.com/S2590-0056(22)00098-4/sb59" TargetMode="External"/><Relationship Id="rId43" Type="http://schemas.openxmlformats.org/officeDocument/2006/relationships/hyperlink" Target="http://refhub.elsevier.com/S2590-0056(22)00098-4/sb60" TargetMode="External"/><Relationship Id="rId44" Type="http://schemas.openxmlformats.org/officeDocument/2006/relationships/hyperlink" Target="http://refhub.elsevier.com/S2590-0056(22)00098-4/sb61" TargetMode="External"/><Relationship Id="rId45" Type="http://schemas.openxmlformats.org/officeDocument/2006/relationships/hyperlink" Target="http://refhub.elsevier.com/S2590-0056(22)00098-4/sb62" TargetMode="External"/><Relationship Id="rId46" Type="http://schemas.openxmlformats.org/officeDocument/2006/relationships/hyperlink" Target="http://refhub.elsevier.com/S2590-0056(22)00098-4/sb63" TargetMode="External"/><Relationship Id="rId47" Type="http://schemas.openxmlformats.org/officeDocument/2006/relationships/hyperlink" Target="http://refhub.elsevier.com/S2590-0056(22)00098-4/sb64" TargetMode="External"/><Relationship Id="rId48" Type="http://schemas.openxmlformats.org/officeDocument/2006/relationships/hyperlink" Target="http://refhub.elsevier.com/S2590-0056(22)00098-4/sb65" TargetMode="External"/><Relationship Id="rId49" Type="http://schemas.openxmlformats.org/officeDocument/2006/relationships/hyperlink" Target="http://refhub.elsevier.com/S2590-0056(22)00098-4/sb66" TargetMode="External"/><Relationship Id="rId50" Type="http://schemas.openxmlformats.org/officeDocument/2006/relationships/hyperlink" Target="http://refhub.elsevier.com/S2590-0056(22)00098-4/sb67" TargetMode="External"/><Relationship Id="rId51" Type="http://schemas.openxmlformats.org/officeDocument/2006/relationships/hyperlink" Target="http://refhub.elsevier.com/S2590-0056(22)00098-4/sb68" TargetMode="External"/><Relationship Id="rId52" Type="http://schemas.openxmlformats.org/officeDocument/2006/relationships/hyperlink" Target="http://arxiv.org/abs/2104.02600" TargetMode="External"/><Relationship Id="rId53" Type="http://schemas.openxmlformats.org/officeDocument/2006/relationships/hyperlink" Target="http://refhub.elsevier.com/S2590-0056(22)00098-4/sb70" TargetMode="External"/><Relationship Id="rId54" Type="http://schemas.openxmlformats.org/officeDocument/2006/relationships/hyperlink" Target="http://refhub.elsevier.com/S2590-0056(22)00098-4/sb71" TargetMode="External"/><Relationship Id="rId55" Type="http://schemas.openxmlformats.org/officeDocument/2006/relationships/hyperlink" Target="http://refhub.elsevier.com/S2590-0056(22)00098-4/sb72" TargetMode="External"/><Relationship Id="rId56" Type="http://schemas.openxmlformats.org/officeDocument/2006/relationships/hyperlink" Target="http://refhub.elsevier.com/S2590-0056(22)00098-4/sb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