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262 – 267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3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202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2" w:after="0"/>
        <w:ind w:left="1152" w:right="144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9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3" w:lineRule="auto" w:before="628" w:after="0"/>
        <w:ind w:left="3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22" w:lineRule="exact" w:before="216" w:after="0"/>
        <w:ind w:left="30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 ��������� ����� ��������������� ��� �� ������� ������������� ����������� ���� ����� ���������� ��� ����� ���� ����� 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 �������������� ��� ���������� ��� ����� ������� ��� �� ������� ������������ ���� ����� ������ ��������� ���������������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68" w:after="0"/>
        <w:ind w:left="3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310" w:right="496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 �������������������� ��������� �������� ��������� ��� �������� ����� ������ ���� �� �������� 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320" w:after="0"/>
        <w:ind w:left="1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550" w:right="4320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</w:t>
      </w:r>
    </w:p>
    <w:p>
      <w:pPr>
        <w:autoSpaceDN w:val="0"/>
        <w:autoSpaceDE w:val="0"/>
        <w:widowControl/>
        <w:spacing w:line="208" w:lineRule="exact" w:before="1270" w:after="0"/>
        <w:ind w:left="8" w:right="432" w:hanging="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10.1016/j.aasri.2012.09.044 </w:t>
      </w:r>
    </w:p>
    <w:p>
      <w:pPr>
        <w:sectPr>
          <w:pgSz w:w="10885" w:h="14854"/>
          <w:pgMar w:top="438" w:right="590" w:bottom="308" w:left="568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Hoon Jeong and Euiin Choi /  AASRI Procedia  2 ( 2012 )  262 – 267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263</w:t>
      </w:r>
    </w:p>
    <w:p>
      <w:pPr>
        <w:autoSpaceDN w:val="0"/>
        <w:tabs>
          <w:tab w:pos="426" w:val="left"/>
          <w:tab w:pos="428" w:val="left"/>
        </w:tabs>
        <w:autoSpaceDE w:val="0"/>
        <w:widowControl/>
        <w:spacing w:line="250" w:lineRule="auto" w:before="342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 ���������� �������� �� ���� ������� ���� ��� ��������� �������� ��� ������� ���� 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 ��� ��� ������� ����� ��� ������������ ��� ������������� ��������������� ����������� ������ 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 ���������� ���� ����� �������� ��� �������� �� ��������� �������� ���� ����� ���� 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 ���������� ��� ����� ������� ������ ���������� ������ ������� ����� 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 ����� �������� ��������� ���� ����� ���� ��������� �������� ���� ������������ ��� 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 �������� ���� ����� ����������� ����� ����� ���� ������� ��� ��������� ������������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 ������������ ��� �������� ����������� ������ ���� ������� �������� ���� �������� ���� 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������������������� ���������������� ���� �������� ���������������� ��������� �� ��������������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 �������� ������� ��� �� ������ ��� �������� ������ ����������� ����� ��������� ���� 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260" w:left="624" w:header="720" w:footer="720" w:gutter="0"/>
          <w:cols w:space="720" w:num="1" w:equalWidth="0"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9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264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Hoon Jeong and Euiin Choi /  AASRI Procedia  2 ( 2012 )  262 – 267 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34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 ������ ��� ������� ���������� ����� ������������ ��� ������ ��������� ������������ ���� 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60" w:after="0"/>
        <w:ind w:left="188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���������� ���������� ������� ����� ����� ������ ���� ��� ���������� ����� ��� ���������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������������� ���� ��� ��� ���� ��������� ����� �������� ����� ������� ����� ������� 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 ������ ���������� ��� ����� ����� ����� ��������� ����� ����� ������������ ������ 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 �� ������� �������� ��� ���������� ����� ���� ����� ��� �������� ���� �����������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 ������ ��� ������� ����� ���������� �������� ������ �������� �������� �������������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60" w:after="0"/>
        <w:ind w:left="188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 ���� ������ �������� ������� �������� ���� ����� ��������������� ���� ��������������� 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 ���� ����������� ������� �������� ��� ���� ����������� ����� ��������� �� ��������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������� ���������� ���� ���������������� ������� ���������� ���� ������ �� ����� ����������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 ������������� ������� ���� ���������������� ������������� ���������������� ����������� �����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188" w:right="61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260" w:left="568" w:header="720" w:footer="720" w:gutter="0"/>
          <w:cols w:space="720" w:num="1" w:equalWidth="0">
            <w:col w:w="97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Hoon Jeong and Euiin Choi /  AASRI Procedia  2 ( 2012 )  262 – 267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265</w:t>
      </w:r>
    </w:p>
    <w:p>
      <w:pPr>
        <w:autoSpaceDN w:val="0"/>
        <w:tabs>
          <w:tab w:pos="428" w:val="left"/>
          <w:tab w:pos="490" w:val="left"/>
        </w:tabs>
        <w:autoSpaceDE w:val="0"/>
        <w:widowControl/>
        <w:spacing w:line="250" w:lineRule="auto" w:before="342" w:after="1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 ������� ��� ��������� ���� ��������� ���������� ��� ���������� �� ���� ������ ��� ����������������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����������� ����� ������������ ���� ������ ������������� �������� ����� ������ ����� ����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 ��� ��������������� ��� ���������������� ������� �� ���������� ��� ���� ��� �������� 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 ��������������� ��� ���� ����� ������� ���� ����������� ������ ���� ��������� �������������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 �������� ��������� ��� �������������� �������� ����� ��� ������� ��� ������ ���������������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���������� ���� ������������� ������ ������������ ������� ��� ������� ���� ����� ��������� 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 ����� ��� ����������� ��� ������ ���������� ����������� ��� �������� ����� ������ ������� ��� 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����������� ��� ����������� ��������� �������� �������� ���������� ������ ��� ���� ���� ��� 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 ��� �������� ��� ���������� ������� ������ ���� ������������ ������������ ��� ����� ��� �����������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3204"/>
        <w:gridCol w:w="3204"/>
        <w:gridCol w:w="3204"/>
      </w:tblGrid>
      <w:tr>
        <w:trPr>
          <w:trHeight w:hRule="exact" w:val="234"/>
        </w:trPr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54070" cy="13779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1377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3204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204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204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204"/>
            <w:vMerge/>
            <w:tcBorders/>
          </w:tcPr>
          <w:p/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4"/>
            <w:vMerge/>
            <w:tcBorders/>
          </w:tcPr>
          <w:p/>
        </w:tc>
        <w:tc>
          <w:tcPr>
            <w:tcW w:type="dxa" w:w="32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" w:after="0"/>
        <w:ind w:left="4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50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 ������������� ������ ���� �������� ������������ ����� ������� ��������� ����� ����� ����� ����� 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sectPr>
          <w:pgSz w:w="10885" w:h="14854"/>
          <w:pgMar w:top="368" w:right="648" w:bottom="1168" w:left="624" w:header="720" w:footer="720" w:gutter="0"/>
          <w:cols w:space="720" w:num="1" w:equalWidth="0">
            <w:col w:w="9614" w:space="0"/>
            <w:col w:w="97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9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266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Hoon Jeong and Euiin Choi /  AASRI Procedia  2 ( 2012 )  262 – 267 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340" w:after="0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 ������� ���� ����� ���� �������� ������������ ������ ������� ���� ����� ����� ���������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</w:p>
    <w:p>
      <w:pPr>
        <w:autoSpaceDN w:val="0"/>
        <w:autoSpaceDE w:val="0"/>
        <w:widowControl/>
        <w:spacing w:line="250" w:lineRule="auto" w:before="260" w:after="0"/>
        <w:ind w:left="188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 ������ ���������������������������������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60" w:after="0"/>
        <w:ind w:left="188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188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>
        <w:trPr>
          <w:trHeight w:hRule="exact" w:val="28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 ������ ���������� ��������� ������������ ��� ������� ��� ������� ������ ����� ���� �������</w:t>
      </w:r>
    </w:p>
    <w:p>
      <w:pPr>
        <w:sectPr>
          <w:pgSz w:w="10885" w:h="14854"/>
          <w:pgMar w:top="368" w:right="588" w:bottom="1156" w:left="568" w:header="720" w:footer="720" w:gutter="0"/>
          <w:cols w:space="720" w:num="1" w:equalWidth="0">
            <w:col w:w="9730" w:space="0"/>
            <w:col w:w="9614" w:space="0"/>
            <w:col w:w="97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7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Hoon Jeong and Euiin Choi /  AASRI Procedia  2 ( 2012 )  262 – 267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267</w:t>
      </w:r>
    </w:p>
    <w:p>
      <w:pPr>
        <w:autoSpaceDN w:val="0"/>
        <w:autoSpaceDE w:val="0"/>
        <w:widowControl/>
        <w:spacing w:line="233" w:lineRule="auto" w:before="330" w:after="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trHeight w:hRule="exact" w:val="23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���������� ���� ��������� ������ ��� ������ ����������� 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���������� ���� ������������ ��� ���� ���� �������������� ����������� ��� �����������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���� ������������ ��� ���� ���� �������������� ����������� ��� ���������� 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 ������� ��� ��� ������� � ��� �������� �� ��������� ����������� ������� ����� ��������� ���� �����������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 ��������������� 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rPr>
          <w:trHeight w:hRule="exact" w:val="22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648" w:bottom="1440" w:left="624" w:header="720" w:footer="720" w:gutter="0"/>
      <w:cols w:space="720" w:num="1" w:equalWidth="0">
        <w:col w:w="9614" w:space="0"/>
        <w:col w:w="9730" w:space="0"/>
        <w:col w:w="9614" w:space="0"/>
        <w:col w:w="9730" w:space="0"/>
        <w:col w:w="9614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