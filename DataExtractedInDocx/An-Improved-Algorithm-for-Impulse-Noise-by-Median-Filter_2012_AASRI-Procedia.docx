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8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5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3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8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3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68 – 73 </w:t>
            </w:r>
          </w:p>
        </w:tc>
        <w:tc>
          <w:tcPr>
            <w:tcW w:type="dxa" w:w="20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8" w:after="0"/>
        <w:ind w:left="9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30" w:lineRule="auto" w:before="264" w:after="0"/>
        <w:ind w:left="49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An Improved Algorithm for Impulse Noise by Median Filter </w:t>
      </w:r>
    </w:p>
    <w:p>
      <w:pPr>
        <w:autoSpaceDN w:val="0"/>
        <w:autoSpaceDE w:val="0"/>
        <w:widowControl/>
        <w:spacing w:line="262" w:lineRule="auto" w:before="216" w:after="0"/>
        <w:ind w:left="145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Hanglin Zeng</w:t>
      </w:r>
      <w:r>
        <w:rPr>
          <w:rFonts w:ascii="TimesNewRoman,Italic" w:hAnsi="TimesNewRoman,Italic" w:eastAsia="TimesNewRoman,Italic"/>
          <w:b w:val="0"/>
          <w:i/>
          <w:color w:val="000000"/>
          <w:sz w:val="17"/>
        </w:rPr>
        <w:t>a*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,Yuan-zhong Liu</w:t>
      </w:r>
      <w:r>
        <w:rPr>
          <w:rFonts w:ascii="TimesNewRoman,Italic" w:hAnsi="TimesNewRoman,Italic" w:eastAsia="TimesNewRoman,Italic"/>
          <w:b w:val="0"/>
          <w:i/>
          <w:color w:val="000000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,Yu-mei Fan</w:t>
      </w:r>
      <w:r>
        <w:rPr>
          <w:rFonts w:ascii="TimesNewRoman,Italic" w:hAnsi="TimesNewRoman,Italic" w:eastAsia="TimesNewRoman,Italic"/>
          <w:b w:val="0"/>
          <w:i/>
          <w:color w:val="000000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,Xuefei Tang</w:t>
      </w:r>
      <w:r>
        <w:rPr>
          <w:rFonts w:ascii="TimesNewRoman,Italic" w:hAnsi="TimesNewRoman,Italic" w:eastAsia="TimesNewRoman,Italic"/>
          <w:b w:val="0"/>
          <w:i/>
          <w:color w:val="000000"/>
          <w:sz w:val="17"/>
        </w:rPr>
        <w:t>b</w:t>
      </w:r>
    </w:p>
    <w:p>
      <w:pPr>
        <w:autoSpaceDN w:val="0"/>
        <w:autoSpaceDE w:val="0"/>
        <w:widowControl/>
        <w:spacing w:line="245" w:lineRule="auto" w:before="168" w:after="0"/>
        <w:ind w:left="864" w:right="1152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College of auto. and Electr . Eng.</w:t>
      </w:r>
      <w:r>
        <w:rPr>
          <w:rFonts w:ascii="ËÎÌå" w:hAnsi="ËÎÌå" w:eastAsia="ËÎÌå"/>
          <w:b w:val="0"/>
          <w:i w:val="0"/>
          <w:color w:val="000000"/>
          <w:sz w:val="16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SiChuan University of Technology and Engineering</w:t>
      </w:r>
      <w:r>
        <w:rPr>
          <w:rFonts w:ascii="ËÎÌå" w:hAnsi="ËÎÌå" w:eastAsia="ËÎÌå"/>
          <w:b w:val="0"/>
          <w:i w:val="0"/>
          <w:color w:val="000000"/>
          <w:sz w:val="16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ZiGong, 643000</w:t>
      </w:r>
      <w:r>
        <w:rPr>
          <w:rFonts w:ascii="ËÎÌå" w:hAnsi="ËÎÌå" w:eastAsia="ËÎÌå"/>
          <w:b w:val="0"/>
          <w:i w:val="0"/>
          <w:color w:val="000000"/>
          <w:sz w:val="16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China </w:t>
      </w: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b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College of  Computer.</w:t>
      </w:r>
      <w:r>
        <w:rPr>
          <w:rFonts w:ascii="ËÎÌå" w:hAnsi="ËÎÌå" w:eastAsia="ËÎÌå"/>
          <w:b w:val="0"/>
          <w:i w:val="0"/>
          <w:color w:val="000000"/>
          <w:sz w:val="16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University of Electr Science and Tech of China,</w:t>
      </w:r>
      <w:r>
        <w:rPr>
          <w:rFonts w:ascii="ËÎÌå" w:hAnsi="ËÎÌå" w:eastAsia="ËÎÌå"/>
          <w:b w:val="0"/>
          <w:i w:val="0"/>
          <w:color w:val="000000"/>
          <w:sz w:val="16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Chengdu, 610054</w:t>
      </w:r>
      <w:r>
        <w:rPr>
          <w:rFonts w:ascii="¿¬Ìå_GB2312" w:hAnsi="¿¬Ìå_GB2312" w:eastAsia="¿¬Ìå_GB2312"/>
          <w:b w:val="0"/>
          <w:i w:val="0"/>
          <w:color w:val="000000"/>
          <w:sz w:val="18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 China</w:t>
      </w:r>
    </w:p>
    <w:p>
      <w:pPr>
        <w:autoSpaceDN w:val="0"/>
        <w:autoSpaceDE w:val="0"/>
        <w:widowControl/>
        <w:spacing w:line="233" w:lineRule="auto" w:before="942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0" w:lineRule="auto" w:before="242" w:after="0"/>
        <w:ind w:left="188" w:right="53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This paper proposes an algorithm to improve image processing for impulse noise by median filter. Isolate noise points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image are detected by way of indiscernibility on rough sets. The improved algorithm enhances the detection capability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the single element of an image. Impulse noise is removed by a method of improvement of choice of threshold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filtering templates of median filter. Experiment simulation showed that the method of image enhancement proposed is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superior to the traditional method in effectively improving image degradation and image clarity. </w:t>
      </w:r>
    </w:p>
    <w:p>
      <w:pPr>
        <w:autoSpaceDN w:val="0"/>
        <w:autoSpaceDE w:val="0"/>
        <w:widowControl/>
        <w:spacing w:line="220" w:lineRule="exact" w:before="23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0" w:lineRule="auto" w:before="1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04" w:lineRule="auto" w:before="426" w:after="0"/>
        <w:ind w:left="1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Keywords </w:t>
      </w:r>
      <w:r>
        <w:rPr>
          <w:rFonts w:ascii="ËÎÌå" w:hAnsi="ËÎÌå" w:eastAsia="ËÎÌå"/>
          <w:b w:val="0"/>
          <w:i w:val="0"/>
          <w:color w:val="000000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Image processing; Median filter; Impulse noise; Edge detection </w:t>
      </w:r>
    </w:p>
    <w:p>
      <w:pPr>
        <w:autoSpaceDN w:val="0"/>
        <w:autoSpaceDE w:val="0"/>
        <w:widowControl/>
        <w:spacing w:line="233" w:lineRule="auto" w:before="466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30" w:lineRule="auto" w:before="24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principal thrust of image processing is the utilization of methodologies that facilitate knowledge </w:t>
      </w:r>
    </w:p>
    <w:p>
      <w:pPr>
        <w:autoSpaceDN w:val="0"/>
        <w:autoSpaceDE w:val="0"/>
        <w:widowControl/>
        <w:spacing w:line="245" w:lineRule="auto" w:before="3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processing on state-of-the-art scientific exploration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manufacture, transportation, communication, etc.. There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urgent needs for developing a new method of improvement quality of degradation image. </w:t>
      </w:r>
    </w:p>
    <w:p>
      <w:pPr>
        <w:autoSpaceDN w:val="0"/>
        <w:autoSpaceDE w:val="0"/>
        <w:widowControl/>
        <w:spacing w:line="245" w:lineRule="auto" w:before="10" w:after="0"/>
        <w:ind w:left="190" w:right="538" w:firstLine="4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Image degradation is generally caused by Gaussian noise and impulse noise. For example, images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collected with a camera contain Gaussian noise due to the characteristics of physical devices and electronic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systems and pictures taken contain pulses noise caused by the external environment interference. </w:t>
      </w:r>
    </w:p>
    <w:p>
      <w:pPr>
        <w:autoSpaceDN w:val="0"/>
        <w:autoSpaceDE w:val="0"/>
        <w:widowControl/>
        <w:spacing w:line="245" w:lineRule="auto" w:before="6" w:after="0"/>
        <w:ind w:left="188" w:right="536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Denoising of image is realized by way of image filtering which can be divided into spatial domain,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frequency domain and wavelet domain [1-3]. The most common spatial domain filtering has two kinds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linear filters and nonlinear filters. Linear filters include linear average filter, inverse gradient weighted filter,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etc. Nonlinear filter is mainly used by median filter to remove impulse noise [4-7]. </w:t>
      </w:r>
    </w:p>
    <w:p>
      <w:pPr>
        <w:autoSpaceDN w:val="0"/>
        <w:autoSpaceDE w:val="0"/>
        <w:widowControl/>
        <w:spacing w:line="200" w:lineRule="exact" w:before="1438" w:after="0"/>
        <w:ind w:left="4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10.1016/j.aasri.2012.06.014 </w:t>
      </w:r>
    </w:p>
    <w:p>
      <w:pPr>
        <w:sectPr>
          <w:pgSz w:w="10885" w:h="14854"/>
          <w:pgMar w:top="438" w:right="696" w:bottom="312" w:left="568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34" w:val="left"/>
        </w:tabs>
        <w:autoSpaceDE w:val="0"/>
        <w:widowControl/>
        <w:spacing w:line="176" w:lineRule="exact" w:before="0" w:after="0"/>
        <w:ind w:left="30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Hanglin Zeng et al. /  AASRI Procedia  1 ( 2012 )  68 – 73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69</w:t>
      </w:r>
    </w:p>
    <w:p>
      <w:pPr>
        <w:autoSpaceDN w:val="0"/>
        <w:autoSpaceDE w:val="0"/>
        <w:widowControl/>
        <w:spacing w:line="245" w:lineRule="auto" w:before="332" w:after="0"/>
        <w:ind w:left="190" w:right="432" w:firstLine="40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Choice of threshold and filtering templates of median filter to determine impulse noise is key operation.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article is intended to improve image processing for median filter of impulse noise. Isolate noise points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image are detected by idea of indiscernibility on rough sets. Impulse noise is removed by a method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improvement of choice of threshold and filtering templates of median filter. </w:t>
      </w:r>
    </w:p>
    <w:p>
      <w:pPr>
        <w:autoSpaceDN w:val="0"/>
        <w:autoSpaceDE w:val="0"/>
        <w:widowControl/>
        <w:spacing w:line="233" w:lineRule="auto" w:before="258" w:after="164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Detection of Isolate Noise Points in an Image by Way of Indiscernibility on Rough Sets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</w:tblGrid>
      <w:tr>
        <w:trPr>
          <w:trHeight w:hRule="exact" w:val="360"/>
        </w:trPr>
        <w:tc>
          <w:tcPr>
            <w:tcW w:type="dxa" w:w="71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8" w:after="0"/>
              <w:ind w:left="0" w:right="3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</w:p>
        </w:tc>
        <w:tc>
          <w:tcPr>
            <w:tcW w:type="dxa" w:w="13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U A V 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 , , , )</w:t>
            </w:r>
          </w:p>
        </w:tc>
        <w:tc>
          <w:tcPr>
            <w:tcW w:type="dxa" w:w="7242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a collected database of the gray value of pixels of an image.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a non-empty </w:t>
            </w:r>
          </w:p>
        </w:tc>
      </w:tr>
      <w:tr>
        <w:trPr>
          <w:trHeight w:hRule="exact" w:val="320"/>
        </w:trPr>
        <w:tc>
          <w:tcPr>
            <w:tcW w:type="dxa" w:w="410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universe defined on a finite set; for any object </w:t>
            </w:r>
          </w:p>
        </w:tc>
        <w:tc>
          <w:tcPr>
            <w:tcW w:type="dxa" w:w="6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w w:val="101.9397984380307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  <w:r>
              <w:rPr>
                <w:w w:val="101.93979843803073"/>
                <w:rFonts w:ascii="Symbol" w:hAnsi="Symbol" w:eastAsia="Symbol"/>
                <w:b w:val="0"/>
                <w:i w:val="0"/>
                <w:color w:val="000000"/>
                <w:sz w:val="23"/>
              </w:rPr>
              <w:t xml:space="preserve"> �</w:t>
            </w:r>
            <w:r>
              <w:rPr>
                <w:w w:val="101.9397984380307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,</w:t>
            </w:r>
            <w:r>
              <w:rPr>
                <w:w w:val="101.27900695800783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 A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w w:val="101.27900695800783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8" w:after="0"/>
              <w:ind w:left="0" w:right="0" w:firstLine="0"/>
              <w:jc w:val="center"/>
            </w:pPr>
            <w:r>
              <w:rPr>
                <w:w w:val="101.27900695800783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C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48" w:after="0"/>
              <w:ind w:left="0" w:right="0" w:firstLine="0"/>
              <w:jc w:val="center"/>
            </w:pPr>
            <w:r>
              <w:rPr>
                <w:w w:val="101.27900695800783"/>
                <w:rFonts w:ascii="MTExtra" w:hAnsi="MTExtra" w:eastAsia="MTExtra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48" w:after="0"/>
              <w:ind w:left="0" w:right="0" w:firstLine="0"/>
              <w:jc w:val="center"/>
            </w:pPr>
            <w:r>
              <w:rPr>
                <w:w w:val="101.27900695800783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D</w:t>
            </w:r>
          </w:p>
        </w:tc>
        <w:tc>
          <w:tcPr>
            <w:tcW w:type="dxa" w:w="34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a non-empty set where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w w:val="102.0430440488068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D</w:t>
            </w:r>
          </w:p>
        </w:tc>
      </w:tr>
      <w:tr>
        <w:trPr>
          <w:trHeight w:hRule="exact" w:val="260"/>
        </w:trPr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respectively 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94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4" w:val="left"/>
              </w:tabs>
              <w:autoSpaceDE w:val="0"/>
              <w:widowControl/>
              <w:spacing w:line="230" w:lineRule="auto" w:before="24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are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set 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w w:val="98.41257292648842"/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X </w:t>
            </w:r>
            <w:r>
              <w:rPr>
                <w:w w:val="96.99685414632161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,...,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X</w:t>
            </w:r>
          </w:p>
        </w:tc>
        <w:tc>
          <w:tcPr>
            <w:tcW w:type="dxa" w:w="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52" w:after="0"/>
              <w:ind w:left="0" w:right="0" w:firstLine="0"/>
              <w:jc w:val="center"/>
            </w:pPr>
            <w:r>
              <w:rPr>
                <w:w w:val="96.99685414632161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n</w:t>
            </w:r>
          </w:p>
        </w:tc>
        <w:tc>
          <w:tcPr>
            <w:tcW w:type="dxa" w:w="6936"/>
            <w:gridSpan w:val="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8" w:val="left"/>
                <w:tab w:pos="1560" w:val="left"/>
                <w:tab w:pos="2594" w:val="left"/>
                <w:tab w:pos="3170" w:val="left"/>
                <w:tab w:pos="4122" w:val="left"/>
                <w:tab w:pos="5076" w:val="left"/>
                <w:tab w:pos="6144" w:val="left"/>
              </w:tabs>
              <w:autoSpaceDE w:val="0"/>
              <w:widowControl/>
              <w:spacing w:line="230" w:lineRule="auto" w:before="24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condition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attributes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decision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attribute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contained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noise. </w:t>
            </w:r>
          </w:p>
          <w:p>
            <w:pPr>
              <w:autoSpaceDN w:val="0"/>
              <w:autoSpaceDE w:val="0"/>
              <w:widowControl/>
              <w:spacing w:line="271" w:lineRule="auto" w:before="0" w:after="0"/>
              <w:ind w:left="18" w:right="0" w:firstLine="0"/>
              <w:jc w:val="left"/>
            </w:pPr>
            <w:r>
              <w:rPr>
                <w:w w:val="98.41257292648842"/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referred as indiscernibility which denotes the equivalence classes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</w:tr>
      <w:tr>
        <w:trPr>
          <w:trHeight w:hRule="exact" w:val="380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</w:t>
            </w:r>
          </w:p>
        </w:tc>
        <w:tc>
          <w:tcPr>
            <w:tcW w:type="dxa" w:w="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3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U C</w:t>
            </w:r>
          </w:p>
        </w:tc>
        <w:tc>
          <w:tcPr>
            <w:tcW w:type="dxa" w:w="291"/>
            <w:vMerge/>
            <w:tcBorders/>
          </w:tcPr>
          <w:p/>
        </w:tc>
        <w:tc>
          <w:tcPr>
            <w:tcW w:type="dxa" w:w="2328"/>
            <w:gridSpan w:val="8"/>
            <w:vMerge/>
            <w:tcBorders/>
          </w:tcPr>
          <w:p/>
        </w:tc>
        <w:tc>
          <w:tcPr>
            <w:tcW w:type="dxa" w:w="291"/>
            <w:vMerge/>
            <w:tcBorders/>
          </w:tcPr>
          <w:p/>
        </w:tc>
        <w:tc>
          <w:tcPr>
            <w:tcW w:type="dxa" w:w="5820"/>
            <w:gridSpan w:val="2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58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classified on the set of condition attributes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 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where </w:t>
            </w:r>
          </w:p>
        </w:tc>
        <w:tc>
          <w:tcPr>
            <w:tcW w:type="dxa" w:w="470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36" w:right="0" w:firstLine="0"/>
              <w:jc w:val="left"/>
            </w:pPr>
            <w:r>
              <w:rPr>
                <w:w w:val="101.65081853451936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denotes an equivalence class based on condition </w:t>
            </w:r>
            <w:r>
              <w:rPr>
                <w:w w:val="96.5546267373221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</w:tr>
      <w:tr>
        <w:trPr>
          <w:trHeight w:hRule="exact" w:val="440"/>
        </w:trPr>
        <w:tc>
          <w:tcPr>
            <w:tcW w:type="dxa" w:w="13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attributes, and </w:t>
            </w:r>
          </w:p>
        </w:tc>
        <w:tc>
          <w:tcPr>
            <w:tcW w:type="dxa" w:w="4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U D</w:t>
            </w:r>
          </w:p>
        </w:tc>
        <w:tc>
          <w:tcPr>
            <w:tcW w:type="dxa" w:w="2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56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0" w:after="0"/>
              <w:ind w:left="0" w:right="0" w:firstLine="0"/>
              <w:jc w:val="center"/>
            </w:pPr>
            <w:r>
              <w:rPr>
                <w:w w:val="98.289470014901"/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Y </w:t>
            </w:r>
            <w:r>
              <w:rPr>
                <w:w w:val="96.87578201293945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,...,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Y </w:t>
            </w:r>
            <w:r>
              <w:rPr>
                <w:w w:val="96.87578201293945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m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" w:after="0"/>
              <w:ind w:left="0" w:right="0" w:firstLine="0"/>
              <w:jc w:val="center"/>
            </w:pPr>
            <w:r>
              <w:rPr>
                <w:w w:val="98.289470014901"/>
                <w:rFonts w:ascii="Symbol" w:hAnsi="Symbol" w:eastAsia="Symbol"/>
                <w:b w:val="0"/>
                <w:i w:val="0"/>
                <w:color w:val="000000"/>
                <w:sz w:val="29"/>
              </w:rPr>
              <w:t>�</w:t>
            </w:r>
          </w:p>
        </w:tc>
        <w:tc>
          <w:tcPr>
            <w:tcW w:type="dxa" w:w="632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denotes the equivalence classes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classified on the set of decision </w:t>
            </w:r>
            <w:r>
              <w:rPr>
                <w:w w:val="102.04304404880689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, </w:t>
            </w:r>
          </w:p>
        </w:tc>
      </w:tr>
      <w:tr>
        <w:trPr>
          <w:trHeight w:hRule="exact" w:val="380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</w:p>
        </w:tc>
        <w:tc>
          <w:tcPr>
            <w:tcW w:type="dxa" w:w="5660"/>
            <w:gridSpan w:val="2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8" w:after="0"/>
              <w:ind w:left="0" w:right="0" w:firstLine="0"/>
              <w:jc w:val="center"/>
            </w:pPr>
            <w:r>
              <w:rPr>
                <w:w w:val="96.555982317243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w w:val="101.52116029158881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denotes an equivalence class based on decision attributes, and</w:t>
            </w:r>
          </w:p>
        </w:tc>
        <w:tc>
          <w:tcPr>
            <w:tcW w:type="dxa" w:w="2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8" w:after="0"/>
              <w:ind w:left="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U 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denotes the equivalence </w:t>
            </w:r>
            <w:r>
              <w:rPr>
                <w:w w:val="102.437639236450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</w:tc>
      </w:tr>
      <w:tr>
        <w:trPr>
          <w:trHeight w:hRule="exact" w:val="360"/>
        </w:trPr>
        <w:tc>
          <w:tcPr>
            <w:tcW w:type="dxa" w:w="4100"/>
            <w:gridSpan w:val="1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classes of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classified on a qualitative attribute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C i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1,...,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5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</w:p>
        </w:tc>
        <w:tc>
          <w:tcPr>
            <w:tcW w:type="dxa" w:w="36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a set of the gray value of pixels of </w:t>
            </w:r>
          </w:p>
        </w:tc>
      </w:tr>
      <w:tr>
        <w:trPr>
          <w:trHeight w:hRule="exact" w:val="320"/>
        </w:trPr>
        <w:tc>
          <w:tcPr>
            <w:tcW w:type="dxa" w:w="1406"/>
            <w:gridSpan w:val="5"/>
            <w:tcBorders>
              <w:end w:sz="3.8640000820159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image.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:</w:t>
            </w:r>
            <w:r>
              <w:rPr>
                <w:w w:val="101.6988090846849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214"/>
            <w:gridSpan w:val="2"/>
            <w:tcBorders>
              <w:start w:sz="3.86400008201599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1.69880908468497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0" w:right="0" w:firstLine="0"/>
              <w:jc w:val="center"/>
            </w:pPr>
            <w:r>
              <w:rPr>
                <w:w w:val="101.6988090846849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A</w:t>
            </w:r>
          </w:p>
        </w:tc>
        <w:tc>
          <w:tcPr>
            <w:tcW w:type="dxa" w:w="2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w w:val="101.69880908468497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0" w:right="0" w:firstLine="0"/>
              <w:jc w:val="center"/>
            </w:pPr>
            <w:r>
              <w:rPr>
                <w:w w:val="101.69880908468497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V</w:t>
            </w:r>
          </w:p>
        </w:tc>
        <w:tc>
          <w:tcPr>
            <w:tcW w:type="dxa" w:w="7020"/>
            <w:gridSpan w:val="2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an information function. </w:t>
            </w:r>
          </w:p>
        </w:tc>
      </w:tr>
      <w:tr>
        <w:trPr>
          <w:trHeight w:hRule="exact" w:val="360"/>
        </w:trPr>
        <w:tc>
          <w:tcPr>
            <w:tcW w:type="dxa" w:w="1560"/>
            <w:gridSpan w:val="6"/>
            <w:tcBorders>
              <w:end w:sz="4.63199996948242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Definition 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: For</w:t>
            </w:r>
          </w:p>
        </w:tc>
        <w:tc>
          <w:tcPr>
            <w:tcW w:type="dxa" w:w="1500"/>
            <w:gridSpan w:val="11"/>
            <w:tcBorders>
              <w:start w:sz="4.63199996948242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S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5"/>
              </w:rPr>
              <w:t xml:space="preserve">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U A V 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(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, , , )</w:t>
            </w:r>
          </w:p>
        </w:tc>
        <w:tc>
          <w:tcPr>
            <w:tcW w:type="dxa" w:w="43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based on rough set [8], </w:t>
            </w:r>
            <w:r>
              <w:rPr>
                <w:w w:val="97.0372949327741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w w:val="101.39785434888758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a set of all the noise on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60" w:after="0"/>
              <w:ind w:left="0" w:right="0" w:firstLine="0"/>
              <w:jc w:val="center"/>
            </w:pPr>
            <w:r>
              <w:rPr>
                <w:w w:val="98.57933044433594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U</w:t>
            </w:r>
            <w:r>
              <w:rPr>
                <w:w w:val="98.57933044433594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|</w:t>
            </w:r>
            <w:r>
              <w:rPr>
                <w:w w:val="98.57933044433594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C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56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r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is a set </w:t>
            </w:r>
          </w:p>
        </w:tc>
      </w:tr>
      <w:tr>
        <w:trPr>
          <w:trHeight w:hRule="exact" w:val="2134"/>
        </w:trPr>
        <w:tc>
          <w:tcPr>
            <w:tcW w:type="dxa" w:w="9280"/>
            <w:gridSpan w:val="3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8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all the information pixels of an image on </w:t>
            </w:r>
            <w:r>
              <w:rPr>
                <w:w w:val="98.7782974243164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U</w:t>
            </w:r>
            <w:r>
              <w:rPr>
                <w:w w:val="98.7782974243164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 |</w:t>
            </w:r>
            <w:r>
              <w:rPr>
                <w:w w:val="98.7782974243164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D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it will be satisfied with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tabs>
                <w:tab w:pos="578" w:val="left"/>
                <w:tab w:pos="730" w:val="left"/>
                <w:tab w:pos="914" w:val="left"/>
                <w:tab w:pos="978" w:val="left"/>
                <w:tab w:pos="1044" w:val="left"/>
                <w:tab w:pos="1334" w:val="left"/>
                <w:tab w:pos="1432" w:val="left"/>
                <w:tab w:pos="1810" w:val="left"/>
                <w:tab w:pos="1876" w:val="left"/>
                <w:tab w:pos="2390" w:val="left"/>
                <w:tab w:pos="2606" w:val="left"/>
                <w:tab w:pos="2960" w:val="left"/>
                <w:tab w:pos="3066" w:val="left"/>
                <w:tab w:pos="3252" w:val="left"/>
                <w:tab w:pos="3358" w:val="left"/>
                <w:tab w:pos="3784" w:val="left"/>
                <w:tab w:pos="3886" w:val="left"/>
                <w:tab w:pos="3950" w:val="left"/>
                <w:tab w:pos="4064" w:val="left"/>
                <w:tab w:pos="4260" w:val="left"/>
                <w:tab w:pos="4608" w:val="left"/>
              </w:tabs>
              <w:autoSpaceDE w:val="0"/>
              <w:widowControl/>
              <w:spacing w:line="310" w:lineRule="auto" w:before="0" w:after="0"/>
              <w:ind w:left="5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w w:val="101.0307312011718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rPr>
                <w:w w:val="98.7723895481654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 j</w:t>
            </w:r>
            <w:r>
              <w:rPr>
                <w:w w:val="98.7723895481654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min</w:t>
            </w:r>
            <w:r>
              <w:rPr>
                <w:w w:val="98.3930842081705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mean I i j</w:t>
            </w:r>
            <w:r>
              <w:rPr>
                <w:w w:val="98.3930842081705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tab/>
            </w:r>
            <w:r>
              <w:rPr>
                <w:w w:val="98.7723895481654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tab/>
            </w:r>
            <w:r>
              <w:rPr>
                <w:w w:val="98.7723895481654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 x y</w:t>
            </w:r>
            <w:r>
              <w:rPr>
                <w:w w:val="98.7723895481654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tab/>
            </w:r>
            <w:r>
              <w:rPr>
                <w:w w:val="98.77238954816546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3930842081705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w w:val="98.3930842081705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1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tabs>
                <w:tab w:pos="616" w:val="left"/>
                <w:tab w:pos="778" w:val="left"/>
                <w:tab w:pos="962" w:val="left"/>
                <w:tab w:pos="1028" w:val="left"/>
                <w:tab w:pos="1094" w:val="left"/>
                <w:tab w:pos="1382" w:val="left"/>
                <w:tab w:pos="1482" w:val="left"/>
                <w:tab w:pos="1860" w:val="left"/>
                <w:tab w:pos="1926" w:val="left"/>
                <w:tab w:pos="2442" w:val="left"/>
                <w:tab w:pos="2656" w:val="left"/>
                <w:tab w:pos="3012" w:val="left"/>
                <w:tab w:pos="3118" w:val="left"/>
                <w:tab w:pos="3304" w:val="left"/>
                <w:tab w:pos="3410" w:val="left"/>
                <w:tab w:pos="3836" w:val="left"/>
                <w:tab w:pos="3938" w:val="left"/>
                <w:tab w:pos="4002" w:val="left"/>
                <w:tab w:pos="4114" w:val="left"/>
                <w:tab w:pos="4310" w:val="left"/>
                <w:tab w:pos="4658" w:val="left"/>
              </w:tabs>
              <w:autoSpaceDE w:val="0"/>
              <w:widowControl/>
              <w:spacing w:line="307" w:lineRule="auto" w:before="0" w:after="0"/>
              <w:ind w:left="53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r </w:t>
            </w:r>
            <w:r>
              <w:rPr>
                <w:w w:val="101.0542120252336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rPr>
                <w:w w:val="98.7950597490583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 j</w:t>
            </w:r>
            <w:r>
              <w:rPr>
                <w:w w:val="98.7950597490583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min</w:t>
            </w:r>
            <w:r>
              <w:rPr>
                <w:w w:val="98.4159024556477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mean I i j</w:t>
            </w:r>
            <w:r>
              <w:rPr>
                <w:w w:val="98.4159024556477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tab/>
            </w:r>
            <w:r>
              <w:rPr>
                <w:w w:val="98.7950597490583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tab/>
            </w:r>
            <w:r>
              <w:rPr>
                <w:w w:val="98.7950597490583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 x y</w:t>
            </w:r>
            <w:r>
              <w:rPr>
                <w:w w:val="98.7950597490583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tab/>
            </w:r>
            <w:r>
              <w:rPr>
                <w:w w:val="98.7950597490583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4159024556477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w w:val="98.41590245564778"/>
                <w:rFonts w:ascii="Symbol" w:hAnsi="Symbol" w:eastAsia="Symbol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1"/>
              </w:rPr>
              <w:t>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2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��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</w:t>
            </w:r>
            <w:r>
              <w:rPr>
                <w:w w:val="101.79507644088179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,</w:t>
            </w:r>
            <w:r>
              <w:rPr>
                <w:w w:val="101.79507644088179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denotes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gray value of centre pixel of an image of a filter template. </w:t>
            </w:r>
            <w:r>
              <w:rPr>
                <w:w w:val="98.9755902971540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101.2758175532023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  <w:r>
              <w:rPr>
                <w:w w:val="101.27581755320232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 y</w:t>
            </w:r>
            <w:r>
              <w:rPr>
                <w:w w:val="98.97559029715401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denotes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  <w:p>
            <w:pPr>
              <w:autoSpaceDN w:val="0"/>
              <w:autoSpaceDE w:val="0"/>
              <w:widowControl/>
              <w:spacing w:line="276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gray value of pixel</w:t>
            </w:r>
            <w:r>
              <w:rPr>
                <w:w w:val="98.46790177481515"/>
                <w:rFonts w:ascii="Symbol" w:hAnsi="Symbol" w:eastAsia="Symbol"/>
                <w:b w:val="0"/>
                <w:i w:val="0"/>
                <w:color w:val="000000"/>
                <w:sz w:val="28"/>
              </w:rPr>
              <w:t xml:space="preserve"> 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y</w:t>
            </w:r>
            <w:r>
              <w:rPr>
                <w:w w:val="98.46790177481515"/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an image of a filter template.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 xml:space="preserve"> mean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denotes average gray level difference </w:t>
            </w:r>
          </w:p>
          <w:p>
            <w:pPr>
              <w:autoSpaceDN w:val="0"/>
              <w:autoSpaceDE w:val="0"/>
              <w:widowControl/>
              <w:spacing w:line="230" w:lineRule="auto" w:before="24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operator. </w:t>
            </w:r>
            <w:r>
              <w:rPr>
                <w:w w:val="98.22346369425455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min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denotes minimum operator. </w:t>
            </w:r>
            <w:r>
              <w:rPr>
                <w:w w:val="101.29253553307575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denotes the threshold value of noise. </w:t>
            </w:r>
          </w:p>
        </w:tc>
      </w:tr>
      <w:tr>
        <w:trPr>
          <w:trHeight w:hRule="exact" w:val="284"/>
        </w:trPr>
        <w:tc>
          <w:tcPr>
            <w:tcW w:type="dxa" w:w="5440"/>
            <w:gridSpan w:val="2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5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distinguish between edges and noise with median filter, </w:t>
            </w:r>
          </w:p>
        </w:tc>
        <w:tc>
          <w:tcPr>
            <w:tcW w:type="dxa" w:w="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101.6445159912109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5</w:t>
            </w:r>
            <w:r>
              <w:rPr>
                <w:w w:val="101.6445159912109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6445159912109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5</w:t>
            </w:r>
          </w:p>
        </w:tc>
        <w:tc>
          <w:tcPr>
            <w:tcW w:type="dxa" w:w="34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window filter template is taken as an 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example shown in Figure 1. </w:t>
      </w:r>
    </w:p>
    <w:p>
      <w:pPr>
        <w:autoSpaceDN w:val="0"/>
        <w:autoSpaceDE w:val="0"/>
        <w:widowControl/>
        <w:spacing w:line="245" w:lineRule="auto" w:before="30" w:after="0"/>
        <w:ind w:left="190" w:right="528" w:firstLine="420"/>
        <w:jc w:val="both"/>
      </w:pPr>
      <w:r>
        <w:rPr>
          <w:rFonts w:ascii="ËÎÌå" w:hAnsi="ËÎÌå" w:eastAsia="ËÎÌå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current centre pixels for flat area pixel, then it around 24 pixel grayscale values most very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close. So even if there are a few noise points, but the pixels absolute value which these pixel points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centre of grey value of the difference is greater than some threshold number M would not more than 5. </w:t>
      </w:r>
    </w:p>
    <w:p>
      <w:pPr>
        <w:autoSpaceDN w:val="0"/>
        <w:autoSpaceDE w:val="0"/>
        <w:widowControl/>
        <w:spacing w:line="245" w:lineRule="auto" w:before="30" w:after="0"/>
        <w:ind w:left="190" w:right="530" w:firstLine="420"/>
        <w:jc w:val="both"/>
      </w:pPr>
      <w:r>
        <w:rPr>
          <w:rFonts w:ascii="ËÎÌå" w:hAnsi="ËÎÌå" w:eastAsia="ËÎÌå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current centre pixel points are the image edge points, then it around 24 pixels grayscale value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about half very close, the others will have big difference. So they and the centre of the difference between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pixels grey value absolute value is greater than some threshold number M would have 12 or so. </w:t>
      </w:r>
    </w:p>
    <w:p>
      <w:pPr>
        <w:autoSpaceDN w:val="0"/>
        <w:autoSpaceDE w:val="0"/>
        <w:widowControl/>
        <w:spacing w:line="245" w:lineRule="auto" w:before="30" w:after="4"/>
        <w:ind w:left="190" w:right="432" w:firstLine="420"/>
        <w:jc w:val="left"/>
      </w:pPr>
      <w:r>
        <w:rPr>
          <w:rFonts w:ascii="ËÎÌå" w:hAnsi="ËÎÌå" w:eastAsia="ËÎÌå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the current centre pixel is noise points, so its most grayscale value which around the current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centre pixel have big difference with it, So they and the centre of the difference between the pixels grey value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602"/>
        <w:gridCol w:w="1602"/>
        <w:gridCol w:w="1602"/>
        <w:gridCol w:w="1602"/>
        <w:gridCol w:w="1602"/>
        <w:gridCol w:w="1602"/>
      </w:tblGrid>
      <w:tr>
        <w:trPr>
          <w:trHeight w:hRule="exact" w:val="218"/>
        </w:trPr>
        <w:tc>
          <w:tcPr>
            <w:tcW w:type="dxa" w:w="92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absolute value is greater than some threshold number M would be more than 18 or above. Thus, we can draw: </w:t>
            </w:r>
          </w:p>
        </w:tc>
      </w:tr>
      <w:tr>
        <w:trPr>
          <w:trHeight w:hRule="exact" w:val="26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cnt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5</w:t>
            </w:r>
          </w:p>
        </w:tc>
        <w:tc>
          <w:tcPr>
            <w:tcW w:type="dxa" w:w="7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 think the current point is flat area point;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101.9273343293563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5</w:t>
            </w:r>
          </w:p>
        </w:tc>
        <w:tc>
          <w:tcPr>
            <w:tcW w:type="dxa" w:w="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9273343293563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92733432935633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 cnt</w:t>
            </w:r>
            <w:r>
              <w:rPr>
                <w:w w:val="101.92733432935633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w w:val="101.92733432935633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18</w:t>
            </w:r>
          </w:p>
        </w:tc>
        <w:tc>
          <w:tcPr>
            <w:tcW w:type="dxa" w:w="7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 think the current point is image edge point; </w:t>
            </w:r>
          </w:p>
        </w:tc>
      </w:tr>
      <w:tr>
        <w:trPr>
          <w:trHeight w:hRule="exact" w:val="280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</w:t>
            </w:r>
          </w:p>
        </w:tc>
        <w:tc>
          <w:tcPr>
            <w:tcW w:type="dxa" w:w="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1.1786834053371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cnt</w:t>
            </w:r>
            <w:r>
              <w:rPr>
                <w:w w:val="101.17868340533714"/>
                <w:rFonts w:ascii="Symbol" w:hAnsi="Symbol" w:eastAsia="Symbol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17868340533714"/>
                <w:rFonts w:ascii="TimesNewRoman" w:hAnsi="TimesNewRoman" w:eastAsia="TimesNewRoman"/>
                <w:b w:val="0"/>
                <w:i w:val="0"/>
                <w:color w:val="000000"/>
                <w:sz w:val="23"/>
              </w:rPr>
              <w:t>5</w:t>
            </w:r>
          </w:p>
        </w:tc>
        <w:tc>
          <w:tcPr>
            <w:tcW w:type="dxa" w:w="7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current point is image noise point; </w:t>
            </w:r>
          </w:p>
        </w:tc>
      </w:tr>
      <w:tr>
        <w:trPr>
          <w:trHeight w:hRule="exact" w:val="272"/>
        </w:trPr>
        <w:tc>
          <w:tcPr>
            <w:tcW w:type="dxa" w:w="92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4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cnt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for the centre with its pixel around 24 pixel grayscale value difference of the absolute value greater than </w:t>
            </w:r>
          </w:p>
        </w:tc>
      </w:tr>
    </w:tbl>
    <w:p>
      <w:pPr>
        <w:autoSpaceDN w:val="0"/>
        <w:autoSpaceDE w:val="0"/>
        <w:widowControl/>
        <w:spacing w:line="230" w:lineRule="auto" w:before="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some threshold of number of M. </w:t>
      </w:r>
    </w:p>
    <w:p>
      <w:pPr>
        <w:sectPr>
          <w:pgSz w:w="10885" w:h="14854"/>
          <w:pgMar w:top="368" w:right="648" w:bottom="812" w:left="624" w:header="720" w:footer="720" w:gutter="0"/>
          <w:cols w:space="720" w:num="1" w:equalWidth="0"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6769100</wp:posOffset>
            </wp:positionV>
            <wp:extent cx="63500" cy="1651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939800</wp:posOffset>
            </wp:positionV>
            <wp:extent cx="2184400" cy="18669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6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6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70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Hanglin Zeng et al. /  AASRI Procedia  1 ( 2012 )  68 – 73 </w:t>
      </w:r>
    </w:p>
    <w:p>
      <w:pPr>
        <w:autoSpaceDN w:val="0"/>
        <w:autoSpaceDE w:val="0"/>
        <w:widowControl/>
        <w:spacing w:line="182" w:lineRule="auto" w:before="358" w:after="30"/>
        <w:ind w:left="122" w:right="0" w:firstLine="0"/>
        <w:jc w:val="left"/>
      </w:pP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517"/>
        <w:gridCol w:w="1517"/>
        <w:gridCol w:w="1517"/>
        <w:gridCol w:w="1517"/>
        <w:gridCol w:w="1517"/>
        <w:gridCol w:w="1517"/>
      </w:tblGrid>
      <w:tr>
        <w:trPr>
          <w:trHeight w:hRule="exact" w:val="26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2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3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4 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5 </w:t>
            </w:r>
          </w:p>
        </w:tc>
      </w:tr>
      <w:tr>
        <w:trPr>
          <w:trHeight w:hRule="exact" w:val="26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30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5" w:lineRule="auto" w:before="28" w:after="18"/>
        <w:ind w:left="122" w:right="0" w:firstLine="0"/>
        <w:jc w:val="left"/>
      </w:pP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517"/>
        <w:gridCol w:w="1517"/>
        <w:gridCol w:w="1517"/>
        <w:gridCol w:w="1517"/>
        <w:gridCol w:w="1517"/>
        <w:gridCol w:w="1517"/>
      </w:tblGrid>
      <w:tr>
        <w:trPr>
          <w:trHeight w:hRule="exact" w:val="29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2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6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7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8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9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10 </w:t>
            </w:r>
          </w:p>
        </w:tc>
      </w:tr>
      <w:tr>
        <w:trPr>
          <w:trHeight w:hRule="exact" w:val="23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0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1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11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12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13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14 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15 </w:t>
            </w:r>
          </w:p>
        </w:tc>
      </w:tr>
      <w:tr>
        <w:trPr>
          <w:trHeight w:hRule="exact" w:val="24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8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1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16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17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18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19 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1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20 </w:t>
            </w:r>
          </w:p>
        </w:tc>
      </w:tr>
      <w:tr>
        <w:trPr>
          <w:trHeight w:hRule="exact" w:val="2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46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1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21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1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22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23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24 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 xml:space="preserve">25 </w:t>
            </w:r>
          </w:p>
        </w:tc>
      </w:tr>
      <w:tr>
        <w:trPr>
          <w:trHeight w:hRule="exact" w:val="27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74" w:right="0" w:firstLine="0"/>
              <w:jc w:val="left"/>
            </w:pP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  <w:tc>
          <w:tcPr>
            <w:tcW w:type="dxa" w:w="15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4" w:lineRule="auto" w:before="26" w:after="0"/>
        <w:ind w:left="0" w:right="30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1 </w:t>
      </w:r>
      <w:r>
        <w:rPr>
          <w:rFonts w:ascii="ËÎÌå" w:hAnsi="ËÎÌå" w:eastAsia="ËÎÌå"/>
          <w:b w:val="0"/>
          <w:i w:val="0"/>
          <w:color w:val="000000"/>
          <w:sz w:val="16"/>
        </w:rPr>
        <w:t>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filter template </w:t>
      </w:r>
    </w:p>
    <w:p>
      <w:pPr>
        <w:autoSpaceDN w:val="0"/>
        <w:autoSpaceDE w:val="0"/>
        <w:widowControl/>
        <w:spacing w:line="230" w:lineRule="auto" w:before="790" w:after="0"/>
        <w:ind w:left="12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 xml:space="preserve">3 An Improved Algorithm for Impulse Noise By Median Filtering </w:t>
      </w:r>
    </w:p>
    <w:p>
      <w:pPr>
        <w:autoSpaceDN w:val="0"/>
        <w:tabs>
          <w:tab w:pos="544" w:val="left"/>
          <w:tab w:pos="1562" w:val="left"/>
          <w:tab w:pos="2152" w:val="left"/>
        </w:tabs>
        <w:autoSpaceDE w:val="0"/>
        <w:widowControl/>
        <w:spacing w:line="245" w:lineRule="auto" w:before="336" w:after="0"/>
        <w:ind w:left="1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Median filter is constructed with an odd number of points of a sliding filter window, the window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gray value of each point the value of the centre of the window instead of the gray value of pixels. Specific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is as follows: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Take a </w:t>
      </w:r>
      <w:r>
        <w:rPr>
          <w:w w:val="98.32686614990234"/>
          <w:rFonts w:ascii="TimesNewRoman,Italic" w:hAnsi="TimesNewRoman,Italic" w:eastAsia="TimesNewRoman,Italic"/>
          <w:b w:val="0"/>
          <w:i/>
          <w:color w:val="000000"/>
          <w:sz w:val="25"/>
        </w:rPr>
        <w:t>m</w:t>
      </w:r>
      <w:r>
        <w:rPr>
          <w:w w:val="98.32686614990234"/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98.32686614990234"/>
          <w:rFonts w:ascii="TimesNewRoman,Italic" w:hAnsi="TimesNewRoman,Italic" w:eastAsia="TimesNewRoman,Italic"/>
          <w:b w:val="0"/>
          <w:i/>
          <w:color w:val="000000"/>
          <w:sz w:val="25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window template, </w:t>
      </w:r>
      <w:r>
        <w:rPr>
          <w:w w:val="102.01986630757649"/>
          <w:rFonts w:ascii="TimesNewRoman,Italic" w:hAnsi="TimesNewRoman,Italic" w:eastAsia="TimesNewRoman,Italic"/>
          <w:b w:val="0"/>
          <w:i/>
          <w:color w:val="000000"/>
          <w:sz w:val="24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odd. Graph window template will roam a pixel position </w:t>
      </w:r>
    </w:p>
    <w:p>
      <w:pPr>
        <w:autoSpaceDN w:val="0"/>
        <w:autoSpaceDE w:val="0"/>
        <w:widowControl/>
        <w:spacing w:line="271" w:lineRule="auto" w:before="34" w:after="0"/>
        <w:ind w:left="9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coinciding with the template center and read the gray value of each pixel corresponding to </w:t>
      </w:r>
      <w:r>
        <w:rPr>
          <w:w w:val="103.62970645611102"/>
          <w:rFonts w:ascii="TimesNewRoman,Italic" w:hAnsi="TimesNewRoman,Italic" w:eastAsia="TimesNewRoman,Italic"/>
          <w:b w:val="0"/>
          <w:i/>
          <w:color w:val="000000"/>
          <w:sz w:val="13"/>
        </w:rPr>
        <w:t>ij</w:t>
      </w:r>
      <w:r>
        <w:rPr>
          <w:rFonts w:ascii="TimesNewRoman,Italic" w:hAnsi="TimesNewRoman,Italic" w:eastAsia="TimesNewRoman,Italic"/>
          <w:b w:val="0"/>
          <w:i/>
          <w:color w:val="000000"/>
          <w:sz w:val="23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in </w:t>
      </w:r>
    </w:p>
    <w:p>
      <w:pPr>
        <w:autoSpaceDN w:val="0"/>
        <w:autoSpaceDE w:val="0"/>
        <w:widowControl/>
        <w:spacing w:line="233" w:lineRule="auto" w:before="56" w:after="0"/>
        <w:ind w:left="9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template. </w:t>
      </w:r>
    </w:p>
    <w:p>
      <w:pPr>
        <w:autoSpaceDN w:val="0"/>
        <w:autoSpaceDE w:val="0"/>
        <w:widowControl/>
        <w:spacing w:line="302" w:lineRule="auto" w:before="0" w:after="0"/>
        <w:ind w:left="5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Gray values of all pixels from small to large order to generate monotonic data sequence</w:t>
      </w:r>
      <w:r>
        <w:rPr>
          <w:w w:val="101.19791359737003"/>
          <w:rFonts w:ascii="Symbol" w:hAnsi="Symbol" w:eastAsia="Symbol"/>
          <w:b w:val="0"/>
          <w:i w:val="0"/>
          <w:color w:val="000000"/>
          <w:sz w:val="29"/>
        </w:rPr>
        <w:t>�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to </w:t>
      </w:r>
    </w:p>
    <w:p>
      <w:pPr>
        <w:autoSpaceDN w:val="0"/>
        <w:autoSpaceDE w:val="0"/>
        <w:widowControl/>
        <w:spacing w:line="300" w:lineRule="auto" w:before="0" w:after="0"/>
        <w:ind w:left="9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find the middle of a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median</w:t>
      </w:r>
      <w:r>
        <w:rPr>
          <w:w w:val="98.42026392618816"/>
          <w:rFonts w:ascii="Symbol" w:hAnsi="Symbol" w:eastAsia="Symbol"/>
          <w:b w:val="0"/>
          <w:i w:val="0"/>
          <w:color w:val="000000"/>
          <w:sz w:val="30"/>
        </w:rPr>
        <w:t>�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. </w:t>
      </w:r>
    </w:p>
    <w:p>
      <w:pPr>
        <w:autoSpaceDN w:val="0"/>
        <w:autoSpaceDE w:val="0"/>
        <w:widowControl/>
        <w:spacing w:line="300" w:lineRule="auto" w:before="0" w:after="0"/>
        <w:ind w:left="5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value of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median</w:t>
      </w:r>
      <w:r>
        <w:rPr>
          <w:w w:val="98.42026392618816"/>
          <w:rFonts w:ascii="Symbol" w:hAnsi="Symbol" w:eastAsia="Symbol"/>
          <w:b w:val="0"/>
          <w:i w:val="0"/>
          <w:color w:val="000000"/>
          <w:sz w:val="30"/>
        </w:rPr>
        <w:t>�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assigned to the middle of the center of the pixel corresponding to the </w:t>
      </w:r>
    </w:p>
    <w:p>
      <w:pPr>
        <w:autoSpaceDN w:val="0"/>
        <w:autoSpaceDE w:val="0"/>
        <w:widowControl/>
        <w:spacing w:line="230" w:lineRule="auto" w:before="72" w:after="0"/>
        <w:ind w:left="9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template. </w:t>
      </w:r>
    </w:p>
    <w:p>
      <w:pPr>
        <w:autoSpaceDN w:val="0"/>
        <w:autoSpaceDE w:val="0"/>
        <w:widowControl/>
        <w:spacing w:line="230" w:lineRule="auto" w:before="60" w:after="0"/>
        <w:ind w:left="52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image detail ambiguity caused by linear filters and filter out glitches and grain noise can be </w:t>
      </w:r>
    </w:p>
    <w:p>
      <w:pPr>
        <w:autoSpaceDN w:val="0"/>
        <w:autoSpaceDE w:val="0"/>
        <w:widowControl/>
        <w:spacing w:line="233" w:lineRule="auto" w:before="5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overcome by this way. But for some more details (special points, lines, spire) of the image should not be used </w:t>
      </w:r>
    </w:p>
    <w:p>
      <w:pPr>
        <w:autoSpaceDN w:val="0"/>
        <w:autoSpaceDE w:val="0"/>
        <w:widowControl/>
        <w:spacing w:line="230" w:lineRule="auto" w:before="60" w:after="0"/>
        <w:ind w:left="1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median filtering method. </w:t>
      </w:r>
    </w:p>
    <w:p>
      <w:pPr>
        <w:autoSpaceDN w:val="0"/>
        <w:tabs>
          <w:tab w:pos="524" w:val="left"/>
        </w:tabs>
        <w:autoSpaceDE w:val="0"/>
        <w:widowControl/>
        <w:spacing w:line="245" w:lineRule="auto" w:before="10" w:after="0"/>
        <w:ind w:left="1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threshold M is defined to judge noise in a median filter. If the difference of the centre pixel and around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centre pixels is greater than M, then the current pixel is judged as a noise point. </w:t>
      </w:r>
    </w:p>
    <w:p>
      <w:pPr>
        <w:autoSpaceDN w:val="0"/>
        <w:tabs>
          <w:tab w:pos="544" w:val="left"/>
          <w:tab w:pos="580" w:val="left"/>
          <w:tab w:pos="734" w:val="left"/>
          <w:tab w:pos="802" w:val="left"/>
          <w:tab w:pos="1094" w:val="left"/>
          <w:tab w:pos="1216" w:val="left"/>
          <w:tab w:pos="1408" w:val="left"/>
          <w:tab w:pos="1474" w:val="left"/>
          <w:tab w:pos="1598" w:val="left"/>
          <w:tab w:pos="1908" w:val="left"/>
          <w:tab w:pos="2084" w:val="left"/>
          <w:tab w:pos="2088" w:val="left"/>
          <w:tab w:pos="2208" w:val="left"/>
          <w:tab w:pos="2506" w:val="left"/>
          <w:tab w:pos="2682" w:val="left"/>
          <w:tab w:pos="2690" w:val="left"/>
          <w:tab w:pos="2806" w:val="left"/>
          <w:tab w:pos="2968" w:val="left"/>
          <w:tab w:pos="3112" w:val="left"/>
          <w:tab w:pos="3288" w:val="left"/>
          <w:tab w:pos="3412" w:val="left"/>
          <w:tab w:pos="3482" w:val="left"/>
          <w:tab w:pos="8750" w:val="left"/>
        </w:tabs>
        <w:autoSpaceDE w:val="0"/>
        <w:widowControl/>
        <w:spacing w:line="245" w:lineRule="auto" w:before="10" w:after="0"/>
        <w:ind w:left="12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 as shown in figure 1 shows the templates, we will centre around 13 pixels and 24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neighbourhood pixels, for a vector b, a definition  is given as following: </w:t>
      </w:r>
      <w:r>
        <w:br/>
      </w:r>
      <w:r>
        <w:tab/>
      </w:r>
      <w:r>
        <w:rPr>
          <w:w w:val="98.16354370117188"/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rFonts w:ascii="Symbol" w:hAnsi="Symbol" w:eastAsia="Symbol"/>
          <w:b w:val="0"/>
          <w:i w:val="0"/>
          <w:color w:val="000000"/>
          <w:sz w:val="28"/>
        </w:rPr>
        <w:t>�</w:t>
      </w:r>
      <w:r>
        <w:rPr>
          <w:w w:val="98.16354370117188"/>
          <w:rFonts w:ascii="TimesNewRoman,Italic" w:hAnsi="TimesNewRoman,Italic" w:eastAsia="TimesNewRoman,Italic"/>
          <w:b w:val="0"/>
          <w:i/>
          <w:color w:val="000000"/>
          <w:sz w:val="25"/>
        </w:rPr>
        <w:t>i</w:t>
      </w:r>
      <w:r>
        <w:rPr>
          <w:w w:val="98.16354370117188"/>
          <w:rFonts w:ascii="TimesNewRoman,Italic" w:hAnsi="TimesNewRoman,Italic" w:eastAsia="TimesNewRoman,Italic"/>
          <w:b w:val="0"/>
          <w:i/>
          <w:color w:val="000000"/>
          <w:sz w:val="25"/>
        </w:rPr>
        <w:t>j</w:t>
      </w:r>
      <w:r>
        <w:rPr>
          <w:rFonts w:ascii="Symbol" w:hAnsi="Symbol" w:eastAsia="Symbol"/>
          <w:b w:val="0"/>
          <w:i w:val="0"/>
          <w:color w:val="000000"/>
          <w:sz w:val="28"/>
        </w:rPr>
        <w:t>�</w:t>
      </w:r>
      <w:r>
        <w:rPr>
          <w:w w:val="98.16354370117188"/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rFonts w:ascii="Symbol" w:hAnsi="Symbol" w:eastAsia="Symbol"/>
          <w:b w:val="0"/>
          <w:i w:val="0"/>
          <w:color w:val="000000"/>
          <w:sz w:val="28"/>
        </w:rPr>
        <w:t>�</w:t>
      </w:r>
      <w:r>
        <w:rPr>
          <w:w w:val="98.16354370117188"/>
          <w:rFonts w:ascii="TimesNewRoman,Italic" w:hAnsi="TimesNewRoman,Italic" w:eastAsia="TimesNewRoman,Italic"/>
          <w:b w:val="0"/>
          <w:i/>
          <w:color w:val="000000"/>
          <w:sz w:val="25"/>
        </w:rPr>
        <w:t>b</w:t>
      </w:r>
      <w:r>
        <w:rPr>
          <w:rFonts w:ascii="Symbol" w:hAnsi="Symbol" w:eastAsia="Symbol"/>
          <w:b w:val="0"/>
          <w:i w:val="0"/>
          <w:color w:val="000000"/>
          <w:sz w:val="28"/>
        </w:rPr>
        <w:t>� �</w:t>
      </w:r>
      <w:r>
        <w:rPr>
          <w:w w:val="98.16354370117188"/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98.16354370117188"/>
          <w:rFonts w:ascii="TimesNewRoman,Italic" w:hAnsi="TimesNewRoman,Italic" w:eastAsia="TimesNewRoman,Italic"/>
          <w:b w:val="0"/>
          <w:i/>
          <w:color w:val="000000"/>
          <w:sz w:val="25"/>
        </w:rPr>
        <w:t>b</w:t>
      </w:r>
      <w:r>
        <w:rPr>
          <w:rFonts w:ascii="Symbol" w:hAnsi="Symbol" w:eastAsia="Symbol"/>
          <w:b w:val="0"/>
          <w:i w:val="0"/>
          <w:color w:val="000000"/>
          <w:sz w:val="28"/>
        </w:rPr>
        <w:t>� �</w:t>
      </w:r>
      <w:r>
        <w:rPr>
          <w:w w:val="98.16354370117188"/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98.16354370117188"/>
          <w:rFonts w:ascii="TimesNewRoman,Italic" w:hAnsi="TimesNewRoman,Italic" w:eastAsia="TimesNewRoman,Italic"/>
          <w:b w:val="0"/>
          <w:i/>
          <w:color w:val="000000"/>
          <w:sz w:val="25"/>
        </w:rPr>
        <w:t>b</w:t>
      </w:r>
      <w:r>
        <w:rPr>
          <w:rFonts w:ascii="Symbol" w:hAnsi="Symbol" w:eastAsia="Symbol"/>
          <w:b w:val="0"/>
          <w:i w:val="0"/>
          <w:color w:val="000000"/>
          <w:sz w:val="28"/>
        </w:rPr>
        <w:t>� �</w:t>
      </w:r>
      <w:r>
        <w:rPr>
          <w:w w:val="98.16354370117188"/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98.16354370117188"/>
          <w:rFonts w:ascii="TimesNewRoman,Italic" w:hAnsi="TimesNewRoman,Italic" w:eastAsia="TimesNewRoman,Italic"/>
          <w:b w:val="0"/>
          <w:i/>
          <w:color w:val="000000"/>
          <w:sz w:val="25"/>
        </w:rPr>
        <w:t>b</w:t>
      </w:r>
      <w:r>
        <w:rPr>
          <w:rFonts w:ascii="Symbol" w:hAnsi="Symbol" w:eastAsia="Symbol"/>
          <w:b w:val="0"/>
          <w:i w:val="0"/>
          <w:color w:val="000000"/>
          <w:sz w:val="28"/>
        </w:rPr>
        <w:t>� �</w:t>
      </w:r>
      <w:r>
        <w:rPr>
          <w:w w:val="98.16354370117188"/>
          <w:rFonts w:ascii="TimesNewRoman" w:hAnsi="TimesNewRoman" w:eastAsia="TimesNewRoman"/>
          <w:b w:val="0"/>
          <w:i w:val="0"/>
          <w:color w:val="000000"/>
          <w:sz w:val="25"/>
        </w:rPr>
        <w:t xml:space="preserve">7 </w:t>
      </w:r>
      <w:r>
        <w:rPr>
          <w:rFonts w:ascii="Symbol" w:hAnsi="Symbol" w:eastAsia="Symbol"/>
          <w:b w:val="0"/>
          <w:i w:val="0"/>
          <w:color w:val="000000"/>
          <w:sz w:val="28"/>
        </w:rPr>
        <w:t>�</w:t>
      </w:r>
      <w:r>
        <w:rPr>
          <w:w w:val="98.16354370117188"/>
          <w:rFonts w:ascii="TimesNewRoman" w:hAnsi="TimesNewRoman" w:eastAsia="TimesNewRoman"/>
          <w:b w:val="0"/>
          <w:i w:val="0"/>
          <w:color w:val="000000"/>
          <w:sz w:val="25"/>
        </w:rPr>
        <w:t xml:space="preserve"> 4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 (3)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</w:t>
      </w:r>
      <w:r>
        <w:rPr>
          <w:rFonts w:ascii="Symbol" w:hAnsi="Symbol" w:eastAsia="Symbol"/>
          <w:b w:val="0"/>
          <w:i w:val="0"/>
          <w:color w:val="000000"/>
          <w:sz w:val="28"/>
        </w:rPr>
        <w:t>� � � � � � �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the value of  vector b from the fourth element to the seventh element.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Each pixel will have a </w:t>
      </w:r>
      <w:r>
        <w:rPr>
          <w:w w:val="98.3679839542934"/>
          <w:rFonts w:ascii="Symbol" w:hAnsi="Symbol" w:eastAsia="Symbol"/>
          <w:b w:val="0"/>
          <w:i w:val="0"/>
          <w:color w:val="000000"/>
          <w:sz w:val="28"/>
        </w:rPr>
        <w:t>�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,</w:t>
      </w:r>
      <w:r>
        <w:rPr>
          <w:w w:val="98.3679839542934"/>
          <w:rFonts w:ascii="Symbol" w:hAnsi="Symbol" w:eastAsia="Symbol"/>
          <w:b w:val="0"/>
          <w:i w:val="0"/>
          <w:color w:val="000000"/>
          <w:sz w:val="28"/>
        </w:rPr>
        <w:t>�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j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an image of a template form a </w:t>
      </w:r>
      <w:r>
        <w:rPr>
          <w:rFonts w:ascii="Symbol" w:hAnsi="Symbol" w:eastAsia="Symbol"/>
          <w:b w:val="0"/>
          <w:i w:val="0"/>
          <w:color w:val="000000"/>
          <w:sz w:val="2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 matrix. A mean and variance of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image of a template is defined as: </w:t>
      </w:r>
    </w:p>
    <w:p>
      <w:pPr>
        <w:sectPr>
          <w:pgSz w:w="10885" w:h="14854"/>
          <w:pgMar w:top="368" w:right="1130" w:bottom="1440" w:left="652" w:header="720" w:footer="720" w:gutter="0"/>
          <w:cols w:space="720" w:num="1" w:equalWidth="0">
            <w:col w:w="9104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6.0" w:type="dxa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hRule="exact" w:val="346"/>
        </w:trPr>
        <w:tc>
          <w:tcPr>
            <w:tcW w:type="dxa" w:w="760"/>
            <w:vMerge w:val="restart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646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0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Hanglin Zeng et al. /  AASRI Procedia  1 ( 2012 )  68 – 73 </w:t>
            </w:r>
          </w:p>
        </w:tc>
        <w:tc>
          <w:tcPr>
            <w:tcW w:type="dxa" w:w="1580"/>
            <w:vMerge w:val="restart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2" w:after="0"/>
              <w:ind w:left="0" w:right="15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(4)</w:t>
            </w:r>
          </w:p>
        </w:tc>
        <w:tc>
          <w:tcPr>
            <w:tcW w:type="dxa" w:w="320"/>
            <w:vMerge w:val="restart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</w:tr>
      <w:tr>
        <w:trPr>
          <w:trHeight w:hRule="exact" w:val="500"/>
        </w:trPr>
        <w:tc>
          <w:tcPr>
            <w:tcW w:type="dxa" w:w="534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</w:p>
        </w:tc>
        <w:tc>
          <w:tcPr>
            <w:tcW w:type="dxa" w:w="200"/>
            <w:gridSpan w:val="2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N</w:t>
            </w:r>
          </w:p>
        </w:tc>
        <w:tc>
          <w:tcPr>
            <w:tcW w:type="dxa" w:w="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230" w:lineRule="auto" w:before="194" w:after="0"/>
              <w:ind w:left="7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M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��</w:t>
            </w:r>
          </w:p>
          <w:p>
            <w:pPr>
              <w:autoSpaceDN w:val="0"/>
              <w:tabs>
                <w:tab w:pos="100" w:val="left"/>
                <w:tab w:pos="168" w:val="left"/>
                <w:tab w:pos="350" w:val="left"/>
                <w:tab w:pos="402" w:val="left"/>
                <w:tab w:pos="472" w:val="left"/>
              </w:tabs>
              <w:autoSpaceDE w:val="0"/>
              <w:widowControl/>
              <w:spacing w:line="238" w:lineRule="auto" w:before="0" w:after="0"/>
              <w:ind w:left="5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60"/>
            <w:tcBorders>
              <w:bottom w:sz="3.9440000057220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10" w:after="0"/>
              <w:ind w:left="0" w:right="0" w:firstLine="0"/>
              <w:jc w:val="center"/>
            </w:pPr>
            <w:r>
              <w:rPr>
                <w:w w:val="101.37276119656033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 j</w:t>
            </w:r>
          </w:p>
        </w:tc>
        <w:tc>
          <w:tcPr>
            <w:tcW w:type="dxa" w:w="44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242" w:after="0"/>
              <w:ind w:left="20" w:right="0" w:firstLine="0"/>
              <w:jc w:val="left"/>
            </w:pPr>
            <w:r>
              <w:rPr>
                <w:w w:val="101.37276119656033"/>
                <w:rFonts w:ascii="Symbol" w:hAnsi="Symbol" w:eastAsia="Symbol"/>
                <w:b w:val="0"/>
                <w:i w:val="0"/>
                <w:color w:val="000000"/>
                <w:sz w:val="27"/>
              </w:rPr>
              <w:t>�</w:t>
            </w:r>
          </w:p>
        </w:tc>
        <w:tc>
          <w:tcPr>
            <w:tcW w:type="dxa" w:w="534"/>
            <w:vMerge/>
            <w:tcBorders>
              <w:bottom w:sz="3.944000005722046" w:val="single" w:color="#000000"/>
            </w:tcBorders>
          </w:tcPr>
          <w:p/>
        </w:tc>
        <w:tc>
          <w:tcPr>
            <w:tcW w:type="dxa" w:w="534"/>
            <w:vMerge/>
            <w:tcBorders>
              <w:bottom w:sz="3.944000005722046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760"/>
            <w:vMerge w:val="restart"/>
            <w:tcBorders>
              <w:top w:sz="3.944000005722046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200"/>
            <w:gridSpan w:val="2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360"/>
            <w:tcBorders>
              <w:top w:sz="3.944000005722046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36"/>
            <w:gridSpan w:val="4"/>
            <w:vMerge/>
            <w:tcBorders/>
          </w:tcPr>
          <w:p/>
        </w:tc>
        <w:tc>
          <w:tcPr>
            <w:tcW w:type="dxa" w:w="1580"/>
            <w:vMerge w:val="restart"/>
            <w:tcBorders>
              <w:top w:sz="3.944000005722046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vMerge w:val="restart"/>
            <w:tcBorders>
              <w:top w:sz="3.944000005722046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534"/>
            <w:vMerge/>
            <w:tcBorders>
              <w:top w:sz="3.944000005722046" w:val="single" w:color="#000000"/>
              <w:bottom w:sz="3.9200000762939453" w:val="single" w:color="#000000"/>
            </w:tcBorders>
          </w:tcPr>
          <w:p/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right"/>
            </w:pPr>
            <w:r>
              <w:rPr>
                <w:w w:val="98.26525115966797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31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0" w:after="0"/>
              <w:ind w:left="0" w:right="0" w:firstLine="0"/>
              <w:jc w:val="center"/>
            </w:pPr>
            <w:r>
              <w:rPr>
                <w:w w:val="98.2652511596679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M</w:t>
            </w:r>
          </w:p>
        </w:tc>
        <w:tc>
          <w:tcPr>
            <w:tcW w:type="dxa" w:w="198"/>
            <w:gridSpan w:val="2"/>
            <w:vMerge w:val="restart"/>
            <w:tcBorders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8" w:after="0"/>
              <w:ind w:left="0" w:right="0" w:firstLine="0"/>
              <w:jc w:val="center"/>
            </w:pPr>
            <w:r>
              <w:rPr>
                <w:w w:val="98.26525115966797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</w:t>
            </w:r>
          </w:p>
        </w:tc>
        <w:tc>
          <w:tcPr>
            <w:tcW w:type="dxa" w:w="22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40" w:after="0"/>
              <w:ind w:left="0" w:right="0" w:firstLine="0"/>
              <w:jc w:val="center"/>
            </w:pPr>
            <w:r>
              <w:rPr>
                <w:w w:val="98.2652511596679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N</w:t>
            </w:r>
          </w:p>
        </w:tc>
        <w:tc>
          <w:tcPr>
            <w:tcW w:type="dxa" w:w="58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28" w:lineRule="auto" w:before="94" w:after="0"/>
              <w:ind w:left="94" w:right="0" w:firstLine="0"/>
              <w:jc w:val="left"/>
            </w:pPr>
            <w:r>
              <w:rPr>
                <w:w w:val="102.274349757603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M </w:t>
            </w:r>
            <w:r>
              <w:tab/>
            </w:r>
            <w:r>
              <w:rPr>
                <w:w w:val="102.274349757603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7"/>
              </w:rPr>
              <w:t>��</w:t>
            </w:r>
          </w:p>
          <w:p>
            <w:pPr>
              <w:autoSpaceDN w:val="0"/>
              <w:tabs>
                <w:tab w:pos="122" w:val="left"/>
                <w:tab w:pos="192" w:val="left"/>
                <w:tab w:pos="372" w:val="left"/>
                <w:tab w:pos="424" w:val="left"/>
                <w:tab w:pos="494" w:val="left"/>
              </w:tabs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w w:val="102.274349757603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  <w:r>
              <w:rPr>
                <w:w w:val="102.27434975760323"/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2.2743497576032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 xml:space="preserve">1 </w:t>
            </w:r>
            <w:r>
              <w:tab/>
            </w:r>
            <w:r>
              <w:rPr>
                <w:w w:val="102.274349757603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  <w:r>
              <w:rPr>
                <w:w w:val="102.27434975760323"/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2.2743497576032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4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2"/>
              </w:rPr>
              <w:t>�</w:t>
            </w:r>
            <w:r>
              <w:rPr>
                <w:w w:val="98.26525115966797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26525115966797"/>
                <w:rFonts w:ascii="TimesNewRoman,Italic" w:hAnsi="TimesNewRoman,Italic" w:eastAsia="TimesNewRoman,Italic"/>
                <w:b w:val="0"/>
                <w:i/>
                <w:color w:val="000000"/>
                <w:sz w:val="25"/>
              </w:rPr>
              <w:t>i j</w:t>
            </w:r>
          </w:p>
        </w:tc>
        <w:tc>
          <w:tcPr>
            <w:tcW w:type="dxa" w:w="100"/>
            <w:tcBorders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vMerge w:val="restart"/>
            <w:tcBorders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w w:val="98.26525115966797"/>
                <w:rFonts w:ascii="Symbol" w:hAnsi="Symbol" w:eastAsia="Symbol"/>
                <w:b w:val="0"/>
                <w:i w:val="0"/>
                <w:color w:val="000000"/>
                <w:sz w:val="25"/>
              </w:rPr>
              <w:t>� �</w:t>
            </w:r>
          </w:p>
        </w:tc>
        <w:tc>
          <w:tcPr>
            <w:tcW w:type="dxa" w:w="3860"/>
            <w:tcBorders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6" w:after="0"/>
              <w:ind w:left="70" w:right="0" w:firstLine="0"/>
              <w:jc w:val="left"/>
            </w:pPr>
            <w:r>
              <w:rPr>
                <w:w w:val="102.2743497576032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534"/>
            <w:vMerge/>
            <w:tcBorders>
              <w:top w:sz="3.944000005722046" w:val="single" w:color="#000000"/>
              <w:bottom w:sz="3.9200000762939453" w:val="single" w:color="#000000"/>
            </w:tcBorders>
          </w:tcPr>
          <w:p/>
        </w:tc>
        <w:tc>
          <w:tcPr>
            <w:tcW w:type="dxa" w:w="534"/>
            <w:vMerge/>
            <w:tcBorders>
              <w:top w:sz="3.944000005722046" w:val="single" w:color="#000000"/>
              <w:bottom w:sz="3.9200000762939453" w:val="single" w:color="#000000"/>
            </w:tcBorders>
          </w:tcPr>
          <w:p/>
        </w:tc>
      </w:tr>
      <w:tr>
        <w:trPr>
          <w:trHeight w:hRule="exact" w:val="164"/>
        </w:trPr>
        <w:tc>
          <w:tcPr>
            <w:tcW w:type="dxa" w:w="760"/>
            <w:tcBorders>
              <w:top w:sz="3.9200000762939453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w w:val="98.26525115966797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  <w:r>
              <w:rPr>
                <w:w w:val="102.2743497576032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068"/>
            <w:gridSpan w:val="2"/>
            <w:vMerge/>
            <w:tcBorders>
              <w:bottom w:sz="3.9200000762939453" w:val="single" w:color="#000000"/>
            </w:tcBorders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602"/>
            <w:gridSpan w:val="3"/>
            <w:vMerge/>
            <w:tcBorders/>
          </w:tcPr>
          <w:p/>
        </w:tc>
        <w:tc>
          <w:tcPr>
            <w:tcW w:type="dxa" w:w="100"/>
            <w:tcBorders>
              <w:top w:sz="3.9200000762939453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</w:p>
        </w:tc>
        <w:tc>
          <w:tcPr>
            <w:tcW w:type="dxa" w:w="534"/>
            <w:vMerge/>
            <w:tcBorders>
              <w:bottom w:sz="3.9200000762939453" w:val="single" w:color="#000000"/>
            </w:tcBorders>
          </w:tcPr>
          <w:p/>
        </w:tc>
        <w:tc>
          <w:tcPr>
            <w:tcW w:type="dxa" w:w="3860"/>
            <w:tcBorders>
              <w:top w:sz="3.9200000762939453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top w:sz="3.9200000762939453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7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(5) </w:t>
            </w:r>
          </w:p>
        </w:tc>
        <w:tc>
          <w:tcPr>
            <w:tcW w:type="dxa" w:w="320"/>
            <w:tcBorders>
              <w:top w:sz="3.9200000762939453" w:val="single" w:color="#000000"/>
              <w:bottom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"/>
        </w:trPr>
        <w:tc>
          <w:tcPr>
            <w:tcW w:type="dxa" w:w="760"/>
            <w:tcBorders>
              <w:top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98"/>
            <w:gridSpan w:val="2"/>
            <w:tcBorders>
              <w:top w:sz="3.920000076293945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w w:val="98.26525115966797"/>
                <w:rFonts w:ascii="Symbol" w:hAnsi="Symbol" w:eastAsia="Symbol"/>
                <w:b w:val="0"/>
                <w:i w:val="0"/>
                <w:color w:val="000000"/>
                <w:sz w:val="25"/>
              </w:rPr>
              <w:t>�</w:t>
            </w:r>
          </w:p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1602"/>
            <w:gridSpan w:val="3"/>
            <w:vMerge/>
            <w:tcBorders/>
          </w:tcPr>
          <w:p/>
        </w:tc>
        <w:tc>
          <w:tcPr>
            <w:tcW w:type="dxa" w:w="100"/>
            <w:tcBorders>
              <w:top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top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60"/>
            <w:tcBorders>
              <w:top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80"/>
            <w:tcBorders>
              <w:top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3.920000076293945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18" w:after="22"/>
        <w:ind w:left="2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threshold of an image of a template can be defined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6.0" w:type="dxa"/>
      </w:tblPr>
      <w:tblGrid>
        <w:gridCol w:w="3205"/>
        <w:gridCol w:w="3205"/>
        <w:gridCol w:w="3205"/>
      </w:tblGrid>
      <w:tr>
        <w:trPr>
          <w:trHeight w:hRule="exact" w:val="67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4" w:firstLine="0"/>
              <w:jc w:val="right"/>
            </w:pPr>
            <w:r>
              <w:rPr>
                <w:w w:val="101.79634888966878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  <w:r>
              <w:rPr>
                <w:w w:val="101.79634888966878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79634888966878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79634888966878"/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��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If meet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 xml:space="preserve"> �</w:t>
            </w:r>
            <w:r>
              <w:rPr>
                <w:w w:val="101.894807815551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89480781555176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 , </w:t>
            </w:r>
            <w:r>
              <w:rPr>
                <w:w w:val="101.894807815551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i</w:t>
            </w:r>
            <w:r>
              <w:rPr>
                <w:w w:val="101.894807815551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j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101.89480781555176"/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101.89480781555176"/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6" w:after="0"/>
              <w:ind w:left="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we can judge the current centre pixel is noise points.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25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 (6) </w:t>
            </w:r>
          </w:p>
        </w:tc>
      </w:tr>
    </w:tbl>
    <w:p>
      <w:pPr>
        <w:autoSpaceDN w:val="0"/>
        <w:autoSpaceDE w:val="0"/>
        <w:widowControl/>
        <w:spacing w:line="230" w:lineRule="auto" w:before="42" w:after="18"/>
        <w:ind w:left="6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improve judge impulse noise, an image of a template is divided into 8 direction as four groups,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>
        <w:trPr>
          <w:trHeight w:hRule="exact" w:val="3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respectively is: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w w:val="98.0182876586914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0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2.2994382040841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45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1.0084288460867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90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1.00842884608679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w w:val="98.67768859863281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135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2.987139565604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w w:val="98.67768859863281"/>
                <w:rFonts w:ascii="TimesNewRoman" w:hAnsi="TimesNewRoman" w:eastAsia="TimesNewRoman"/>
                <w:b w:val="0"/>
                <w:i w:val="0"/>
                <w:color w:val="000000"/>
                <w:sz w:val="25"/>
              </w:rPr>
              <w:t>180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2.98713956560408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0" w:firstLine="0"/>
              <w:jc w:val="center"/>
            </w:pPr>
            <w:r>
              <w:rPr>
                <w:w w:val="101.59800052642822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225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1.45478929792131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0" w:firstLine="0"/>
              <w:jc w:val="center"/>
            </w:pPr>
            <w:r>
              <w:rPr>
                <w:w w:val="101.6961892445882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270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101.5530994960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36" w:right="0" w:firstLine="0"/>
              <w:jc w:val="left"/>
            </w:pPr>
            <w:r>
              <w:rPr>
                <w:w w:val="101.69618924458821"/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315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 is shown as Fig.1. When the </w:t>
            </w:r>
            <w:r>
              <w:rPr>
                <w:w w:val="101.553099496024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74" w:lineRule="auto" w:before="28" w:after="0"/>
        <w:ind w:left="208" w:right="51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of impulse noise is more than 18, even if the absolute difference value of around the pixel is greater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the threshold value, but the absolute grey value of  the centre pixel of a group of above four groups is no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than the threshold, it is not regarded as noise point. </w:t>
      </w:r>
    </w:p>
    <w:p>
      <w:pPr>
        <w:autoSpaceDN w:val="0"/>
        <w:autoSpaceDE w:val="0"/>
        <w:widowControl/>
        <w:spacing w:line="233" w:lineRule="auto" w:before="376" w:after="0"/>
        <w:ind w:left="20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 xml:space="preserve">4 Experiment Results and Analysis </w:t>
      </w:r>
    </w:p>
    <w:p>
      <w:pPr>
        <w:autoSpaceDN w:val="0"/>
        <w:autoSpaceDE w:val="0"/>
        <w:widowControl/>
        <w:spacing w:line="245" w:lineRule="auto" w:before="336" w:after="0"/>
        <w:ind w:left="208" w:right="512" w:firstLine="4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experiment simulation of image processing for impulse noise by median filter is realized by normal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median filter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adaptive median filter</w:t>
      </w:r>
      <w:r>
        <w:rPr>
          <w:rFonts w:ascii="ËÎÌå" w:hAnsi="ËÎÌå" w:eastAsia="ËÎÌå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impulse noise median filter, and improved median filter in this paper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an image Lena of adding chili and salt noise in a 5 x5 window. In order to compare the improving image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degradation and image clarity by method proposed in this article and with other median filter methods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[2,4,8,10]. </w:t>
      </w:r>
    </w:p>
    <w:p>
      <w:pPr>
        <w:autoSpaceDN w:val="0"/>
        <w:tabs>
          <w:tab w:pos="628" w:val="left"/>
        </w:tabs>
        <w:autoSpaceDE w:val="0"/>
        <w:widowControl/>
        <w:spacing w:line="245" w:lineRule="auto" w:before="10" w:after="0"/>
        <w:ind w:left="208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simulation results in Matlab7.8 is shown in Figure 2. Some comparison results of the signal-to-noise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ratio are given in the Table 1. </w:t>
      </w:r>
    </w:p>
    <w:p>
      <w:pPr>
        <w:autoSpaceDN w:val="0"/>
        <w:autoSpaceDE w:val="0"/>
        <w:widowControl/>
        <w:spacing w:line="230" w:lineRule="auto" w:before="224" w:after="246"/>
        <w:ind w:left="2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1  comparison of the signal-to-noise ratio by median filter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17.9999999999998" w:type="dxa"/>
      </w:tblPr>
      <w:tblGrid>
        <w:gridCol w:w="4807"/>
        <w:gridCol w:w="4807"/>
      </w:tblGrid>
      <w:tr>
        <w:trPr>
          <w:trHeight w:hRule="exact" w:val="304"/>
        </w:trPr>
        <w:tc>
          <w:tcPr>
            <w:tcW w:type="dxa" w:w="2990"/>
            <w:tcBorders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Filtering  method</w:t>
            </w:r>
          </w:p>
        </w:tc>
        <w:tc>
          <w:tcPr>
            <w:tcW w:type="dxa" w:w="2224"/>
            <w:tcBorders>
              <w:start w:sz="5.599999999999909" w:val="single" w:color="#000000"/>
              <w:top w:sz="11.19999999999981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SNR </w:t>
            </w:r>
          </w:p>
        </w:tc>
      </w:tr>
      <w:tr>
        <w:trPr>
          <w:trHeight w:hRule="exact" w:val="1628"/>
        </w:trPr>
        <w:tc>
          <w:tcPr>
            <w:tcW w:type="dxa" w:w="2990"/>
            <w:tcBorders>
              <w:top w:sz="5.599999999999909" w:val="single" w:color="#000000"/>
              <w:end w:sz="5.599999999999909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auto" w:before="116" w:after="0"/>
              <w:ind w:left="122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Noise image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Normal median filter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Adaptive median filter </w:t>
            </w:r>
          </w:p>
          <w:p>
            <w:pPr>
              <w:autoSpaceDN w:val="0"/>
              <w:autoSpaceDE w:val="0"/>
              <w:widowControl/>
              <w:spacing w:line="295" w:lineRule="auto" w:before="190" w:after="0"/>
              <w:ind w:left="122" w:right="100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impulse noise median filter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improved median filter </w:t>
            </w:r>
          </w:p>
        </w:tc>
        <w:tc>
          <w:tcPr>
            <w:tcW w:type="dxa" w:w="2224"/>
            <w:tcBorders>
              <w:start w:sz="5.599999999999909" w:val="single" w:color="#000000"/>
              <w:top w:sz="5.599999999999909" w:val="single" w:color="#000000"/>
              <w:bottom w:sz="11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68" w:after="0"/>
              <w:ind w:left="104" w:right="144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18.45dB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30.84dB </w:t>
            </w:r>
          </w:p>
          <w:p>
            <w:pPr>
              <w:autoSpaceDN w:val="0"/>
              <w:autoSpaceDE w:val="0"/>
              <w:widowControl/>
              <w:spacing w:line="336" w:lineRule="auto" w:before="232" w:after="0"/>
              <w:ind w:left="104" w:right="152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33.42dB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35.92dB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37.32dB </w:t>
            </w:r>
          </w:p>
        </w:tc>
      </w:tr>
    </w:tbl>
    <w:p>
      <w:pPr>
        <w:autoSpaceDN w:val="0"/>
        <w:autoSpaceDE w:val="0"/>
        <w:widowControl/>
        <w:spacing w:line="283" w:lineRule="auto" w:before="454" w:after="0"/>
        <w:ind w:left="208" w:right="510" w:firstLine="29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is shown that signal-to-noise ratio of an image is improved by normal median filter than linear filter, but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whole image edge details is lost, image vision is blurred; Adaptive threshold median filter is of obvious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enhancement effect, but a part of edge pixel is  incorrectly judged to noise. Impulse noise median filter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enhances image edge to become clearly. But from the noise image we can see, it is a part of wired pixel edge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judged to noise. The improved median filter proposed here will reduce the effect of the image edge,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increase the signal-to-noise ratio in effectively improving image degradation and image clarity. </w:t>
      </w:r>
    </w:p>
    <w:p>
      <w:pPr>
        <w:sectPr>
          <w:pgSz w:w="10885" w:h="14854"/>
          <w:pgMar w:top="368" w:right="646" w:bottom="812" w:left="624" w:header="720" w:footer="720" w:gutter="0"/>
          <w:cols w:space="720" w:num="1" w:equalWidth="0">
            <w:col w:w="9616" w:space="0"/>
            <w:col w:w="9104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3"/>
        <w:gridCol w:w="3243"/>
        <w:gridCol w:w="3243"/>
      </w:tblGrid>
      <w:tr>
        <w:trPr>
          <w:trHeight w:hRule="exact" w:val="526"/>
        </w:trPr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8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2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Hanglin Zeng et al. /  AASRI Procedia  1 ( 2012 )  68 – 73 </w:t>
            </w:r>
          </w:p>
        </w:tc>
      </w:tr>
      <w:tr>
        <w:trPr>
          <w:trHeight w:hRule="exact" w:val="2640"/>
        </w:trPr>
        <w:tc>
          <w:tcPr>
            <w:tcW w:type="dxa" w:w="3243"/>
            <w:vMerge/>
            <w:tcBorders/>
          </w:tcPr>
          <w:p/>
        </w:tc>
        <w:tc>
          <w:tcPr>
            <w:tcW w:type="dxa" w:w="5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1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00120" cy="132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20" cy="132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4174" w:val="left"/>
              </w:tabs>
              <w:autoSpaceDE w:val="0"/>
              <w:widowControl/>
              <w:spacing w:line="242" w:lineRule="auto" w:before="0" w:after="0"/>
              <w:ind w:left="1414" w:right="0" w:firstLine="0"/>
              <w:jc w:val="left"/>
            </w:pPr>
            <w:r>
              <w:rPr>
                <w:rFonts w:ascii="___WRD_EMBED_SUB_4" w:hAnsi="___WRD_EMBED_SUB_4" w:eastAsia="___WRD_EMBED_SUB_4"/>
                <w:b w:val="0"/>
                <w:i w:val="0"/>
                <w:color w:val="000000"/>
                <w:sz w:val="20"/>
              </w:rPr>
              <w:t xml:space="preserve">(a) </w:t>
            </w:r>
            <w:r>
              <w:tab/>
            </w:r>
            <w:r>
              <w:rPr>
                <w:rFonts w:ascii="___WRD_EMBED_SUB_4" w:hAnsi="___WRD_EMBED_SUB_4" w:eastAsia="___WRD_EMBED_SUB_4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50060" cy="132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60" cy="132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1690" w:firstLine="0"/>
              <w:jc w:val="right"/>
            </w:pPr>
            <w:r>
              <w:rPr>
                <w:rFonts w:ascii="___WRD_EMBED_SUB_4" w:hAnsi="___WRD_EMBED_SUB_4" w:eastAsia="___WRD_EMBED_SUB_4"/>
                <w:b w:val="0"/>
                <w:i w:val="0"/>
                <w:color w:val="000000"/>
                <w:sz w:val="20"/>
              </w:rPr>
              <w:t>(c)</w:t>
            </w:r>
          </w:p>
        </w:tc>
      </w:tr>
      <w:tr>
        <w:trPr>
          <w:trHeight w:hRule="exact" w:val="2340"/>
        </w:trPr>
        <w:tc>
          <w:tcPr>
            <w:tcW w:type="dxa" w:w="3243"/>
            <w:vMerge/>
            <w:tcBorders/>
          </w:tcPr>
          <w:p/>
        </w:tc>
        <w:tc>
          <w:tcPr>
            <w:tcW w:type="dxa" w:w="5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00120" cy="132333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20" cy="1323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4206" w:val="left"/>
              </w:tabs>
              <w:autoSpaceDE w:val="0"/>
              <w:widowControl/>
              <w:spacing w:line="233" w:lineRule="auto" w:before="0" w:after="0"/>
              <w:ind w:left="1490" w:right="0" w:firstLine="0"/>
              <w:jc w:val="left"/>
            </w:pPr>
            <w:r>
              <w:rPr>
                <w:rFonts w:ascii="___WRD_EMBED_SUB_4" w:hAnsi="___WRD_EMBED_SUB_4" w:eastAsia="___WRD_EMBED_SUB_4"/>
                <w:b w:val="0"/>
                <w:i w:val="0"/>
                <w:color w:val="000000"/>
                <w:sz w:val="20"/>
              </w:rPr>
              <w:t xml:space="preserve">(d) </w:t>
            </w:r>
            <w:r>
              <w:tab/>
            </w:r>
            <w:r>
              <w:rPr>
                <w:rFonts w:ascii="___WRD_EMBED_SUB_4" w:hAnsi="___WRD_EMBED_SUB_4" w:eastAsia="___WRD_EMBED_SUB_4"/>
                <w:b w:val="0"/>
                <w:i w:val="0"/>
                <w:color w:val="000000"/>
                <w:sz w:val="20"/>
              </w:rPr>
              <w:t>(e)</w:t>
            </w:r>
          </w:p>
        </w:tc>
        <w:tc>
          <w:tcPr>
            <w:tcW w:type="dxa" w:w="3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50060" cy="131953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60" cy="1319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0" w:right="1642" w:firstLine="0"/>
              <w:jc w:val="right"/>
            </w:pPr>
            <w:r>
              <w:rPr>
                <w:rFonts w:ascii="___WRD_EMBED_SUB_4" w:hAnsi="___WRD_EMBED_SUB_4" w:eastAsia="___WRD_EMBED_SUB_4"/>
                <w:b w:val="0"/>
                <w:i w:val="0"/>
                <w:color w:val="000000"/>
                <w:sz w:val="20"/>
              </w:rPr>
              <w:t>(f)</w:t>
            </w:r>
          </w:p>
        </w:tc>
      </w:tr>
    </w:tbl>
    <w:p>
      <w:pPr>
        <w:autoSpaceDN w:val="0"/>
        <w:autoSpaceDE w:val="0"/>
        <w:widowControl/>
        <w:spacing w:line="230" w:lineRule="auto" w:before="410" w:after="0"/>
        <w:ind w:left="2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2 comparison of filtering noise </w:t>
      </w:r>
    </w:p>
    <w:p>
      <w:pPr>
        <w:autoSpaceDN w:val="0"/>
        <w:autoSpaceDE w:val="0"/>
        <w:widowControl/>
        <w:spacing w:line="247" w:lineRule="auto" w:before="260" w:after="0"/>
        <w:ind w:left="206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(a) An original image (b) noise image (c) normal median filtering (d) adaptive median filtering (e) impulse noise median filtering (f)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improved median filtering </w:t>
      </w:r>
    </w:p>
    <w:p>
      <w:pPr>
        <w:autoSpaceDN w:val="0"/>
        <w:autoSpaceDE w:val="0"/>
        <w:widowControl/>
        <w:spacing w:line="230" w:lineRule="auto" w:before="376" w:after="0"/>
        <w:ind w:left="20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 xml:space="preserve">5 Conclusions </w:t>
      </w:r>
    </w:p>
    <w:p>
      <w:pPr>
        <w:autoSpaceDN w:val="0"/>
        <w:autoSpaceDE w:val="0"/>
        <w:widowControl/>
        <w:spacing w:line="283" w:lineRule="auto" w:before="388" w:after="0"/>
        <w:ind w:left="206" w:right="626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main issue what we are interested is effective improvement of image processing for impulse noise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median filter. The main works completed in this paper are that a way of detection of isolate noise points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image is proposed by way of indiscernibility on rough sets. A choice of threshold and filtering templates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median filter is suggested to remove impulse noise. An improved algorithm enhances the detection capability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single element of an image. The feasibility of the proposed approaches of improvement of image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processing for impulse noise by median filter is supported by some of examples. </w:t>
      </w:r>
    </w:p>
    <w:p>
      <w:pPr>
        <w:autoSpaceDN w:val="0"/>
        <w:autoSpaceDE w:val="0"/>
        <w:widowControl/>
        <w:spacing w:line="230" w:lineRule="auto" w:before="486" w:after="0"/>
        <w:ind w:left="20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autoSpaceDE w:val="0"/>
        <w:widowControl/>
        <w:spacing w:line="274" w:lineRule="auto" w:before="292" w:after="0"/>
        <w:ind w:left="206" w:right="626" w:firstLine="40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work was supported by a grant from Foundation of major applied science project of Science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Technology Department of Sichuan Province under No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2011JY0051 and Foundation of major special project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Key Laboratory of Sichuan Province of Liquors and Biotechnology under No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NJ2010-01</w:t>
      </w:r>
    </w:p>
    <w:p>
      <w:pPr>
        <w:sectPr>
          <w:pgSz w:w="10885" w:h="14854"/>
          <w:pgMar w:top="368" w:right="588" w:bottom="812" w:left="568" w:header="720" w:footer="720" w:gutter="0"/>
          <w:cols w:space="720" w:num="1" w:equalWidth="0">
            <w:col w:w="9730" w:space="0"/>
            <w:col w:w="9616" w:space="0"/>
            <w:col w:w="9104" w:space="0"/>
            <w:col w:w="961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34" w:val="left"/>
        </w:tabs>
        <w:autoSpaceDE w:val="0"/>
        <w:widowControl/>
        <w:spacing w:line="176" w:lineRule="exact" w:before="0" w:after="0"/>
        <w:ind w:left="30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Hanglin Zeng et al. /  AASRI Procedia  1 ( 2012 )  68 – 73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73</w:t>
      </w:r>
    </w:p>
    <w:p>
      <w:pPr>
        <w:autoSpaceDN w:val="0"/>
        <w:autoSpaceDE w:val="0"/>
        <w:widowControl/>
        <w:spacing w:line="233" w:lineRule="auto" w:before="32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YAO Min etc., Digital image processing [M], Beijing: mechanical industry press, 2006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GUO Hai-Xia, XIE Kai, An improved adaptive median filtering algorithm [J], China journal of image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graphics, 2007.7:1185 ~ 1188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YAN Jin-Wen, Digital image processing (MATLAB edition) (M), Beijing: defense industry press, 2007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LIU Zhu-Hua, ZOU Dao-Wen, DENG Cheng-Zhi, WANG Sheng-Qian, A new detection based on noise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points of impulse noise denoising algorithm (J), Computer engineering and application, 2005.15: 41- 43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RUAN Qiu-Qi, Digital image processing learning [M] (second edition), Beijing: publishing house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electronics industry, 2004.180-304 </w:t>
      </w:r>
    </w:p>
    <w:p>
      <w:pPr>
        <w:autoSpaceDN w:val="0"/>
        <w:autoSpaceDE w:val="0"/>
        <w:widowControl/>
        <w:spacing w:line="204" w:lineRule="auto" w:before="3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[6]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HUANG Xiaoli </w:t>
      </w:r>
      <w:r>
        <w:rPr>
          <w:rFonts w:ascii="MSMincho" w:hAnsi="MSMincho" w:eastAsia="MSMincho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ZENG Huanglin. Face Blind Separation Using Wavelet Packet Independent </w:t>
      </w:r>
    </w:p>
    <w:p>
      <w:pPr>
        <w:autoSpaceDN w:val="0"/>
        <w:autoSpaceDE w:val="0"/>
        <w:widowControl/>
        <w:spacing w:line="245" w:lineRule="auto" w:before="4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Component Analysis[C]</w:t>
      </w:r>
      <w:r>
        <w:rPr>
          <w:rFonts w:ascii="MSMincho" w:hAnsi="MSMincho" w:eastAsia="MSMincho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Proceeding of  2010 International Conference on Image Analysis and Signal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Processing, 2010, 680–685 </w:t>
      </w:r>
    </w:p>
    <w:p>
      <w:pPr>
        <w:autoSpaceDN w:val="0"/>
        <w:autoSpaceDE w:val="0"/>
        <w:widowControl/>
        <w:spacing w:line="204" w:lineRule="auto" w:before="3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[7]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ZENG Huanglin</w:t>
      </w:r>
      <w:r>
        <w:rPr>
          <w:rFonts w:ascii="MSMincho" w:hAnsi="MSMincho" w:eastAsia="MSMincho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XU Zeng-wei, Industrial Sewage Evaluation Based on Fuzzy Neural Network[C]</w:t>
      </w:r>
      <w:r>
        <w:rPr>
          <w:rFonts w:ascii="MSMincho" w:hAnsi="MSMincho" w:eastAsia="MSMincho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245" w:lineRule="auto" w:before="3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Procedia Environmental Sciences</w:t>
      </w:r>
      <w:r>
        <w:rPr>
          <w:rFonts w:ascii="MSMincho" w:hAnsi="MSMincho" w:eastAsia="MSMincho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Available online at www.sciencedirect.com, ELSEVIER, 2011,771-776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[8]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FEI Gao , YANG Ping-Xian, SUN Xing-Bo, Based on wavelet transform and threshold shrinkage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image enhancement denoising[J], Journal of Sichuan University of Sciene &amp; Engineering, 2006,19(2), 8-10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[9]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RAFAEL C. Gonzalez, Digital Image proccessing in MATLAB[M], BeiJing: Publishing House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Electronics Inustry, 2003,78-125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[10]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GANG Li, HE Shi-Wen, LU Yu-Ron  etc., Wavelet modulus maxima multi-scale edge detection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analysis [J], Journal of Sichuan University of Sciene &amp; Engineering, 2010, 21(5) , 65-68 </w:t>
      </w:r>
    </w:p>
    <w:sectPr w:rsidR="00FC693F" w:rsidRPr="0006063C" w:rsidSect="00034616">
      <w:pgSz w:w="10885" w:h="14854"/>
      <w:pgMar w:top="368" w:right="648" w:bottom="812" w:left="624" w:header="720" w:footer="720" w:gutter="0"/>
      <w:cols w:space="720" w:num="1" w:equalWidth="0">
        <w:col w:w="9614" w:space="0"/>
        <w:col w:w="9730" w:space="0"/>
        <w:col w:w="9616" w:space="0"/>
        <w:col w:w="9104" w:space="0"/>
        <w:col w:w="961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