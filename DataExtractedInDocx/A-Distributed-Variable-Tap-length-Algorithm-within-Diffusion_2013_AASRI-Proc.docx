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42"/>
        <w:gridCol w:w="3242"/>
        <w:gridCol w:w="3242"/>
      </w:tblGrid>
      <w:tr>
        <w:trPr>
          <w:trHeight w:hRule="exact" w:val="22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5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683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type="dxa" w:w="3242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50" w:after="0"/>
              <w:ind w:left="0" w:right="0" w:firstLine="0"/>
              <w:jc w:val="center"/>
            </w:pPr>
            <w:r>
              <w:rPr>
                <w:rFonts w:ascii="VAGRoundedStd" w:hAnsi="VAGRoundedStd" w:eastAsia="VAGRoundedStd"/>
                <w:b/>
                <w:i w:val="0"/>
                <w:color w:val="221F1F"/>
                <w:sz w:val="33"/>
              </w:rPr>
              <w:t>ScienceDirect</w:t>
            </w:r>
          </w:p>
        </w:tc>
        <w:tc>
          <w:tcPr>
            <w:tcW w:type="dxa" w:w="3242"/>
            <w:vMerge/>
            <w:tcBorders/>
          </w:tcPr>
          <w:p/>
        </w:tc>
      </w:tr>
      <w:tr>
        <w:trPr>
          <w:trHeight w:hRule="exact" w:val="552"/>
        </w:trPr>
        <w:tc>
          <w:tcPr>
            <w:tcW w:type="dxa" w:w="3242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5 ( 2013 )  77 – 84 </w:t>
            </w:r>
          </w:p>
        </w:tc>
        <w:tc>
          <w:tcPr>
            <w:tcW w:type="dxa" w:w="324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504" w:after="0"/>
        <w:ind w:left="13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 xml:space="preserve">2013 AASRI Conference on Parallel and Distributed Computing Systems </w:t>
      </w:r>
    </w:p>
    <w:p>
      <w:pPr>
        <w:autoSpaceDN w:val="0"/>
        <w:autoSpaceDE w:val="0"/>
        <w:widowControl/>
        <w:spacing w:line="398" w:lineRule="exact" w:before="240" w:after="0"/>
        <w:ind w:left="576" w:right="432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34"/>
        </w:rPr>
        <w:t xml:space="preserve">A Distributed Variable Tap-length Algorithm within Diffusion </w:t>
      </w:r>
      <w:r>
        <w:rPr>
          <w:rFonts w:ascii="TimesNewRomanPSMT" w:hAnsi="TimesNewRomanPSMT" w:eastAsia="TimesNewRomanPSMT"/>
          <w:b w:val="0"/>
          <w:i w:val="0"/>
          <w:color w:val="221F1F"/>
          <w:sz w:val="34"/>
        </w:rPr>
        <w:t xml:space="preserve">Adaptive Networks </w:t>
      </w:r>
    </w:p>
    <w:p>
      <w:pPr>
        <w:autoSpaceDN w:val="0"/>
        <w:autoSpaceDE w:val="0"/>
        <w:widowControl/>
        <w:spacing w:line="328" w:lineRule="exact" w:before="216" w:after="0"/>
        <w:ind w:left="15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Leilei Li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a*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, Jingfeng Feng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a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, Jianhui He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a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, Jonathon A. Chambers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 xml:space="preserve">b </w:t>
      </w:r>
    </w:p>
    <w:p>
      <w:pPr>
        <w:autoSpaceDN w:val="0"/>
        <w:autoSpaceDE w:val="0"/>
        <w:widowControl/>
        <w:spacing w:line="200" w:lineRule="exact" w:before="158" w:after="0"/>
        <w:ind w:left="1152" w:right="1008" w:firstLine="0"/>
        <w:jc w:val="center"/>
      </w:pPr>
      <w:r>
        <w:rPr>
          <w:rFonts w:ascii="Times" w:hAnsi="Times" w:eastAsia="Times"/>
          <w:b w:val="0"/>
          <w:i/>
          <w:color w:val="221F1F"/>
          <w:sz w:val="10"/>
        </w:rPr>
        <w:t>a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Academy of Broadcasting Planning in SARFT, No. 2 FuXingMenWai Street Beijing, 10045, China </w:t>
      </w:r>
      <w:r>
        <w:br/>
      </w:r>
      <w:r>
        <w:rPr>
          <w:rFonts w:ascii="Times" w:hAnsi="Times" w:eastAsia="Times"/>
          <w:b w:val="0"/>
          <w:i/>
          <w:color w:val="221F1F"/>
          <w:sz w:val="10"/>
        </w:rPr>
        <w:t>b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 School of Electronic, Electrical &amp; systems Engineering, Loughborough University, Loughborough LE11 3TU, UK </w:t>
      </w:r>
    </w:p>
    <w:p>
      <w:pPr>
        <w:autoSpaceDN w:val="0"/>
        <w:autoSpaceDE w:val="0"/>
        <w:widowControl/>
        <w:spacing w:line="200" w:lineRule="exact" w:before="950" w:after="0"/>
        <w:ind w:left="49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18"/>
        </w:rPr>
        <w:t xml:space="preserve">Abstract </w:t>
      </w:r>
    </w:p>
    <w:p>
      <w:pPr>
        <w:autoSpaceDN w:val="0"/>
        <w:autoSpaceDE w:val="0"/>
        <w:widowControl/>
        <w:spacing w:line="220" w:lineRule="exact" w:before="220" w:after="0"/>
        <w:ind w:left="496" w:right="33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 this work, an adaptive algorithm with variable tap-length is proposed for diffusion networks, where all nodes exchange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information with their connected group without a fusion center and utilize both exchanged information and their local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observation to make their individual estimations. Based on a fractional tap-length solution and the fully distributed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structure of networks, we propose the algorithm to resolve the estimation problems on both tap-length and tap-weights.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proposed algorithm with adaptive tap-length structure enables the networks to reduce communication energy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network resources. The convergence properties of this algorithm are confirmed by the simulation results. </w:t>
      </w:r>
    </w:p>
    <w:p>
      <w:pPr>
        <w:autoSpaceDN w:val="0"/>
        <w:autoSpaceDE w:val="0"/>
        <w:widowControl/>
        <w:spacing w:line="204" w:lineRule="exact" w:before="254" w:after="0"/>
        <w:ind w:left="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 xml:space="preserve">© 2013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22" w:lineRule="exact" w:before="10" w:after="0"/>
        <w:ind w:left="4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Selection and/or peer review under responsibility of American Applied Science Research Institute </w:t>
      </w:r>
    </w:p>
    <w:p>
      <w:pPr>
        <w:autoSpaceDN w:val="0"/>
        <w:autoSpaceDE w:val="0"/>
        <w:widowControl/>
        <w:spacing w:line="176" w:lineRule="exact" w:before="252" w:after="0"/>
        <w:ind w:left="4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Keywords: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variable tap-length, distributed algorithms, adaptive filters, diffusion networks; </w:t>
      </w:r>
    </w:p>
    <w:p>
      <w:pPr>
        <w:autoSpaceDN w:val="0"/>
        <w:autoSpaceDE w:val="0"/>
        <w:widowControl/>
        <w:spacing w:line="222" w:lineRule="exact" w:before="468" w:after="0"/>
        <w:ind w:left="49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Background </w:t>
      </w:r>
    </w:p>
    <w:p>
      <w:pPr>
        <w:autoSpaceDN w:val="0"/>
        <w:autoSpaceDE w:val="0"/>
        <w:widowControl/>
        <w:spacing w:line="240" w:lineRule="exact" w:before="240" w:after="0"/>
        <w:ind w:left="496" w:right="288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 an essential parameter in filter structure, tap-length makes an impact on the performance of an adaptive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filter. The recent work [1] demonstrates that an adaptive filter with deficient tap-length would makes the </w:t>
      </w:r>
    </w:p>
    <w:p>
      <w:pPr>
        <w:autoSpaceDN w:val="0"/>
        <w:autoSpaceDE w:val="0"/>
        <w:widowControl/>
        <w:spacing w:line="200" w:lineRule="exact" w:before="876" w:after="0"/>
        <w:ind w:left="736" w:right="43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0"/>
        </w:rPr>
        <w:t>*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  Corresponding author. Tel.: +8610-86092072; fax: +8610-86092645 . </w:t>
      </w:r>
      <w:r>
        <w:br/>
      </w:r>
      <w:r>
        <w:rPr>
          <w:rFonts w:ascii="Times" w:hAnsi="Times" w:eastAsia="Times"/>
          <w:b w:val="0"/>
          <w:i/>
          <w:color w:val="221F1F"/>
          <w:sz w:val="16"/>
        </w:rPr>
        <w:t>E-mail address: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 lileilei@abp.gov.cn . </w:t>
      </w:r>
    </w:p>
    <w:p>
      <w:pPr>
        <w:autoSpaceDN w:val="0"/>
        <w:autoSpaceDE w:val="0"/>
        <w:widowControl/>
        <w:spacing w:line="200" w:lineRule="exact" w:before="2122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2013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10.1016/j.aasri.2013.10.061 </w:t>
      </w:r>
    </w:p>
    <w:p>
      <w:pPr>
        <w:sectPr>
          <w:pgSz w:w="10885" w:h="14854"/>
          <w:pgMar w:top="438" w:right="534" w:bottom="218" w:left="624" w:header="720" w:footer="720" w:gutter="0"/>
          <w:cols w:space="720" w:num="1" w:equalWidth="0"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1930400</wp:posOffset>
            </wp:positionH>
            <wp:positionV relativeFrom="page">
              <wp:posOffset>5346700</wp:posOffset>
            </wp:positionV>
            <wp:extent cx="292100" cy="1905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3797300</wp:posOffset>
            </wp:positionH>
            <wp:positionV relativeFrom="page">
              <wp:posOffset>5346700</wp:posOffset>
            </wp:positionV>
            <wp:extent cx="292100" cy="1778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7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1701800</wp:posOffset>
            </wp:positionH>
            <wp:positionV relativeFrom="page">
              <wp:posOffset>5842000</wp:posOffset>
            </wp:positionV>
            <wp:extent cx="342900" cy="1651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1117600</wp:posOffset>
            </wp:positionH>
            <wp:positionV relativeFrom="page">
              <wp:posOffset>5842000</wp:posOffset>
            </wp:positionV>
            <wp:extent cx="215900" cy="1651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1193800</wp:posOffset>
            </wp:positionH>
            <wp:positionV relativeFrom="page">
              <wp:posOffset>6527800</wp:posOffset>
            </wp:positionV>
            <wp:extent cx="800100" cy="1651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4089400</wp:posOffset>
            </wp:positionH>
            <wp:positionV relativeFrom="page">
              <wp:posOffset>7366000</wp:posOffset>
            </wp:positionV>
            <wp:extent cx="457200" cy="1651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5664200</wp:posOffset>
            </wp:positionH>
            <wp:positionV relativeFrom="page">
              <wp:posOffset>7366000</wp:posOffset>
            </wp:positionV>
            <wp:extent cx="457200" cy="1651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1612900</wp:posOffset>
            </wp:positionH>
            <wp:positionV relativeFrom="page">
              <wp:posOffset>7480300</wp:posOffset>
            </wp:positionV>
            <wp:extent cx="533400" cy="2159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15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536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78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Leilei Li et al. /  AASRI Procedia  5 ( 2013 )  77 – 84 </w:t>
      </w:r>
    </w:p>
    <w:p>
      <w:pPr>
        <w:autoSpaceDN w:val="0"/>
        <w:autoSpaceDE w:val="0"/>
        <w:widowControl/>
        <w:spacing w:line="240" w:lineRule="exact" w:before="322" w:after="0"/>
        <w:ind w:left="3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mean-square-error (MSE) deteriorate; in order to avoid this situation, we can select an adequate long tap-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length at the steady-state stage, but it will cause the high calcualtion cost and the high excess mean-square-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error (EMSE). Since the research [2] firstly utilized the variable tap-length to improve the performance of an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adaptive algorithm, several research articles [3]-[5] on adaptive tap-length algorithms have been presented.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Compared with the previous algorithms, the fractional tap-length (FT) algorithm presented in [6] achieved 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robust and improved performance with a low- complexity. In addition, the works [7, 8] also provided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analysis for the FT algorithm on the relation between parameter selection and the steady-state performance. </w:t>
      </w:r>
    </w:p>
    <w:p>
      <w:pPr>
        <w:autoSpaceDN w:val="0"/>
        <w:autoSpaceDE w:val="0"/>
        <w:widowControl/>
        <w:spacing w:line="240" w:lineRule="exact" w:before="0" w:after="0"/>
        <w:ind w:left="390" w:right="0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Within the networks, the tap-length of the adaptive filter at each node is assumed as a fixed value in many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applications of distributed adaptive algorithms [9, 10]. Nevertheless, when tap-length is unknown or variable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it gives rise to the tap-length estimation problem for distributed networks. The incremental adaptive algorithm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with the fractional tap-length solution has been proposed before in the literature [11]. This algorithm is based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on incremental learning over a distributed network, where a Hamiltonian cycle is built to make all the nodes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communicate its neighbor at every iteration. The network topology is therefore determined by this type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connection. In order to resolve the tap-length estimation problem within networks with fully distributed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structure, we introduce the fractional tap-length solution. In this type of network, each node not only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communicates with its neighbors, but also experiences the effect of the entire network. In this paper,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fractional solution is utilized in the proposed distributed variable tap-length algorithm to resolve the both tap-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length and tap weights estimation problems in a distributed diffusion network. We provide performance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analysis for the new algorithm and provide simulation results to confirm its convergence properties. </w:t>
      </w:r>
    </w:p>
    <w:p>
      <w:pPr>
        <w:autoSpaceDN w:val="0"/>
        <w:autoSpaceDE w:val="0"/>
        <w:widowControl/>
        <w:spacing w:line="240" w:lineRule="exact" w:before="0" w:after="0"/>
        <w:ind w:left="390" w:right="8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remainder of this work consists of 4 parts. Section 2 provides the estimation problem which motivates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us to formulate the proposed algorithm. And then, the steady-state performance of this algorithm is analyzed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Section 3. Section 4 shows that the simulation is carried out to confirm the analysis. In section 5, we draw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conclusions. </w:t>
      </w:r>
    </w:p>
    <w:p>
      <w:pPr>
        <w:autoSpaceDN w:val="0"/>
        <w:autoSpaceDE w:val="0"/>
        <w:widowControl/>
        <w:spacing w:line="222" w:lineRule="exact" w:before="258" w:after="0"/>
        <w:ind w:left="39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2.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Motivation and Formulation </w:t>
      </w:r>
    </w:p>
    <w:p>
      <w:pPr>
        <w:autoSpaceDN w:val="0"/>
        <w:autoSpaceDE w:val="0"/>
        <w:widowControl/>
        <w:spacing w:line="240" w:lineRule="exact" w:before="240" w:after="16"/>
        <w:ind w:left="390" w:right="8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Assume a network consists of </w:t>
      </w:r>
      <w:r>
        <w:rPr>
          <w:rFonts w:ascii="Times" w:hAnsi="Times" w:eastAsia="Times"/>
          <w:b w:val="0"/>
          <w:i/>
          <w:color w:val="221F1F"/>
          <w:sz w:val="19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nodes, which are distributed over some area. When two nodes can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exchange information with each other in a direct way, we regard them as connected. Each node can connect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itself. All the nodes communicating with node </w:t>
      </w:r>
      <w:r>
        <w:rPr>
          <w:rFonts w:ascii="Times" w:hAnsi="Times" w:eastAsia="Times"/>
          <w:b w:val="0"/>
          <w:i/>
          <w:color w:val="221F1F"/>
          <w:sz w:val="20"/>
        </w:rPr>
        <w:t>k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are included in the its neighborhood, which is defined as </w:t>
      </w:r>
    </w:p>
    <w:p>
      <w:pPr>
        <w:sectPr>
          <w:pgSz w:w="10885" w:h="14854"/>
          <w:pgMar w:top="368" w:right="862" w:bottom="1268" w:left="652" w:header="720" w:footer="720" w:gutter="0"/>
          <w:cols w:space="720" w:num="1" w:equalWidth="0">
            <w:col w:w="9372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4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" cy="10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/>
          <w:color w:val="221F1F"/>
          <w:sz w:val="14"/>
        </w:rPr>
        <w:t>k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The total number of neighbors of node </w:t>
      </w:r>
      <w:r>
        <w:rPr>
          <w:rFonts w:ascii="Times" w:hAnsi="Times" w:eastAsia="Times"/>
          <w:b w:val="0"/>
          <w:i/>
          <w:color w:val="221F1F"/>
          <w:sz w:val="20"/>
        </w:rPr>
        <w:t>k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is denoted by </w:t>
      </w:r>
    </w:p>
    <w:p>
      <w:pPr>
        <w:autoSpaceDN w:val="0"/>
        <w:tabs>
          <w:tab w:pos="2444" w:val="left"/>
          <w:tab w:pos="2558" w:val="left"/>
          <w:tab w:pos="2706" w:val="left"/>
          <w:tab w:pos="2996" w:val="left"/>
          <w:tab w:pos="3188" w:val="left"/>
          <w:tab w:pos="3276" w:val="left"/>
          <w:tab w:pos="5386" w:val="left"/>
        </w:tabs>
        <w:autoSpaceDE w:val="0"/>
        <w:widowControl/>
        <w:spacing w:line="240" w:lineRule="auto" w:before="0" w:after="0"/>
        <w:ind w:left="3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time measurements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d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k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i u </w:t>
      </w:r>
      <w:r>
        <w:rPr>
          <w:rFonts w:ascii="Times" w:hAnsi="Times" w:eastAsia="Times"/>
          <w:b w:val="0"/>
          <w:i/>
          <w:color w:val="221F1F"/>
          <w:sz w:val="14"/>
        </w:rPr>
        <w:t>k i</w:t>
      </w:r>
      <w:r>
        <w:drawing>
          <wp:inline xmlns:a="http://schemas.openxmlformats.org/drawingml/2006/main" xmlns:pic="http://schemas.openxmlformats.org/drawingml/2006/picture">
            <wp:extent cx="38100" cy="190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90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some random process </w:t>
      </w:r>
      <w:r>
        <w:rPr>
          <w:rFonts w:ascii="Times" w:hAnsi="Times" w:eastAsia="Times"/>
          <w:b/>
          <w:i/>
          <w:color w:val="221F1F"/>
          <w:sz w:val="20"/>
        </w:rPr>
        <w:t>d</w:t>
      </w:r>
    </w:p>
    <w:p>
      <w:pPr>
        <w:autoSpaceDN w:val="0"/>
        <w:tabs>
          <w:tab w:pos="1586" w:val="left"/>
          <w:tab w:pos="1722" w:val="left"/>
          <w:tab w:pos="2516" w:val="left"/>
          <w:tab w:pos="2612" w:val="left"/>
        </w:tabs>
        <w:autoSpaceDE w:val="0"/>
        <w:widowControl/>
        <w:spacing w:line="222" w:lineRule="exact" w:before="0" w:after="0"/>
        <w:ind w:left="3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system vector </w:t>
      </w:r>
      <w:r>
        <w:rPr>
          <w:rFonts w:ascii="Times" w:hAnsi="Times" w:eastAsia="Times"/>
          <w:b w:val="0"/>
          <w:i/>
          <w:color w:val="221F1F"/>
          <w:sz w:val="20"/>
        </w:rPr>
        <w:t>w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of size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o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L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as follows: </w:t>
      </w:r>
      <w:r>
        <w:rPr>
          <w:rFonts w:ascii="Times" w:hAnsi="Times" w:eastAsia="Times"/>
          <w:b w:val="0"/>
          <w:i/>
          <w:color w:val="221F1F"/>
          <w:sz w:val="14"/>
        </w:rPr>
        <w:t>o</w:t>
      </w:r>
    </w:p>
    <w:p>
      <w:pPr>
        <w:sectPr>
          <w:type w:val="continuous"/>
          <w:pgSz w:w="10885" w:h="14854"/>
          <w:pgMar w:top="368" w:right="862" w:bottom="1268" w:left="652" w:header="720" w:footer="720" w:gutter="0"/>
          <w:cols w:space="720" w:num="2" w:equalWidth="0">
            <w:col w:w="5491" w:space="0"/>
            <w:col w:w="3880" w:space="0"/>
            <w:col w:w="9372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. At each instant 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, every node </w:t>
      </w:r>
      <w:r>
        <w:rPr>
          <w:rFonts w:ascii="Times" w:hAnsi="Times" w:eastAsia="Times"/>
          <w:b w:val="0"/>
          <w:i/>
          <w:color w:val="221F1F"/>
          <w:sz w:val="20"/>
        </w:rPr>
        <w:t>k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receives </w:t>
      </w:r>
      <w:r>
        <w:rPr>
          <w:rFonts w:ascii="Times" w:hAnsi="Times" w:eastAsia="Times"/>
          <w:b w:val="0"/>
          <w:i/>
          <w:color w:val="221F1F"/>
          <w:sz w:val="14"/>
        </w:rPr>
        <w:t>k</w:t>
      </w:r>
    </w:p>
    <w:p>
      <w:pPr>
        <w:autoSpaceDN w:val="0"/>
        <w:autoSpaceDE w:val="0"/>
        <w:widowControl/>
        <w:spacing w:line="240" w:lineRule="auto" w:before="0" w:after="46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14"/>
        </w:rPr>
        <w:t>k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i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,</w:t>
      </w:r>
      <w:r>
        <w:rPr>
          <w:rFonts w:ascii="Times" w:hAnsi="Times" w:eastAsia="Times"/>
          <w:b/>
          <w:i/>
          <w:color w:val="221F1F"/>
          <w:sz w:val="20"/>
        </w:rPr>
        <w:t xml:space="preserve">u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, </w:t>
      </w:r>
      <w:r>
        <w:rPr>
          <w:rFonts w:ascii="Times" w:hAnsi="Times" w:eastAsia="Times"/>
          <w:b w:val="0"/>
          <w:i/>
          <w:color w:val="221F1F"/>
          <w:sz w:val="14"/>
        </w:rPr>
        <w:t>k i</w:t>
      </w:r>
      <w:r>
        <w:drawing>
          <wp:inline xmlns:a="http://schemas.openxmlformats.org/drawingml/2006/main" xmlns:pic="http://schemas.openxmlformats.org/drawingml/2006/picture">
            <wp:extent cx="50800" cy="177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77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which have relation to the unknown </w:t>
      </w:r>
    </w:p>
    <w:p>
      <w:pPr>
        <w:sectPr>
          <w:type w:val="nextColumn"/>
          <w:pgSz w:w="10885" w:h="14854"/>
          <w:pgMar w:top="368" w:right="862" w:bottom="1268" w:left="652" w:header="720" w:footer="720" w:gutter="0"/>
          <w:cols w:space="720" w:num="2" w:equalWidth="0">
            <w:col w:w="5491" w:space="0"/>
            <w:col w:w="3880" w:space="0"/>
            <w:col w:w="9372" w:space="0"/>
            <w:col w:w="972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</w:tblGrid>
      <w:tr>
        <w:trPr>
          <w:trHeight w:hRule="exact" w:val="414"/>
        </w:trPr>
        <w:tc>
          <w:tcPr>
            <w:tcW w:type="dxa" w:w="8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6" w:after="0"/>
              <w:ind w:left="0" w:right="6" w:firstLine="0"/>
              <w:jc w:val="right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>d</w:t>
            </w:r>
          </w:p>
        </w:tc>
        <w:tc>
          <w:tcPr>
            <w:tcW w:type="dxa" w:w="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</w:p>
        </w:tc>
        <w:tc>
          <w:tcPr>
            <w:tcW w:type="dxa" w:w="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</w:p>
        </w:tc>
        <w:tc>
          <w:tcPr>
            <w:tcW w:type="dxa" w:w="53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 xml:space="preserve">u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 i</w:t>
            </w:r>
          </w:p>
        </w:tc>
        <w:tc>
          <w:tcPr>
            <w:tcW w:type="dxa" w:w="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</w:t>
            </w:r>
          </w:p>
        </w:tc>
        <w:tc>
          <w:tcPr>
            <w:tcW w:type="dxa" w:w="1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o</w:t>
            </w:r>
          </w:p>
        </w:tc>
        <w:tc>
          <w:tcPr>
            <w:tcW w:type="dxa" w:w="2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6" w:after="0"/>
              <w:ind w:left="0" w:right="4" w:firstLine="0"/>
              <w:jc w:val="right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>v</w:t>
            </w:r>
          </w:p>
        </w:tc>
        <w:tc>
          <w:tcPr>
            <w:tcW w:type="dxa" w:w="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</w:p>
        </w:tc>
        <w:tc>
          <w:tcPr>
            <w:tcW w:type="dxa" w:w="10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</w:p>
        </w:tc>
        <w:tc>
          <w:tcPr>
            <w:tcW w:type="dxa" w:w="59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(1) </w:t>
            </w:r>
          </w:p>
        </w:tc>
      </w:tr>
      <w:tr>
        <w:trPr>
          <w:trHeight w:hRule="exact" w:val="54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4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where </w:t>
            </w:r>
          </w:p>
        </w:tc>
        <w:tc>
          <w:tcPr>
            <w:tcW w:type="dxa" w:w="2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45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is a </w:t>
            </w:r>
          </w:p>
        </w:tc>
        <w:tc>
          <w:tcPr>
            <w:tcW w:type="dxa" w:w="2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L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o</w:t>
            </w:r>
          </w:p>
        </w:tc>
        <w:tc>
          <w:tcPr>
            <w:tcW w:type="dxa" w:w="1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1</w:t>
            </w:r>
          </w:p>
        </w:tc>
        <w:tc>
          <w:tcPr>
            <w:tcW w:type="dxa" w:w="13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regressor  and </w:t>
            </w:r>
          </w:p>
        </w:tc>
        <w:tc>
          <w:tcPr>
            <w:tcW w:type="dxa" w:w="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drawing>
                <wp:inline xmlns:a="http://schemas.openxmlformats.org/drawingml/2006/main" xmlns:pic="http://schemas.openxmlformats.org/drawingml/2006/picture">
                  <wp:extent cx="114300" cy="1651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5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4" w:after="0"/>
              <w:ind w:left="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is a temporally and spatially white noise sequence, i.e. </w:t>
            </w:r>
          </w:p>
        </w:tc>
      </w:tr>
      <w:tr>
        <w:trPr>
          <w:trHeight w:hRule="exact" w:val="580"/>
        </w:trPr>
        <w:tc>
          <w:tcPr>
            <w:tcW w:type="dxa" w:w="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E </w:t>
            </w: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>v</w:t>
            </w:r>
          </w:p>
        </w:tc>
        <w:tc>
          <w:tcPr>
            <w:tcW w:type="dxa" w:w="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</w:p>
        </w:tc>
        <w:tc>
          <w:tcPr>
            <w:tcW w:type="dxa" w:w="1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>v</w:t>
            </w:r>
          </w:p>
        </w:tc>
        <w:tc>
          <w:tcPr>
            <w:tcW w:type="dxa" w:w="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l</w:t>
            </w:r>
          </w:p>
        </w:tc>
        <w:tc>
          <w:tcPr>
            <w:tcW w:type="dxa" w:w="47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</w:p>
        </w:tc>
        <w:tc>
          <w:tcPr>
            <w:tcW w:type="dxa" w:w="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kl ij</w:t>
            </w:r>
          </w:p>
        </w:tc>
        <w:tc>
          <w:tcPr>
            <w:tcW w:type="dxa" w:w="10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0" w:after="0"/>
              <w:ind w:left="0" w:right="72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 xml:space="preserve">2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</w:p>
        </w:tc>
        <w:tc>
          <w:tcPr>
            <w:tcW w:type="dxa" w:w="59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(2)</w:t>
            </w:r>
          </w:p>
        </w:tc>
      </w:tr>
      <w:tr>
        <w:trPr>
          <w:trHeight w:hRule="exact" w:val="380"/>
        </w:trPr>
        <w:tc>
          <w:tcPr>
            <w:tcW w:type="dxa" w:w="3216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8" w:after="0"/>
              <w:ind w:left="2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where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is expectation operator and </w:t>
            </w:r>
          </w:p>
        </w:tc>
        <w:tc>
          <w:tcPr>
            <w:tcW w:type="dxa" w:w="1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101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8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indicates the Kronecker delta. </w:t>
            </w:r>
          </w:p>
        </w:tc>
      </w:tr>
      <w:tr>
        <w:trPr>
          <w:trHeight w:hRule="exact" w:val="240"/>
        </w:trPr>
        <w:tc>
          <w:tcPr>
            <w:tcW w:type="dxa" w:w="9160"/>
            <w:gridSpan w:val="2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4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adaptation rules are decouple into the tap weights estimation and tap-length estimation to simplify the </w:t>
            </w:r>
          </w:p>
        </w:tc>
      </w:tr>
      <w:tr>
        <w:trPr>
          <w:trHeight w:hRule="exact" w:val="240"/>
        </w:trPr>
        <w:tc>
          <w:tcPr>
            <w:tcW w:type="dxa" w:w="3964"/>
            <w:gridSpan w:val="2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2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analysis so that tap weights and tap-length of </w:t>
            </w:r>
          </w:p>
        </w:tc>
        <w:tc>
          <w:tcPr>
            <w:tcW w:type="dxa" w:w="51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are calculated respectively. The data are collected from all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o</w:t>
            </w:r>
          </w:p>
        </w:tc>
      </w:tr>
      <w:tr>
        <w:trPr>
          <w:trHeight w:hRule="exact" w:val="24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nodes </w:t>
            </w:r>
          </w:p>
        </w:tc>
        <w:tc>
          <w:tcPr>
            <w:tcW w:type="dxa" w:w="2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</w:p>
        </w:tc>
        <w:tc>
          <w:tcPr>
            <w:tcW w:type="dxa" w:w="53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1,...,</w:t>
            </w:r>
          </w:p>
        </w:tc>
        <w:tc>
          <w:tcPr>
            <w:tcW w:type="dxa" w:w="35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</w:t>
            </w:r>
          </w:p>
        </w:tc>
        <w:tc>
          <w:tcPr>
            <w:tcW w:type="dxa" w:w="5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into </w:t>
            </w:r>
          </w:p>
        </w:tc>
        <w:tc>
          <w:tcPr>
            <w:tcW w:type="dxa" w:w="6676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6" w:val="left"/>
                <w:tab w:pos="1762" w:val="left"/>
                <w:tab w:pos="2080" w:val="left"/>
                <w:tab w:pos="2336" w:val="left"/>
                <w:tab w:pos="2384" w:val="left"/>
                <w:tab w:pos="2496" w:val="left"/>
                <w:tab w:pos="2580" w:val="left"/>
                <w:tab w:pos="2854" w:val="left"/>
                <w:tab w:pos="2974" w:val="left"/>
                <w:tab w:pos="3380" w:val="left"/>
                <w:tab w:pos="3676" w:val="left"/>
                <w:tab w:pos="4012" w:val="left"/>
                <w:tab w:pos="4306" w:val="left"/>
                <w:tab w:pos="4602" w:val="left"/>
                <w:tab w:pos="4856" w:val="left"/>
                <w:tab w:pos="4904" w:val="left"/>
                <w:tab w:pos="4998" w:val="left"/>
                <w:tab w:pos="5084" w:val="left"/>
                <w:tab w:pos="5356" w:val="left"/>
                <w:tab w:pos="5460" w:val="left"/>
                <w:tab w:pos="5864" w:val="left"/>
                <w:tab w:pos="6162" w:val="left"/>
                <w:tab w:pos="6514" w:val="left"/>
              </w:tabs>
              <w:autoSpaceDE w:val="0"/>
              <w:widowControl/>
              <w:spacing w:line="240" w:lineRule="auto" w:before="0" w:after="0"/>
              <w:ind w:left="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global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matrices: </w:t>
            </w:r>
            <w:r>
              <w:tab/>
            </w: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 xml:space="preserve">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col</w:t>
            </w:r>
            <w:r>
              <w:drawing>
                <wp:inline xmlns:a="http://schemas.openxmlformats.org/drawingml/2006/main" xmlns:pic="http://schemas.openxmlformats.org/drawingml/2006/picture">
                  <wp:extent cx="38100" cy="1651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 xml:space="preserve">d </w:t>
            </w:r>
            <w:r>
              <w:rPr>
                <w:rFonts w:ascii="Times" w:hAnsi="Times" w:eastAsia="Times"/>
                <w:b/>
                <w:i/>
                <w:color w:val="221F1F"/>
                <w:sz w:val="14"/>
              </w:rPr>
              <w:t xml:space="preserve">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,..., </w:t>
            </w: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 xml:space="preserve">d </w:t>
            </w:r>
            <w:r>
              <w:rPr>
                <w:rFonts w:ascii="Times" w:hAnsi="Times" w:eastAsia="Times"/>
                <w:b/>
                <w:i/>
                <w:color w:val="221F1F"/>
                <w:sz w:val="14"/>
              </w:rPr>
              <w:t xml:space="preserve">N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 </w:t>
            </w:r>
            <w:r>
              <w:tab/>
            </w: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 xml:space="preserve">v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col</w:t>
            </w:r>
            <w:r>
              <w:drawing>
                <wp:inline xmlns:a="http://schemas.openxmlformats.org/drawingml/2006/main" xmlns:pic="http://schemas.openxmlformats.org/drawingml/2006/picture">
                  <wp:extent cx="38100" cy="1651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 xml:space="preserve">v </w:t>
            </w:r>
            <w:r>
              <w:rPr>
                <w:rFonts w:ascii="Times" w:hAnsi="Times" w:eastAsia="Times"/>
                <w:b/>
                <w:i/>
                <w:color w:val="221F1F"/>
                <w:sz w:val="14"/>
              </w:rPr>
              <w:t xml:space="preserve">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,..., </w:t>
            </w: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 xml:space="preserve">v </w:t>
            </w:r>
            <w:r>
              <w:rPr>
                <w:rFonts w:ascii="Times" w:hAnsi="Times" w:eastAsia="Times"/>
                <w:b/>
                <w:i/>
                <w:color w:val="221F1F"/>
                <w:sz w:val="14"/>
              </w:rPr>
              <w:t xml:space="preserve">N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 where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is used to make its elements in column. Therefore, we can rewrite </w:t>
            </w:r>
          </w:p>
        </w:tc>
      </w:tr>
      <w:tr>
        <w:trPr>
          <w:trHeight w:hRule="exact" w:val="476"/>
        </w:trPr>
        <w:tc>
          <w:tcPr>
            <w:tcW w:type="dxa" w:w="1916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0" w:val="left"/>
                <w:tab w:pos="900" w:val="left"/>
                <w:tab w:pos="956" w:val="left"/>
                <w:tab w:pos="1064" w:val="left"/>
                <w:tab w:pos="1152" w:val="left"/>
                <w:tab w:pos="1430" w:val="left"/>
                <w:tab w:pos="1548" w:val="left"/>
              </w:tabs>
              <w:autoSpaceDE w:val="0"/>
              <w:widowControl/>
              <w:spacing w:line="240" w:lineRule="auto" w:before="0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 xml:space="preserve">U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col</w:t>
            </w:r>
            <w:r>
              <w:drawing>
                <wp:inline xmlns:a="http://schemas.openxmlformats.org/drawingml/2006/main" xmlns:pic="http://schemas.openxmlformats.org/drawingml/2006/picture">
                  <wp:extent cx="38100" cy="1651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 xml:space="preserve">u </w:t>
            </w:r>
            <w:r>
              <w:rPr>
                <w:rFonts w:ascii="Times" w:hAnsi="Times" w:eastAsia="Times"/>
                <w:b/>
                <w:i/>
                <w:color w:val="221F1F"/>
                <w:sz w:val="14"/>
              </w:rPr>
              <w:t xml:space="preserve">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,..., </w:t>
            </w: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 xml:space="preserve">u </w:t>
            </w:r>
            <w:r>
              <w:rPr>
                <w:rFonts w:ascii="Times" w:hAnsi="Times" w:eastAsia="Times"/>
                <w:b/>
                <w:i/>
                <w:color w:val="221F1F"/>
                <w:sz w:val="14"/>
              </w:rPr>
              <w:t>N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2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expression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(1)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as </w:t>
            </w:r>
          </w:p>
        </w:tc>
        <w:tc>
          <w:tcPr>
            <w:tcW w:type="dxa" w:w="2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</w:t>
            </w:r>
          </w:p>
        </w:tc>
        <w:tc>
          <w:tcPr>
            <w:tcW w:type="dxa" w:w="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o</w:t>
            </w:r>
          </w:p>
        </w:tc>
        <w:tc>
          <w:tcPr>
            <w:tcW w:type="dxa" w:w="2230"/>
            <w:gridSpan w:val="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0885" w:h="14854"/>
          <w:pgMar w:top="368" w:right="862" w:bottom="1268" w:left="652" w:header="720" w:footer="720" w:gutter="0"/>
          <w:cols w:space="720" w:num="1" w:equalWidth="0">
            <w:col w:w="9372" w:space="0"/>
            <w:col w:w="5491" w:space="0"/>
            <w:col w:w="3880" w:space="0"/>
            <w:col w:w="9372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1917700</wp:posOffset>
            </wp:positionH>
            <wp:positionV relativeFrom="page">
              <wp:posOffset>1765300</wp:posOffset>
            </wp:positionV>
            <wp:extent cx="1219200" cy="2032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1295400</wp:posOffset>
            </wp:positionH>
            <wp:positionV relativeFrom="page">
              <wp:posOffset>1765300</wp:posOffset>
            </wp:positionV>
            <wp:extent cx="279400" cy="1905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2819400</wp:posOffset>
            </wp:positionH>
            <wp:positionV relativeFrom="page">
              <wp:posOffset>2171700</wp:posOffset>
            </wp:positionV>
            <wp:extent cx="279400" cy="1651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825500</wp:posOffset>
            </wp:positionH>
            <wp:positionV relativeFrom="page">
              <wp:posOffset>2235200</wp:posOffset>
            </wp:positionV>
            <wp:extent cx="558800" cy="2667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266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3340100</wp:posOffset>
            </wp:positionH>
            <wp:positionV relativeFrom="page">
              <wp:posOffset>2324100</wp:posOffset>
            </wp:positionV>
            <wp:extent cx="520700" cy="16510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3098800</wp:posOffset>
            </wp:positionH>
            <wp:positionV relativeFrom="page">
              <wp:posOffset>2781300</wp:posOffset>
            </wp:positionV>
            <wp:extent cx="355600" cy="1651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1168400</wp:posOffset>
            </wp:positionH>
            <wp:positionV relativeFrom="page">
              <wp:posOffset>2781300</wp:posOffset>
            </wp:positionV>
            <wp:extent cx="495300" cy="165100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1917700</wp:posOffset>
            </wp:positionH>
            <wp:positionV relativeFrom="page">
              <wp:posOffset>2781300</wp:posOffset>
            </wp:positionV>
            <wp:extent cx="254000" cy="165100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3073400</wp:posOffset>
            </wp:positionH>
            <wp:positionV relativeFrom="page">
              <wp:posOffset>2971800</wp:posOffset>
            </wp:positionV>
            <wp:extent cx="431800" cy="165100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1181100</wp:posOffset>
            </wp:positionH>
            <wp:positionV relativeFrom="page">
              <wp:posOffset>2971800</wp:posOffset>
            </wp:positionV>
            <wp:extent cx="444500" cy="165100"/>
            <wp:wrapNone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1638300</wp:posOffset>
            </wp:positionH>
            <wp:positionV relativeFrom="page">
              <wp:posOffset>3771900</wp:posOffset>
            </wp:positionV>
            <wp:extent cx="863600" cy="190500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1193800</wp:posOffset>
            </wp:positionH>
            <wp:positionV relativeFrom="page">
              <wp:posOffset>3771900</wp:posOffset>
            </wp:positionV>
            <wp:extent cx="215900" cy="177800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7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2476500</wp:posOffset>
            </wp:positionH>
            <wp:positionV relativeFrom="page">
              <wp:posOffset>4432300</wp:posOffset>
            </wp:positionV>
            <wp:extent cx="1016000" cy="190500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774700</wp:posOffset>
            </wp:positionH>
            <wp:positionV relativeFrom="page">
              <wp:posOffset>4432300</wp:posOffset>
            </wp:positionV>
            <wp:extent cx="1257300" cy="190500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4064000</wp:posOffset>
            </wp:positionH>
            <wp:positionV relativeFrom="page">
              <wp:posOffset>4432300</wp:posOffset>
            </wp:positionV>
            <wp:extent cx="482600" cy="165100"/>
            <wp:wrapNone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1104900</wp:posOffset>
            </wp:positionH>
            <wp:positionV relativeFrom="page">
              <wp:posOffset>5041900</wp:posOffset>
            </wp:positionV>
            <wp:extent cx="2387600" cy="215900"/>
            <wp:wrapNone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1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1905000</wp:posOffset>
            </wp:positionH>
            <wp:positionV relativeFrom="page">
              <wp:posOffset>5321300</wp:posOffset>
            </wp:positionV>
            <wp:extent cx="939800" cy="215900"/>
            <wp:wrapNone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21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1028700</wp:posOffset>
            </wp:positionH>
            <wp:positionV relativeFrom="page">
              <wp:posOffset>5295900</wp:posOffset>
            </wp:positionV>
            <wp:extent cx="660400" cy="406400"/>
            <wp:wrapNone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406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1231900</wp:posOffset>
            </wp:positionH>
            <wp:positionV relativeFrom="page">
              <wp:posOffset>6032500</wp:posOffset>
            </wp:positionV>
            <wp:extent cx="342900" cy="165100"/>
            <wp:wrapNone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2654300</wp:posOffset>
            </wp:positionH>
            <wp:positionV relativeFrom="page">
              <wp:posOffset>6184900</wp:posOffset>
            </wp:positionV>
            <wp:extent cx="342900" cy="165100"/>
            <wp:wrapNone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2095500</wp:posOffset>
            </wp:positionH>
            <wp:positionV relativeFrom="page">
              <wp:posOffset>6832600</wp:posOffset>
            </wp:positionV>
            <wp:extent cx="266700" cy="152400"/>
            <wp:wrapNone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6819900</wp:posOffset>
            </wp:positionV>
            <wp:extent cx="558800" cy="292100"/>
            <wp:wrapNone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292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1727200</wp:posOffset>
            </wp:positionH>
            <wp:positionV relativeFrom="page">
              <wp:posOffset>7150100</wp:posOffset>
            </wp:positionV>
            <wp:extent cx="723900" cy="203200"/>
            <wp:wrapNone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3644900</wp:posOffset>
            </wp:positionH>
            <wp:positionV relativeFrom="page">
              <wp:posOffset>7150100</wp:posOffset>
            </wp:positionV>
            <wp:extent cx="520700" cy="203200"/>
            <wp:wrapNone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2654300</wp:posOffset>
            </wp:positionH>
            <wp:positionV relativeFrom="page">
              <wp:posOffset>7162800</wp:posOffset>
            </wp:positionV>
            <wp:extent cx="749300" cy="190500"/>
            <wp:wrapNone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905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</w:tblGrid>
      <w:tr>
        <w:trPr>
          <w:trHeight w:hRule="exact" w:val="326"/>
        </w:trPr>
        <w:tc>
          <w:tcPr>
            <w:tcW w:type="dxa" w:w="9080"/>
            <w:gridSpan w:val="2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28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Leilei Li et al. /  AASRI Procedia  5 ( 2013 )  77 – 84 </w:t>
            </w:r>
          </w:p>
        </w:tc>
        <w:tc>
          <w:tcPr>
            <w:tcW w:type="dxa" w:w="3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79</w:t>
            </w:r>
          </w:p>
        </w:tc>
      </w:tr>
      <w:tr>
        <w:trPr>
          <w:trHeight w:hRule="exact" w:val="520"/>
        </w:trPr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6" w:after="0"/>
              <w:ind w:left="0" w:right="198" w:firstLine="0"/>
              <w:jc w:val="right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>d</w:t>
            </w:r>
          </w:p>
        </w:tc>
        <w:tc>
          <w:tcPr>
            <w:tcW w:type="dxa" w:w="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 xml:space="preserve">U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o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12"/>
            <w:gridSpan w:val="4"/>
            <w:tcBorders>
              <w:end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6" w:after="0"/>
              <w:ind w:left="48" w:right="0" w:firstLine="0"/>
              <w:jc w:val="left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>v</w:t>
            </w:r>
          </w:p>
        </w:tc>
        <w:tc>
          <w:tcPr>
            <w:tcW w:type="dxa" w:w="7128"/>
            <w:gridSpan w:val="17"/>
            <w:tcBorders>
              <w:start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8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(3)</w:t>
            </w:r>
          </w:p>
        </w:tc>
        <w:tc>
          <w:tcPr>
            <w:tcW w:type="dxa" w:w="341"/>
            <w:vMerge/>
            <w:tcBorders/>
          </w:tcPr>
          <w:p/>
        </w:tc>
      </w:tr>
      <w:tr>
        <w:trPr>
          <w:trHeight w:hRule="exact" w:val="980"/>
        </w:trPr>
        <w:tc>
          <w:tcPr>
            <w:tcW w:type="dxa" w:w="9080"/>
            <w:gridSpan w:val="2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8" w:val="left"/>
                <w:tab w:pos="1108" w:val="left"/>
                <w:tab w:pos="1524" w:val="left"/>
              </w:tabs>
              <w:autoSpaceDE w:val="0"/>
              <w:widowControl/>
              <w:spacing w:line="294" w:lineRule="exact" w:before="5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where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v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>vv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*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and * is complex conjugate transposition.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Since the tap-length is unknown, we assume the estimate tap-length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as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drawing>
                <wp:inline xmlns:a="http://schemas.openxmlformats.org/drawingml/2006/main" xmlns:pic="http://schemas.openxmlformats.org/drawingml/2006/picture">
                  <wp:extent cx="127000" cy="1651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 In order to seek the </w:t>
            </w:r>
          </w:p>
          <w:p>
            <w:pPr>
              <w:autoSpaceDN w:val="0"/>
              <w:autoSpaceDE w:val="0"/>
              <w:widowControl/>
              <w:spacing w:line="2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optimal tap-length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, we recall the linear minimum mean-square estimation problem [11]: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o</w:t>
            </w:r>
          </w:p>
        </w:tc>
        <w:tc>
          <w:tcPr>
            <w:tcW w:type="dxa" w:w="341"/>
            <w:vMerge/>
            <w:tcBorders/>
          </w:tcPr>
          <w:p/>
        </w:tc>
      </w:tr>
      <w:tr>
        <w:trPr>
          <w:trHeight w:hRule="exact" w:val="720"/>
        </w:trPr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38" w:after="0"/>
              <w:ind w:left="576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min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w</w:t>
            </w:r>
          </w:p>
        </w:tc>
        <w:tc>
          <w:tcPr>
            <w:tcW w:type="dxa" w:w="15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</w:p>
        </w:tc>
        <w:tc>
          <w:tcPr>
            <w:tcW w:type="dxa" w:w="2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L i</w:t>
            </w:r>
          </w:p>
        </w:tc>
        <w:tc>
          <w:tcPr>
            <w:tcW w:type="dxa" w:w="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</w:t>
            </w:r>
          </w:p>
        </w:tc>
        <w:tc>
          <w:tcPr>
            <w:tcW w:type="dxa" w:w="412"/>
            <w:gridSpan w:val="3"/>
            <w:tcBorders>
              <w:end w:sz="3.99200010299682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and </w:t>
            </w:r>
          </w:p>
        </w:tc>
        <w:tc>
          <w:tcPr>
            <w:tcW w:type="dxa" w:w="100"/>
            <w:gridSpan w:val="2"/>
            <w:tcBorders>
              <w:start w:sz="3.99200010299682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</w:p>
        </w:tc>
        <w:tc>
          <w:tcPr>
            <w:tcW w:type="dxa" w:w="2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L i</w:t>
            </w:r>
          </w:p>
        </w:tc>
        <w:tc>
          <w:tcPr>
            <w:tcW w:type="dxa" w:w="18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</w:t>
            </w:r>
          </w:p>
        </w:tc>
        <w:tc>
          <w:tcPr>
            <w:tcW w:type="dxa" w:w="43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4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</w:p>
        </w:tc>
        <w:tc>
          <w:tcPr>
            <w:tcW w:type="dxa" w:w="22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>d</w:t>
            </w:r>
          </w:p>
        </w:tc>
        <w:tc>
          <w:tcPr>
            <w:tcW w:type="dxa" w:w="2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4" w:after="0"/>
              <w:ind w:left="0" w:right="10" w:firstLine="0"/>
              <w:jc w:val="right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>U</w:t>
            </w:r>
          </w:p>
        </w:tc>
        <w:tc>
          <w:tcPr>
            <w:tcW w:type="dxa" w:w="2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L i</w:t>
            </w:r>
          </w:p>
        </w:tc>
        <w:tc>
          <w:tcPr>
            <w:tcW w:type="dxa" w:w="3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w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L i</w:t>
            </w:r>
          </w:p>
        </w:tc>
        <w:tc>
          <w:tcPr>
            <w:tcW w:type="dxa" w:w="2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2</w:t>
            </w:r>
          </w:p>
        </w:tc>
        <w:tc>
          <w:tcPr>
            <w:tcW w:type="dxa" w:w="48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(4)</w:t>
            </w:r>
          </w:p>
        </w:tc>
        <w:tc>
          <w:tcPr>
            <w:tcW w:type="dxa" w:w="341"/>
            <w:vMerge/>
            <w:tcBorders/>
          </w:tcPr>
          <w:p/>
        </w:tc>
      </w:tr>
      <w:tr>
        <w:trPr>
          <w:trHeight w:hRule="exact" w:val="980"/>
        </w:trPr>
        <w:tc>
          <w:tcPr>
            <w:tcW w:type="dxa" w:w="9080"/>
            <w:gridSpan w:val="2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8" w:val="left"/>
                <w:tab w:pos="1312" w:val="left"/>
                <w:tab w:pos="3396" w:val="left"/>
                <w:tab w:pos="3704" w:val="left"/>
                <w:tab w:pos="4100" w:val="left"/>
              </w:tabs>
              <w:autoSpaceDE w:val="0"/>
              <w:widowControl/>
              <w:spacing w:line="256" w:lineRule="exact" w:before="12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where </w:t>
            </w:r>
            <w:r>
              <w:tab/>
            </w:r>
            <w:r>
              <w:rPr>
                <w:rFonts w:ascii="Times" w:hAnsi="Times" w:eastAsia="Times"/>
                <w:b/>
                <w:i/>
                <w:color w:val="221F1F"/>
                <w:sz w:val="19"/>
              </w:rPr>
              <w:t>U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L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i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is a matrix of size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 xml:space="preserve">N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 xml:space="preserve">L i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 Then, the segmented cost function is defined as </w:t>
            </w:r>
          </w:p>
          <w:p>
            <w:pPr>
              <w:autoSpaceDN w:val="0"/>
              <w:autoSpaceDE w:val="0"/>
              <w:widowControl/>
              <w:spacing w:line="156" w:lineRule="exact" w:before="0" w:after="0"/>
              <w:ind w:left="19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2</w:t>
            </w:r>
          </w:p>
          <w:p>
            <w:pPr>
              <w:autoSpaceDN w:val="0"/>
              <w:tabs>
                <w:tab w:pos="254" w:val="left"/>
                <w:tab w:pos="476" w:val="left"/>
                <w:tab w:pos="856" w:val="left"/>
                <w:tab w:pos="1036" w:val="left"/>
                <w:tab w:pos="1318" w:val="left"/>
                <w:tab w:pos="1474" w:val="left"/>
                <w:tab w:pos="1626" w:val="left"/>
                <w:tab w:pos="1750" w:val="left"/>
                <w:tab w:pos="2092" w:val="left"/>
                <w:tab w:pos="4258" w:val="left"/>
                <w:tab w:pos="4526" w:val="left"/>
                <w:tab w:pos="4908" w:val="left"/>
                <w:tab w:pos="5230" w:val="left"/>
                <w:tab w:pos="5378" w:val="left"/>
                <w:tab w:pos="5684" w:val="left"/>
                <w:tab w:pos="6104" w:val="left"/>
                <w:tab w:pos="6446" w:val="left"/>
              </w:tabs>
              <w:autoSpaceDE w:val="0"/>
              <w:widowControl/>
              <w:spacing w:line="212" w:lineRule="exact" w:before="0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 xml:space="preserve">J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 xml:space="preserve">w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 xml:space="preserve">E </w:t>
            </w:r>
            <w:r>
              <w:rPr>
                <w:rFonts w:ascii="Times" w:hAnsi="Times" w:eastAsia="Times"/>
                <w:b/>
                <w:i/>
                <w:color w:val="221F1F"/>
                <w:sz w:val="19"/>
              </w:rPr>
              <w:t xml:space="preserve">d </w:t>
            </w:r>
            <w:r>
              <w:tab/>
            </w:r>
            <w:r>
              <w:rPr>
                <w:rFonts w:ascii="Times" w:hAnsi="Times" w:eastAsia="Times"/>
                <w:b/>
                <w:i/>
                <w:color w:val="221F1F"/>
                <w:sz w:val="19"/>
              </w:rPr>
              <w:t xml:space="preserve">U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M </w:t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 xml:space="preserve">w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 where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is defined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1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 xml:space="preserve">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 xml:space="preserve">L i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w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and </w:t>
            </w:r>
            <w:r>
              <w:rPr>
                <w:rFonts w:ascii="Times" w:hAnsi="Times" w:eastAsia="Times"/>
                <w:b/>
                <w:i/>
                <w:color w:val="221F1F"/>
                <w:sz w:val="19"/>
              </w:rPr>
              <w:t>U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is composed of the initial </w:t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M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elements/column vectors of the corresponding quantity, respectively, as </w:t>
            </w:r>
          </w:p>
        </w:tc>
        <w:tc>
          <w:tcPr>
            <w:tcW w:type="dxa" w:w="341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4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M</w:t>
            </w:r>
          </w:p>
        </w:tc>
        <w:tc>
          <w:tcPr>
            <w:tcW w:type="dxa" w:w="4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4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col</w:t>
            </w:r>
          </w:p>
        </w:tc>
        <w:tc>
          <w:tcPr>
            <w:tcW w:type="dxa" w:w="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</w:t>
            </w:r>
          </w:p>
        </w:tc>
        <w:tc>
          <w:tcPr>
            <w:tcW w:type="dxa" w:w="4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1 ,...,</w:t>
            </w:r>
          </w:p>
        </w:tc>
        <w:tc>
          <w:tcPr>
            <w:tcW w:type="dxa" w:w="48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4" w:after="0"/>
              <w:ind w:left="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 M</w:t>
            </w:r>
          </w:p>
        </w:tc>
        <w:tc>
          <w:tcPr>
            <w:tcW w:type="dxa" w:w="180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</w:t>
            </w:r>
          </w:p>
        </w:tc>
        <w:tc>
          <w:tcPr>
            <w:tcW w:type="dxa" w:w="23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4" w:after="0"/>
              <w:ind w:left="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  <w:tc>
          <w:tcPr>
            <w:tcW w:type="dxa" w:w="243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(5)</w:t>
            </w:r>
          </w:p>
        </w:tc>
        <w:tc>
          <w:tcPr>
            <w:tcW w:type="dxa" w:w="341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7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4" w:after="0"/>
              <w:ind w:left="0" w:right="10" w:firstLine="0"/>
              <w:jc w:val="right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>U</w:t>
            </w:r>
          </w:p>
        </w:tc>
        <w:tc>
          <w:tcPr>
            <w:tcW w:type="dxa" w:w="1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M</w:t>
            </w:r>
          </w:p>
        </w:tc>
        <w:tc>
          <w:tcPr>
            <w:tcW w:type="dxa" w:w="5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4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col</w:t>
            </w:r>
          </w:p>
        </w:tc>
        <w:tc>
          <w:tcPr>
            <w:tcW w:type="dxa" w:w="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 xml:space="preserve">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1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1:</w:t>
            </w:r>
          </w:p>
        </w:tc>
        <w:tc>
          <w:tcPr>
            <w:tcW w:type="dxa" w:w="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</w:t>
            </w:r>
          </w:p>
        </w:tc>
        <w:tc>
          <w:tcPr>
            <w:tcW w:type="dxa" w:w="368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1651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,...,</w:t>
            </w:r>
          </w:p>
        </w:tc>
        <w:tc>
          <w:tcPr>
            <w:tcW w:type="dxa" w:w="1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>u</w:t>
            </w:r>
          </w:p>
        </w:tc>
        <w:tc>
          <w:tcPr>
            <w:tcW w:type="dxa" w:w="1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N</w:t>
            </w:r>
          </w:p>
        </w:tc>
        <w:tc>
          <w:tcPr>
            <w:tcW w:type="dxa" w:w="2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1651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1:</w:t>
            </w:r>
          </w:p>
        </w:tc>
        <w:tc>
          <w:tcPr>
            <w:tcW w:type="dxa" w:w="19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</w:t>
            </w:r>
          </w:p>
        </w:tc>
        <w:tc>
          <w:tcPr>
            <w:tcW w:type="dxa" w:w="56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1651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6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4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</w:t>
            </w:r>
          </w:p>
        </w:tc>
        <w:tc>
          <w:tcPr>
            <w:tcW w:type="dxa" w:w="23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</w:t>
            </w:r>
          </w:p>
        </w:tc>
        <w:tc>
          <w:tcPr>
            <w:tcW w:type="dxa" w:w="243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(6)</w:t>
            </w:r>
          </w:p>
        </w:tc>
        <w:tc>
          <w:tcPr>
            <w:tcW w:type="dxa" w:w="341"/>
            <w:vMerge/>
            <w:tcBorders/>
          </w:tcPr>
          <w:p/>
        </w:tc>
      </w:tr>
      <w:tr>
        <w:trPr>
          <w:trHeight w:hRule="exact" w:val="740"/>
        </w:trPr>
        <w:tc>
          <w:tcPr>
            <w:tcW w:type="dxa" w:w="9080"/>
            <w:gridSpan w:val="2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We resort to the mean-square errors estimation problem and exploit its minimum difference in order to obtain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optimal tap-length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L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o</w:t>
            </w:r>
          </w:p>
        </w:tc>
        <w:tc>
          <w:tcPr>
            <w:tcW w:type="dxa" w:w="341"/>
            <w:vMerge/>
            <w:tcBorders/>
          </w:tcPr>
          <w:p/>
        </w:tc>
      </w:tr>
      <w:tr>
        <w:trPr>
          <w:trHeight w:hRule="exact" w:val="472"/>
        </w:trPr>
        <w:tc>
          <w:tcPr>
            <w:tcW w:type="dxa" w:w="101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2" w:after="0"/>
              <w:ind w:left="0" w:right="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min</w:t>
            </w:r>
          </w:p>
        </w:tc>
        <w:tc>
          <w:tcPr>
            <w:tcW w:type="dxa" w:w="32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L</w:t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i</w:t>
            </w:r>
          </w:p>
        </w:tc>
        <w:tc>
          <w:tcPr>
            <w:tcW w:type="dxa" w:w="3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|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M</w:t>
            </w:r>
          </w:p>
        </w:tc>
        <w:tc>
          <w:tcPr>
            <w:tcW w:type="dxa" w:w="312"/>
            <w:gridSpan w:val="2"/>
            <w:tcBorders>
              <w:end w:sz="3.99200010299682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w</w:t>
            </w:r>
          </w:p>
        </w:tc>
        <w:tc>
          <w:tcPr>
            <w:tcW w:type="dxa" w:w="248"/>
            <w:gridSpan w:val="3"/>
            <w:tcBorders>
              <w:start w:sz="3.99200010299682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J</w:t>
            </w:r>
          </w:p>
        </w:tc>
        <w:tc>
          <w:tcPr>
            <w:tcW w:type="dxa" w:w="2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L i</w:t>
            </w:r>
          </w:p>
        </w:tc>
        <w:tc>
          <w:tcPr>
            <w:tcW w:type="dxa" w:w="180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2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w</w:t>
            </w:r>
          </w:p>
        </w:tc>
        <w:tc>
          <w:tcPr>
            <w:tcW w:type="dxa" w:w="48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4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(7)</w:t>
            </w:r>
          </w:p>
        </w:tc>
        <w:tc>
          <w:tcPr>
            <w:tcW w:type="dxa" w:w="34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224" w:after="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where  indicates a small positive value and is predetermined by system requirements. At time instant 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, we </w:t>
      </w:r>
    </w:p>
    <w:p>
      <w:pPr>
        <w:autoSpaceDN w:val="0"/>
        <w:tabs>
          <w:tab w:pos="962" w:val="left"/>
          <w:tab w:pos="1478" w:val="left"/>
          <w:tab w:pos="2604" w:val="left"/>
          <w:tab w:pos="3896" w:val="left"/>
          <w:tab w:pos="4556" w:val="left"/>
          <w:tab w:pos="5118" w:val="left"/>
          <w:tab w:pos="5632" w:val="left"/>
          <w:tab w:pos="6924" w:val="left"/>
          <w:tab w:pos="7584" w:val="left"/>
          <w:tab w:pos="8822" w:val="left"/>
        </w:tabs>
        <w:autoSpaceDE w:val="0"/>
        <w:widowControl/>
        <w:spacing w:line="222" w:lineRule="exact" w:before="18" w:after="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define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segmented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mean-square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error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mean-square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error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respectively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as, </w:t>
      </w:r>
    </w:p>
    <w:p>
      <w:pPr>
        <w:autoSpaceDN w:val="0"/>
        <w:tabs>
          <w:tab w:pos="348" w:val="left"/>
          <w:tab w:pos="838" w:val="left"/>
          <w:tab w:pos="960" w:val="left"/>
          <w:tab w:pos="1088" w:val="left"/>
          <w:tab w:pos="1422" w:val="left"/>
          <w:tab w:pos="1512" w:val="left"/>
          <w:tab w:pos="1520" w:val="left"/>
          <w:tab w:pos="2004" w:val="left"/>
          <w:tab w:pos="2126" w:val="left"/>
          <w:tab w:pos="2254" w:val="left"/>
          <w:tab w:pos="2482" w:val="left"/>
          <w:tab w:pos="2916" w:val="left"/>
          <w:tab w:pos="3026" w:val="left"/>
          <w:tab w:pos="3328" w:val="left"/>
          <w:tab w:pos="3450" w:val="left"/>
          <w:tab w:pos="3576" w:val="left"/>
          <w:tab w:pos="3912" w:val="left"/>
          <w:tab w:pos="4002" w:val="left"/>
          <w:tab w:pos="4010" w:val="left"/>
          <w:tab w:pos="4304" w:val="left"/>
          <w:tab w:pos="4428" w:val="left"/>
          <w:tab w:pos="4554" w:val="left"/>
          <w:tab w:pos="4832" w:val="left"/>
          <w:tab w:pos="5942" w:val="left"/>
          <w:tab w:pos="6396" w:val="left"/>
          <w:tab w:pos="6664" w:val="left"/>
        </w:tabs>
        <w:autoSpaceDE w:val="0"/>
        <w:widowControl/>
        <w:spacing w:line="222" w:lineRule="exact" w:before="0" w:after="0"/>
        <w:ind w:left="2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J </w:t>
      </w:r>
      <w:r>
        <w:rPr>
          <w:rFonts w:ascii="Times" w:hAnsi="Times" w:eastAsia="Times"/>
          <w:b w:val="0"/>
          <w:i/>
          <w:color w:val="221F1F"/>
          <w:sz w:val="14"/>
        </w:rPr>
        <w:t>L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i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w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i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1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e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L 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w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i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1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and 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J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L i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w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i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1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e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L 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w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i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where </w:t>
      </w:r>
      <w:r>
        <w:tab/>
      </w:r>
      <w:r>
        <w:rPr>
          <w:rFonts w:ascii="Times" w:hAnsi="Times" w:eastAsia="Times"/>
          <w:b w:val="0"/>
          <w:i/>
          <w:color w:val="221F1F"/>
          <w:sz w:val="19"/>
        </w:rPr>
        <w:t>L</w:t>
      </w:r>
      <w:r>
        <w:rPr>
          <w:rFonts w:ascii="Times" w:hAnsi="Times" w:eastAsia="Times"/>
          <w:b w:val="0"/>
          <w:i/>
          <w:color w:val="221F1F"/>
          <w:sz w:val="19"/>
        </w:rPr>
        <w:t xml:space="preserve">i </w:t>
      </w:r>
      <w:r>
        <w:tab/>
      </w:r>
      <w:r>
        <w:rPr>
          <w:rFonts w:ascii="Times" w:hAnsi="Times" w:eastAsia="Times"/>
          <w:b w:val="0"/>
          <w:i/>
          <w:color w:val="221F1F"/>
          <w:sz w:val="19"/>
        </w:rPr>
        <w:t>M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is an integer to avoid the </w:t>
      </w:r>
    </w:p>
    <w:p>
      <w:pPr>
        <w:autoSpaceDN w:val="0"/>
        <w:autoSpaceDE w:val="0"/>
        <w:widowControl/>
        <w:spacing w:line="240" w:lineRule="auto" w:before="0" w:after="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suboptimum tap-length during the learning process so that the value of </w:t>
      </w:r>
      <w:r>
        <w:drawing>
          <wp:inline xmlns:a="http://schemas.openxmlformats.org/drawingml/2006/main" xmlns:pic="http://schemas.openxmlformats.org/drawingml/2006/picture">
            <wp:extent cx="76200" cy="889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is generally more than one. </w:t>
      </w:r>
    </w:p>
    <w:p>
      <w:pPr>
        <w:autoSpaceDN w:val="0"/>
        <w:autoSpaceDE w:val="0"/>
        <w:widowControl/>
        <w:spacing w:line="222" w:lineRule="exact" w:before="18" w:after="210"/>
        <w:ind w:left="4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We recall the standard pseudo fractional tap-length implementation for a single adaptive filter as in [6]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</w:tblGrid>
      <w:tr>
        <w:trPr>
          <w:trHeight w:hRule="exact" w:val="208"/>
        </w:trPr>
        <w:tc>
          <w:tcPr>
            <w:tcW w:type="dxa" w:w="7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</w:p>
        </w:tc>
        <w:tc>
          <w:tcPr>
            <w:tcW w:type="dxa" w:w="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f</w:t>
            </w:r>
          </w:p>
        </w:tc>
        <w:tc>
          <w:tcPr>
            <w:tcW w:type="dxa" w:w="4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</w:p>
        </w:tc>
        <w:tc>
          <w:tcPr>
            <w:tcW w:type="dxa" w:w="14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</w:p>
        </w:tc>
        <w:tc>
          <w:tcPr>
            <w:tcW w:type="dxa" w:w="13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f</w:t>
            </w:r>
          </w:p>
        </w:tc>
        <w:tc>
          <w:tcPr>
            <w:tcW w:type="dxa" w:w="16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</w:p>
        </w:tc>
        <w:tc>
          <w:tcPr>
            <w:tcW w:type="dxa" w:w="4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  <w:tc>
          <w:tcPr>
            <w:tcW w:type="dxa" w:w="5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</w:p>
        </w:tc>
        <w:tc>
          <w:tcPr>
            <w:tcW w:type="dxa" w:w="3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54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2</w:t>
            </w:r>
          </w:p>
        </w:tc>
        <w:tc>
          <w:tcPr>
            <w:tcW w:type="dxa" w:w="40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w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22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0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1</w:t>
            </w:r>
          </w:p>
        </w:tc>
        <w:tc>
          <w:tcPr>
            <w:tcW w:type="dxa" w:w="21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6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</w:p>
        </w:tc>
        <w:tc>
          <w:tcPr>
            <w:tcW w:type="dxa" w:w="2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54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2</w:t>
            </w:r>
          </w:p>
        </w:tc>
        <w:tc>
          <w:tcPr>
            <w:tcW w:type="dxa" w:w="27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w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226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00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1</w:t>
            </w:r>
          </w:p>
        </w:tc>
        <w:tc>
          <w:tcPr>
            <w:tcW w:type="dxa" w:w="2626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6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(8) </w:t>
            </w:r>
          </w:p>
        </w:tc>
      </w:tr>
      <w:tr>
        <w:trPr>
          <w:trHeight w:hRule="exact" w:val="224"/>
        </w:trPr>
        <w:tc>
          <w:tcPr>
            <w:tcW w:type="dxa" w:w="796"/>
            <w:gridSpan w:val="2"/>
            <w:vMerge/>
            <w:tcBorders/>
          </w:tcPr>
          <w:p/>
        </w:tc>
        <w:tc>
          <w:tcPr>
            <w:tcW w:type="dxa" w:w="398"/>
            <w:vMerge/>
            <w:tcBorders/>
          </w:tcPr>
          <w:p/>
        </w:tc>
        <w:tc>
          <w:tcPr>
            <w:tcW w:type="dxa" w:w="398"/>
            <w:vMerge/>
            <w:tcBorders/>
          </w:tcPr>
          <w:p/>
        </w:tc>
        <w:tc>
          <w:tcPr>
            <w:tcW w:type="dxa" w:w="398"/>
            <w:vMerge/>
            <w:tcBorders/>
          </w:tcPr>
          <w:p/>
        </w:tc>
        <w:tc>
          <w:tcPr>
            <w:tcW w:type="dxa" w:w="398"/>
            <w:vMerge/>
            <w:tcBorders/>
          </w:tcPr>
          <w:p/>
        </w:tc>
        <w:tc>
          <w:tcPr>
            <w:tcW w:type="dxa" w:w="398"/>
            <w:vMerge/>
            <w:tcBorders/>
          </w:tcPr>
          <w:p/>
        </w:tc>
        <w:tc>
          <w:tcPr>
            <w:tcW w:type="dxa" w:w="398"/>
            <w:vMerge/>
            <w:tcBorders/>
          </w:tcPr>
          <w:p/>
        </w:tc>
        <w:tc>
          <w:tcPr>
            <w:tcW w:type="dxa" w:w="796"/>
            <w:gridSpan w:val="2"/>
            <w:vMerge/>
            <w:tcBorders/>
          </w:tcPr>
          <w:p/>
        </w:tc>
        <w:tc>
          <w:tcPr>
            <w:tcW w:type="dxa" w:w="3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0" w:after="0"/>
              <w:ind w:left="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L i</w:t>
            </w:r>
          </w:p>
        </w:tc>
        <w:tc>
          <w:tcPr>
            <w:tcW w:type="dxa" w:w="1194"/>
            <w:gridSpan w:val="3"/>
            <w:vMerge/>
            <w:tcBorders/>
          </w:tcPr>
          <w:p/>
        </w:tc>
        <w:tc>
          <w:tcPr>
            <w:tcW w:type="dxa" w:w="398"/>
            <w:vMerge/>
            <w:tcBorders/>
          </w:tcPr>
          <w:p/>
        </w:tc>
        <w:tc>
          <w:tcPr>
            <w:tcW w:type="dxa" w:w="796"/>
            <w:gridSpan w:val="2"/>
            <w:vMerge/>
            <w:tcBorders/>
          </w:tcPr>
          <w:p/>
        </w:tc>
        <w:tc>
          <w:tcPr>
            <w:tcW w:type="dxa" w:w="2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L i</w:t>
            </w:r>
          </w:p>
        </w:tc>
        <w:tc>
          <w:tcPr>
            <w:tcW w:type="dxa" w:w="398"/>
            <w:vMerge/>
            <w:tcBorders/>
          </w:tcPr>
          <w:p/>
        </w:tc>
        <w:tc>
          <w:tcPr>
            <w:tcW w:type="dxa" w:w="398"/>
            <w:vMerge/>
            <w:tcBorders/>
          </w:tcPr>
          <w:p/>
        </w:tc>
        <w:tc>
          <w:tcPr>
            <w:tcW w:type="dxa" w:w="1194"/>
            <w:gridSpan w:val="3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84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</w:p>
        </w:tc>
        <w:tc>
          <w:tcPr>
            <w:tcW w:type="dxa" w:w="5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</w:p>
        </w:tc>
        <w:tc>
          <w:tcPr>
            <w:tcW w:type="dxa" w:w="13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f</w:t>
            </w:r>
          </w:p>
        </w:tc>
        <w:tc>
          <w:tcPr>
            <w:tcW w:type="dxa" w:w="1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</w:p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,    if</w:t>
            </w:r>
          </w:p>
        </w:tc>
        <w:tc>
          <w:tcPr>
            <w:tcW w:type="dxa" w:w="3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 i</w:t>
            </w:r>
          </w:p>
        </w:tc>
        <w:tc>
          <w:tcPr>
            <w:tcW w:type="dxa" w:w="39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</w:p>
        </w:tc>
        <w:tc>
          <w:tcPr>
            <w:tcW w:type="dxa" w:w="8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f</w:t>
            </w:r>
          </w:p>
        </w:tc>
        <w:tc>
          <w:tcPr>
            <w:tcW w:type="dxa" w:w="31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</w:p>
        </w:tc>
        <w:tc>
          <w:tcPr>
            <w:tcW w:type="dxa" w:w="5840"/>
            <w:gridSpan w:val="9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4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(9)</w:t>
            </w:r>
          </w:p>
        </w:tc>
      </w:tr>
      <w:tr>
        <w:trPr>
          <w:trHeight w:hRule="exact" w:val="440"/>
        </w:trPr>
        <w:tc>
          <w:tcPr>
            <w:tcW w:type="dxa" w:w="1194"/>
            <w:gridSpan w:val="3"/>
            <w:vMerge/>
            <w:tcBorders/>
          </w:tcPr>
          <w:p/>
        </w:tc>
        <w:tc>
          <w:tcPr>
            <w:tcW w:type="dxa" w:w="5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</w:p>
        </w:tc>
        <w:tc>
          <w:tcPr>
            <w:tcW w:type="dxa" w:w="13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</w:p>
        </w:tc>
        <w:tc>
          <w:tcPr>
            <w:tcW w:type="dxa" w:w="1346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 ,     otherwise </w:t>
            </w:r>
          </w:p>
        </w:tc>
        <w:tc>
          <w:tcPr>
            <w:tcW w:type="dxa" w:w="398"/>
            <w:vMerge/>
            <w:tcBorders/>
          </w:tcPr>
          <w:p/>
        </w:tc>
        <w:tc>
          <w:tcPr>
            <w:tcW w:type="dxa" w:w="398"/>
            <w:vMerge/>
            <w:tcBorders/>
          </w:tcPr>
          <w:p/>
        </w:tc>
        <w:tc>
          <w:tcPr>
            <w:tcW w:type="dxa" w:w="796"/>
            <w:gridSpan w:val="2"/>
            <w:vMerge/>
            <w:tcBorders/>
          </w:tcPr>
          <w:p/>
        </w:tc>
        <w:tc>
          <w:tcPr>
            <w:tcW w:type="dxa" w:w="3582"/>
            <w:gridSpan w:val="9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where </w:t>
            </w:r>
          </w:p>
        </w:tc>
        <w:tc>
          <w:tcPr>
            <w:tcW w:type="dxa" w:w="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20"/>
            <w:gridSpan w:val="2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is small positive value and denotes the leakage parameter utilized to avoid an undesirable large </w:t>
            </w:r>
          </w:p>
        </w:tc>
      </w:tr>
      <w:tr>
        <w:trPr>
          <w:trHeight w:hRule="exact" w:val="280"/>
        </w:trPr>
        <w:tc>
          <w:tcPr>
            <w:tcW w:type="dxa" w:w="8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value of 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L</w:t>
            </w:r>
            <w:r>
              <w:rPr>
                <w:rFonts w:ascii="Times" w:hAnsi="Times" w:eastAsia="Times"/>
                <w:b w:val="0"/>
                <w:i/>
                <w:color w:val="221F1F"/>
                <w:sz w:val="10"/>
              </w:rPr>
              <w:t>f</w:t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i</w:t>
            </w:r>
          </w:p>
        </w:tc>
        <w:tc>
          <w:tcPr>
            <w:tcW w:type="dxa" w:w="1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 </w:t>
            </w:r>
          </w:p>
        </w:tc>
        <w:tc>
          <w:tcPr>
            <w:tcW w:type="dxa" w:w="5768"/>
            <w:gridSpan w:val="1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6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denotes the step-size parameter for updating fractional tap-length </w:t>
            </w:r>
          </w:p>
        </w:tc>
        <w:tc>
          <w:tcPr>
            <w:tcW w:type="dxa" w:w="43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L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 f</w:t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i</w:t>
            </w:r>
            <w:r>
              <w:drawing>
                <wp:inline xmlns:a="http://schemas.openxmlformats.org/drawingml/2006/main" xmlns:pic="http://schemas.openxmlformats.org/drawingml/2006/picture">
                  <wp:extent cx="127000" cy="1651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6" w:after="0"/>
              <w:ind w:left="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. Equation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(9)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is </w:t>
            </w:r>
          </w:p>
        </w:tc>
      </w:tr>
      <w:tr>
        <w:trPr>
          <w:trHeight w:hRule="exact" w:val="228"/>
        </w:trPr>
        <w:tc>
          <w:tcPr>
            <w:tcW w:type="dxa" w:w="3166"/>
            <w:gridSpan w:val="1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used to calculate the integer estimate </w:t>
            </w:r>
          </w:p>
        </w:tc>
        <w:tc>
          <w:tcPr>
            <w:tcW w:type="dxa" w:w="2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</w:p>
        </w:tc>
        <w:tc>
          <w:tcPr>
            <w:tcW w:type="dxa" w:w="32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 </w:t>
            </w:r>
          </w:p>
        </w:tc>
        <w:tc>
          <w:tcPr>
            <w:tcW w:type="dxa" w:w="5514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denotes rounding the included value to the nearest integer and </w:t>
            </w:r>
          </w:p>
        </w:tc>
      </w:tr>
    </w:tbl>
    <w:p>
      <w:pPr>
        <w:autoSpaceDN w:val="0"/>
        <w:autoSpaceDE w:val="0"/>
        <w:widowControl/>
        <w:spacing w:line="222" w:lineRule="exact" w:before="8" w:after="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threshold , a small integer, is generally set as one. </w:t>
      </w:r>
    </w:p>
    <w:p>
      <w:pPr>
        <w:autoSpaceDN w:val="0"/>
        <w:autoSpaceDE w:val="0"/>
        <w:widowControl/>
        <w:spacing w:line="222" w:lineRule="exact" w:before="18" w:after="246"/>
        <w:ind w:left="4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distributed concept is introduced for tap-length adaptation at each node </w:t>
      </w:r>
      <w:r>
        <w:rPr>
          <w:rFonts w:ascii="Times" w:hAnsi="Times" w:eastAsia="Times"/>
          <w:b w:val="0"/>
          <w:i/>
          <w:color w:val="221F1F"/>
          <w:sz w:val="19"/>
        </w:rPr>
        <w:t>k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, and we can  rewrite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(8)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5.99999999999994" w:type="dxa"/>
      </w:tblPr>
      <w:tblGrid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</w:tblGrid>
      <w:tr>
        <w:trPr>
          <w:trHeight w:hRule="exact" w:val="516"/>
        </w:trPr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l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f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i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1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3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l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406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0"/>
              </w:rPr>
              <w:t>k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 xml:space="preserve">b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l k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 xml:space="preserve">L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 f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</w:p>
        </w:tc>
        <w:tc>
          <w:tcPr>
            <w:tcW w:type="dxa" w:w="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i</w:t>
            </w:r>
          </w:p>
        </w:tc>
        <w:tc>
          <w:tcPr>
            <w:tcW w:type="dxa" w:w="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1</w:t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e</w:t>
            </w:r>
          </w:p>
        </w:tc>
        <w:tc>
          <w:tcPr>
            <w:tcW w:type="dxa" w:w="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 xml:space="preserve">2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L </w:t>
            </w:r>
            <w:r>
              <w:rPr>
                <w:rFonts w:ascii="Times" w:hAnsi="Times" w:eastAsia="Times"/>
                <w:b w:val="0"/>
                <w:i/>
                <w:color w:val="221F1F"/>
                <w:sz w:val="10"/>
              </w:rPr>
              <w:t>k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7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(</w:t>
            </w:r>
          </w:p>
        </w:tc>
        <w:tc>
          <w:tcPr>
            <w:tcW w:type="dxa" w:w="8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23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7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)1</w:t>
            </w:r>
          </w:p>
        </w:tc>
        <w:tc>
          <w:tcPr>
            <w:tcW w:type="dxa" w:w="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7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0"/>
              </w:rPr>
              <w:t>k</w:t>
            </w:r>
          </w:p>
        </w:tc>
        <w:tc>
          <w:tcPr>
            <w:tcW w:type="dxa" w:w="3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5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 xml:space="preserve">w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 i</w:t>
            </w:r>
          </w:p>
        </w:tc>
        <w:tc>
          <w:tcPr>
            <w:tcW w:type="dxa" w:w="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7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1</w:t>
            </w:r>
          </w:p>
        </w:tc>
        <w:tc>
          <w:tcPr>
            <w:tcW w:type="dxa" w:w="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e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L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7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0"/>
              </w:rPr>
              <w:t>k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7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(</w:t>
            </w:r>
          </w:p>
        </w:tc>
        <w:tc>
          <w:tcPr>
            <w:tcW w:type="dxa" w:w="7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19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7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)1</w:t>
            </w:r>
          </w:p>
        </w:tc>
        <w:tc>
          <w:tcPr>
            <w:tcW w:type="dxa" w:w="3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5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 xml:space="preserve">w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 i</w:t>
            </w:r>
          </w:p>
        </w:tc>
        <w:tc>
          <w:tcPr>
            <w:tcW w:type="dxa" w:w="16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722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1</w:t>
            </w:r>
          </w:p>
        </w:tc>
        <w:tc>
          <w:tcPr>
            <w:tcW w:type="dxa" w:w="2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(10) </w:t>
            </w:r>
          </w:p>
        </w:tc>
      </w:tr>
      <w:tr>
        <w:trPr>
          <w:trHeight w:hRule="exact" w:val="426"/>
        </w:trPr>
        <w:tc>
          <w:tcPr>
            <w:tcW w:type="dxa" w:w="6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6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 xml:space="preserve">L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f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(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)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9700" cy="2032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l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 f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( </w:t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i</w:t>
            </w:r>
          </w:p>
        </w:tc>
        <w:tc>
          <w:tcPr>
            <w:tcW w:type="dxa" w:w="5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0" w:right="2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)1</w:t>
            </w:r>
          </w:p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2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2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(11)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32" w:bottom="840" w:left="794" w:header="720" w:footer="720" w:gutter="0"/>
          <w:cols w:space="720" w:num="1" w:equalWidth="0">
            <w:col w:w="9560" w:space="0"/>
            <w:col w:w="9372" w:space="0"/>
            <w:col w:w="5491" w:space="0"/>
            <w:col w:w="3880" w:space="0"/>
            <w:col w:w="9372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3479800</wp:posOffset>
            </wp:positionH>
            <wp:positionV relativeFrom="page">
              <wp:posOffset>749300</wp:posOffset>
            </wp:positionV>
            <wp:extent cx="266700" cy="165100"/>
            <wp:wrapNone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4254500</wp:posOffset>
            </wp:positionH>
            <wp:positionV relativeFrom="page">
              <wp:posOffset>749300</wp:posOffset>
            </wp:positionV>
            <wp:extent cx="266700" cy="165100"/>
            <wp:wrapNone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1612900</wp:posOffset>
            </wp:positionH>
            <wp:positionV relativeFrom="page">
              <wp:posOffset>2184400</wp:posOffset>
            </wp:positionV>
            <wp:extent cx="876300" cy="381000"/>
            <wp:wrapNone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81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2730500</wp:posOffset>
            </wp:positionH>
            <wp:positionV relativeFrom="page">
              <wp:posOffset>2209800</wp:posOffset>
            </wp:positionV>
            <wp:extent cx="304800" cy="203200"/>
            <wp:wrapNone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1079500</wp:posOffset>
            </wp:positionH>
            <wp:positionV relativeFrom="page">
              <wp:posOffset>2184400</wp:posOffset>
            </wp:positionV>
            <wp:extent cx="342900" cy="393700"/>
            <wp:wrapNone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93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2641600</wp:posOffset>
            </wp:positionH>
            <wp:positionV relativeFrom="page">
              <wp:posOffset>3048000</wp:posOffset>
            </wp:positionV>
            <wp:extent cx="762000" cy="177800"/>
            <wp:wrapNone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7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1104900</wp:posOffset>
            </wp:positionH>
            <wp:positionV relativeFrom="page">
              <wp:posOffset>3048000</wp:posOffset>
            </wp:positionV>
            <wp:extent cx="1066800" cy="190500"/>
            <wp:wrapNone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2501900</wp:posOffset>
            </wp:positionH>
            <wp:positionV relativeFrom="page">
              <wp:posOffset>3263900</wp:posOffset>
            </wp:positionV>
            <wp:extent cx="520700" cy="177800"/>
            <wp:wrapNone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7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1104900</wp:posOffset>
            </wp:positionH>
            <wp:positionV relativeFrom="page">
              <wp:posOffset>3263900</wp:posOffset>
            </wp:positionV>
            <wp:extent cx="927100" cy="190500"/>
            <wp:wrapNone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3949700</wp:posOffset>
            </wp:positionH>
            <wp:positionV relativeFrom="page">
              <wp:posOffset>3924300</wp:posOffset>
            </wp:positionV>
            <wp:extent cx="609600" cy="203200"/>
            <wp:wrapNone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5588000</wp:posOffset>
            </wp:positionH>
            <wp:positionV relativeFrom="page">
              <wp:posOffset>3924300</wp:posOffset>
            </wp:positionV>
            <wp:extent cx="457200" cy="203200"/>
            <wp:wrapNone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723900</wp:posOffset>
            </wp:positionH>
            <wp:positionV relativeFrom="page">
              <wp:posOffset>4521200</wp:posOffset>
            </wp:positionV>
            <wp:extent cx="3632200" cy="2070100"/>
            <wp:wrapNone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070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6731000</wp:posOffset>
            </wp:positionV>
            <wp:extent cx="609600" cy="317500"/>
            <wp:wrapNone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175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>
        <w:trPr>
          <w:trHeight w:hRule="exact" w:val="1306"/>
        </w:trPr>
        <w:tc>
          <w:tcPr>
            <w:tcW w:type="dxa" w:w="2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</w:t>
            </w:r>
          </w:p>
        </w:tc>
        <w:tc>
          <w:tcPr>
            <w:tcW w:type="dxa" w:w="904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25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Leilei Li et al. /  AASRI Procedia  5 ( 2013 )  77 – 84 </w:t>
            </w:r>
          </w:p>
          <w:p>
            <w:pPr>
              <w:autoSpaceDN w:val="0"/>
              <w:tabs>
                <w:tab w:pos="680" w:val="left"/>
                <w:tab w:pos="794" w:val="left"/>
                <w:tab w:pos="1360" w:val="left"/>
                <w:tab w:pos="1478" w:val="left"/>
                <w:tab w:pos="4306" w:val="left"/>
                <w:tab w:pos="4364" w:val="left"/>
                <w:tab w:pos="4654" w:val="left"/>
                <w:tab w:pos="4868" w:val="left"/>
                <w:tab w:pos="5046" w:val="left"/>
                <w:tab w:pos="5488" w:val="left"/>
                <w:tab w:pos="5590" w:val="left"/>
                <w:tab w:pos="5882" w:val="left"/>
                <w:tab w:pos="6098" w:val="left"/>
                <w:tab w:pos="6278" w:val="left"/>
              </w:tabs>
              <w:autoSpaceDE w:val="0"/>
              <w:widowControl/>
              <w:spacing w:line="240" w:lineRule="auto" w:before="25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where </w:t>
            </w: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and </w:t>
            </w:r>
            <w:r>
              <w:drawing>
                <wp:inline xmlns:a="http://schemas.openxmlformats.org/drawingml/2006/main" xmlns:pic="http://schemas.openxmlformats.org/drawingml/2006/picture">
                  <wp:extent cx="76200" cy="1143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indicate the local parameters,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 xml:space="preserve">l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 xml:space="preserve">i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and </w:t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 xml:space="preserve">L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 xml:space="preserve">i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denote the integrated and local </w:t>
            </w:r>
          </w:p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fractional tap-length estimates,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l</w:t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is local weight coefficient for tap-length combination and the set of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l</w:t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</w:p>
          <w:p>
            <w:pPr>
              <w:autoSpaceDN w:val="0"/>
              <w:autoSpaceDE w:val="0"/>
              <w:widowControl/>
              <w:spacing w:line="2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satisfies </w:t>
            </w:r>
          </w:p>
        </w:tc>
      </w:tr>
      <w:tr>
        <w:trPr>
          <w:trHeight w:hRule="exact" w:val="760"/>
        </w:trPr>
        <w:tc>
          <w:tcPr>
            <w:tcW w:type="dxa" w:w="621"/>
            <w:vMerge/>
            <w:tcBorders/>
          </w:tcPr>
          <w:p/>
        </w:tc>
        <w:tc>
          <w:tcPr>
            <w:tcW w:type="dxa" w:w="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l</w:t>
            </w:r>
            <w:r>
              <w:drawing>
                <wp:inline xmlns:a="http://schemas.openxmlformats.org/drawingml/2006/main" xmlns:pic="http://schemas.openxmlformats.org/drawingml/2006/picture">
                  <wp:extent cx="165100" cy="2921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10"/>
              </w:rPr>
              <w:t>k</w:t>
            </w:r>
          </w:p>
        </w:tc>
        <w:tc>
          <w:tcPr>
            <w:tcW w:type="dxa" w:w="3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l</w:t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b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</w:p>
        </w:tc>
        <w:tc>
          <w:tcPr>
            <w:tcW w:type="dxa" w:w="3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 1</w:t>
            </w:r>
          </w:p>
        </w:tc>
        <w:tc>
          <w:tcPr>
            <w:tcW w:type="dxa" w:w="738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(12)</w:t>
            </w:r>
          </w:p>
        </w:tc>
      </w:tr>
      <w:tr>
        <w:trPr>
          <w:trHeight w:hRule="exact" w:val="560"/>
        </w:trPr>
        <w:tc>
          <w:tcPr>
            <w:tcW w:type="dxa" w:w="62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5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L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i</w:t>
            </w:r>
            <w:r>
              <w:drawing>
                <wp:inline xmlns:a="http://schemas.openxmlformats.org/drawingml/2006/main" xmlns:pic="http://schemas.openxmlformats.org/drawingml/2006/picture">
                  <wp:extent cx="114300" cy="1651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18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56" w:after="0"/>
              <w:ind w:left="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is integer estimate tap-length, given by </w:t>
            </w:r>
          </w:p>
        </w:tc>
      </w:tr>
      <w:tr>
        <w:trPr>
          <w:trHeight w:hRule="exact" w:val="380"/>
        </w:trPr>
        <w:tc>
          <w:tcPr>
            <w:tcW w:type="dxa" w:w="621"/>
            <w:vMerge/>
            <w:tcBorders/>
          </w:tcPr>
          <w:p/>
        </w:tc>
        <w:tc>
          <w:tcPr>
            <w:tcW w:type="dxa" w:w="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3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 xml:space="preserve">L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i</w:t>
            </w:r>
          </w:p>
        </w:tc>
        <w:tc>
          <w:tcPr>
            <w:tcW w:type="dxa" w:w="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18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 xml:space="preserve">L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 f</w:t>
            </w:r>
          </w:p>
        </w:tc>
        <w:tc>
          <w:tcPr>
            <w:tcW w:type="dxa" w:w="1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i</w:t>
            </w:r>
          </w:p>
        </w:tc>
        <w:tc>
          <w:tcPr>
            <w:tcW w:type="dxa" w:w="41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,    if</w:t>
            </w:r>
          </w:p>
        </w:tc>
        <w:tc>
          <w:tcPr>
            <w:tcW w:type="dxa" w:w="4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 xml:space="preserve">L i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</w:p>
        </w:tc>
        <w:tc>
          <w:tcPr>
            <w:tcW w:type="dxa" w:w="2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1</w:t>
            </w:r>
          </w:p>
        </w:tc>
        <w:tc>
          <w:tcPr>
            <w:tcW w:type="dxa" w:w="45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 xml:space="preserve">L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 f</w:t>
            </w:r>
          </w:p>
        </w:tc>
        <w:tc>
          <w:tcPr>
            <w:tcW w:type="dxa" w:w="2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56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i</w:t>
            </w:r>
          </w:p>
        </w:tc>
        <w:tc>
          <w:tcPr>
            <w:tcW w:type="dxa" w:w="26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</w:p>
        </w:tc>
        <w:tc>
          <w:tcPr>
            <w:tcW w:type="dxa" w:w="27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6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(13)</w:t>
            </w:r>
          </w:p>
        </w:tc>
      </w:tr>
      <w:tr>
        <w:trPr>
          <w:trHeight w:hRule="exact" w:val="42"/>
        </w:trPr>
        <w:tc>
          <w:tcPr>
            <w:tcW w:type="dxa" w:w="621"/>
            <w:vMerge/>
            <w:tcBorders/>
          </w:tcPr>
          <w:p/>
        </w:tc>
        <w:tc>
          <w:tcPr>
            <w:tcW w:type="dxa" w:w="1242"/>
            <w:gridSpan w:val="2"/>
            <w:vMerge/>
            <w:tcBorders/>
          </w:tcPr>
          <w:p/>
        </w:tc>
        <w:tc>
          <w:tcPr>
            <w:tcW w:type="dxa" w:w="621"/>
            <w:vMerge/>
            <w:tcBorders/>
          </w:tcPr>
          <w:p/>
        </w:tc>
        <w:tc>
          <w:tcPr>
            <w:tcW w:type="dxa" w:w="1242"/>
            <w:gridSpan w:val="2"/>
            <w:vMerge/>
            <w:tcBorders/>
          </w:tcPr>
          <w:p/>
        </w:tc>
        <w:tc>
          <w:tcPr>
            <w:tcW w:type="dxa" w:w="1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i</w:t>
            </w:r>
          </w:p>
        </w:tc>
        <w:tc>
          <w:tcPr>
            <w:tcW w:type="dxa" w:w="1242"/>
            <w:gridSpan w:val="2"/>
            <w:vMerge/>
            <w:tcBorders/>
          </w:tcPr>
          <w:p/>
        </w:tc>
        <w:tc>
          <w:tcPr>
            <w:tcW w:type="dxa" w:w="621"/>
            <w:vMerge/>
            <w:tcBorders/>
          </w:tcPr>
          <w:p/>
        </w:tc>
        <w:tc>
          <w:tcPr>
            <w:tcW w:type="dxa" w:w="621"/>
            <w:vMerge/>
            <w:tcBorders/>
          </w:tcPr>
          <w:p/>
        </w:tc>
        <w:tc>
          <w:tcPr>
            <w:tcW w:type="dxa" w:w="621"/>
            <w:vMerge/>
            <w:tcBorders/>
          </w:tcPr>
          <w:p/>
        </w:tc>
        <w:tc>
          <w:tcPr>
            <w:tcW w:type="dxa" w:w="621"/>
            <w:vMerge/>
            <w:tcBorders/>
          </w:tcPr>
          <w:p/>
        </w:tc>
        <w:tc>
          <w:tcPr>
            <w:tcW w:type="dxa" w:w="621"/>
            <w:vMerge/>
            <w:tcBorders/>
          </w:tcPr>
          <w:p/>
        </w:tc>
        <w:tc>
          <w:tcPr>
            <w:tcW w:type="dxa" w:w="621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621"/>
            <w:vMerge/>
            <w:tcBorders/>
          </w:tcPr>
          <w:p/>
        </w:tc>
        <w:tc>
          <w:tcPr>
            <w:tcW w:type="dxa" w:w="1242"/>
            <w:gridSpan w:val="2"/>
            <w:vMerge/>
            <w:tcBorders/>
          </w:tcPr>
          <w:p/>
        </w:tc>
        <w:tc>
          <w:tcPr>
            <w:tcW w:type="dxa" w:w="621"/>
            <w:vMerge/>
            <w:tcBorders/>
          </w:tcPr>
          <w:p/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 xml:space="preserve">L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</w:p>
        </w:tc>
        <w:tc>
          <w:tcPr>
            <w:tcW w:type="dxa" w:w="621"/>
            <w:vMerge/>
            <w:tcBorders/>
          </w:tcPr>
          <w:p/>
        </w:tc>
        <w:tc>
          <w:tcPr>
            <w:tcW w:type="dxa" w:w="1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1</w:t>
            </w:r>
          </w:p>
        </w:tc>
        <w:tc>
          <w:tcPr>
            <w:tcW w:type="dxa" w:w="1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0" w:after="0"/>
              <w:ind w:left="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,     otherwise </w:t>
            </w:r>
          </w:p>
        </w:tc>
        <w:tc>
          <w:tcPr>
            <w:tcW w:type="dxa" w:w="621"/>
            <w:vMerge/>
            <w:tcBorders/>
          </w:tcPr>
          <w:p/>
        </w:tc>
        <w:tc>
          <w:tcPr>
            <w:tcW w:type="dxa" w:w="621"/>
            <w:vMerge/>
            <w:tcBorders/>
          </w:tcPr>
          <w:p/>
        </w:tc>
        <w:tc>
          <w:tcPr>
            <w:tcW w:type="dxa" w:w="62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8" w:lineRule="exact" w:before="228" w:after="0"/>
        <w:ind w:left="3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where </w:t>
      </w:r>
      <w:r>
        <w:rPr>
          <w:rFonts w:ascii="Times" w:hAnsi="Times" w:eastAsia="Times"/>
          <w:b w:val="0"/>
          <w:i/>
          <w:color w:val="221F1F"/>
          <w:sz w:val="14"/>
        </w:rPr>
        <w:t>k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is the local small integer and </w:t>
      </w:r>
    </w:p>
    <w:p>
      <w:pPr>
        <w:autoSpaceDN w:val="0"/>
        <w:tabs>
          <w:tab w:pos="938" w:val="left"/>
          <w:tab w:pos="1018" w:val="left"/>
          <w:tab w:pos="1424" w:val="left"/>
          <w:tab w:pos="1574" w:val="left"/>
          <w:tab w:pos="1694" w:val="left"/>
          <w:tab w:pos="1772" w:val="left"/>
          <w:tab w:pos="2262" w:val="left"/>
          <w:tab w:pos="2368" w:val="left"/>
          <w:tab w:pos="2516" w:val="left"/>
          <w:tab w:pos="2800" w:val="left"/>
          <w:tab w:pos="2900" w:val="left"/>
          <w:tab w:pos="3088" w:val="left"/>
          <w:tab w:pos="3118" w:val="left"/>
          <w:tab w:pos="3320" w:val="left"/>
          <w:tab w:pos="3422" w:val="left"/>
          <w:tab w:pos="3988" w:val="left"/>
          <w:tab w:pos="4190" w:val="left"/>
          <w:tab w:pos="4312" w:val="left"/>
          <w:tab w:pos="4556" w:val="left"/>
          <w:tab w:pos="4672" w:val="left"/>
          <w:tab w:pos="4872" w:val="left"/>
          <w:tab w:pos="4974" w:val="left"/>
          <w:tab w:pos="5068" w:val="left"/>
          <w:tab w:pos="8914" w:val="left"/>
        </w:tabs>
        <w:autoSpaceDE w:val="0"/>
        <w:widowControl/>
        <w:spacing w:line="240" w:lineRule="auto" w:before="108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9"/>
        </w:rPr>
        <w:t xml:space="preserve">e </w:t>
      </w:r>
      <w:r>
        <w:rPr>
          <w:rFonts w:ascii="Times" w:hAnsi="Times" w:eastAsia="Times"/>
          <w:b w:val="0"/>
          <w:i/>
          <w:color w:val="221F1F"/>
          <w:sz w:val="14"/>
        </w:rPr>
        <w:t>L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i </w:t>
      </w:r>
      <w:r>
        <w:rPr>
          <w:rFonts w:ascii="Times" w:hAnsi="Times" w:eastAsia="Times"/>
          <w:b w:val="0"/>
          <w:i/>
          <w:color w:val="221F1F"/>
          <w:sz w:val="10"/>
        </w:rPr>
        <w:t xml:space="preserve">k </w:t>
      </w:r>
      <w:r>
        <w:tab/>
      </w:r>
      <w:r>
        <w:rPr>
          <w:rFonts w:ascii="Times" w:hAnsi="Times" w:eastAsia="Times"/>
          <w:b w:val="0"/>
          <w:i/>
          <w:color w:val="221F1F"/>
          <w:sz w:val="10"/>
        </w:rPr>
        <w:t xml:space="preserve">k </w:t>
      </w:r>
      <w:r>
        <w:tab/>
      </w:r>
      <w:r>
        <w:rPr>
          <w:rFonts w:ascii="Times" w:hAnsi="Times" w:eastAsia="Times"/>
          <w:b w:val="0"/>
          <w:i/>
          <w:color w:val="221F1F"/>
          <w:sz w:val="19"/>
        </w:rPr>
        <w:t xml:space="preserve">w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k i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,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1 </w:t>
      </w:r>
      <w:r>
        <w:tab/>
      </w:r>
      <w:r>
        <w:rPr>
          <w:rFonts w:ascii="Times" w:hAnsi="Times" w:eastAsia="Times"/>
          <w:b w:val="0"/>
          <w:i/>
          <w:color w:val="221F1F"/>
          <w:sz w:val="19"/>
        </w:rPr>
        <w:t xml:space="preserve">d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k </w:t>
      </w:r>
      <w:r>
        <w:rPr>
          <w:rFonts w:ascii="Times" w:hAnsi="Times" w:eastAsia="Times"/>
          <w:b w:val="0"/>
          <w:i/>
          <w:color w:val="221F1F"/>
          <w:sz w:val="19"/>
        </w:rPr>
        <w:t xml:space="preserve">i </w:t>
      </w:r>
      <w:r>
        <w:tab/>
      </w:r>
      <w:r>
        <w:rPr>
          <w:rFonts w:ascii="Times" w:hAnsi="Times" w:eastAsia="Times"/>
          <w:b w:val="0"/>
          <w:i/>
          <w:color w:val="221F1F"/>
          <w:sz w:val="19"/>
        </w:rPr>
        <w:t xml:space="preserve">u </w:t>
      </w:r>
      <w:r>
        <w:rPr>
          <w:rFonts w:ascii="Times" w:hAnsi="Times" w:eastAsia="Times"/>
          <w:b w:val="0"/>
          <w:i/>
          <w:color w:val="221F1F"/>
          <w:sz w:val="14"/>
        </w:rPr>
        <w:t>k i</w:t>
      </w:r>
      <w:r>
        <w:drawing>
          <wp:inline xmlns:a="http://schemas.openxmlformats.org/drawingml/2006/main" xmlns:pic="http://schemas.openxmlformats.org/drawingml/2006/picture">
            <wp:extent cx="38100" cy="15240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1: </w:t>
      </w:r>
      <w:r>
        <w:rPr>
          <w:rFonts w:ascii="Times" w:hAnsi="Times" w:eastAsia="Times"/>
          <w:b w:val="0"/>
          <w:i/>
          <w:color w:val="221F1F"/>
          <w:sz w:val="19"/>
        </w:rPr>
        <w:t xml:space="preserve">L i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k </w:t>
      </w:r>
      <w:r>
        <w:tab/>
      </w:r>
      <w:r>
        <w:rPr>
          <w:rFonts w:ascii="Times" w:hAnsi="Times" w:eastAsia="Times"/>
          <w:b w:val="0"/>
          <w:i/>
          <w:color w:val="221F1F"/>
          <w:sz w:val="14"/>
        </w:rPr>
        <w:t xml:space="preserve">k </w:t>
      </w:r>
      <w:r>
        <w:tab/>
      </w:r>
      <w:r>
        <w:rPr>
          <w:rFonts w:ascii="Times" w:hAnsi="Times" w:eastAsia="Times"/>
          <w:b w:val="0"/>
          <w:i/>
          <w:color w:val="221F1F"/>
          <w:sz w:val="19"/>
        </w:rPr>
        <w:t xml:space="preserve">w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k i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1 </w:t>
      </w:r>
      <w:r>
        <w:rPr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1: </w:t>
      </w:r>
      <w:r>
        <w:rPr>
          <w:rFonts w:ascii="Times" w:hAnsi="Times" w:eastAsia="Times"/>
          <w:b w:val="0"/>
          <w:i/>
          <w:color w:val="221F1F"/>
          <w:sz w:val="19"/>
        </w:rPr>
        <w:t xml:space="preserve">L i </w:t>
      </w:r>
      <w:r>
        <w:rPr>
          <w:rFonts w:ascii="Times" w:hAnsi="Times" w:eastAsia="Times"/>
          <w:b w:val="0"/>
          <w:i/>
          <w:color w:val="221F1F"/>
          <w:sz w:val="14"/>
        </w:rPr>
        <w:t>k</w:t>
      </w:r>
      <w:r>
        <w:drawing>
          <wp:inline xmlns:a="http://schemas.openxmlformats.org/drawingml/2006/main" xmlns:pic="http://schemas.openxmlformats.org/drawingml/2006/picture">
            <wp:extent cx="444500" cy="17780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77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(14) </w:t>
      </w:r>
    </w:p>
    <w:p>
      <w:pPr>
        <w:autoSpaceDN w:val="0"/>
        <w:tabs>
          <w:tab w:pos="940" w:val="left"/>
          <w:tab w:pos="1308" w:val="left"/>
          <w:tab w:pos="1436" w:val="left"/>
          <w:tab w:pos="1512" w:val="left"/>
          <w:tab w:pos="2012" w:val="left"/>
          <w:tab w:pos="2122" w:val="left"/>
          <w:tab w:pos="2272" w:val="left"/>
          <w:tab w:pos="2566" w:val="left"/>
          <w:tab w:pos="2672" w:val="left"/>
          <w:tab w:pos="2848" w:val="left"/>
          <w:tab w:pos="2892" w:val="left"/>
          <w:tab w:pos="3098" w:val="left"/>
          <w:tab w:pos="3202" w:val="left"/>
          <w:tab w:pos="3586" w:val="left"/>
          <w:tab w:pos="3714" w:val="left"/>
          <w:tab w:pos="3958" w:val="left"/>
          <w:tab w:pos="4076" w:val="left"/>
          <w:tab w:pos="4282" w:val="left"/>
          <w:tab w:pos="4388" w:val="left"/>
          <w:tab w:pos="4488" w:val="left"/>
          <w:tab w:pos="8914" w:val="left"/>
        </w:tabs>
        <w:autoSpaceDE w:val="0"/>
        <w:widowControl/>
        <w:spacing w:line="240" w:lineRule="auto" w:before="0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e </w:t>
      </w:r>
      <w:r>
        <w:rPr>
          <w:rFonts w:ascii="Times" w:hAnsi="Times" w:eastAsia="Times"/>
          <w:b w:val="0"/>
          <w:i/>
          <w:color w:val="221F1F"/>
          <w:sz w:val="14"/>
        </w:rPr>
        <w:t>L</w:t>
      </w:r>
      <w:r>
        <w:rPr>
          <w:rFonts w:ascii="Times" w:hAnsi="Times" w:eastAsia="Times"/>
          <w:b w:val="0"/>
          <w:i/>
          <w:color w:val="221F1F"/>
          <w:sz w:val="10"/>
        </w:rPr>
        <w:t>k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i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w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k i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,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1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d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k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i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u </w:t>
      </w:r>
      <w:r>
        <w:rPr>
          <w:rFonts w:ascii="Times" w:hAnsi="Times" w:eastAsia="Times"/>
          <w:b w:val="0"/>
          <w:i/>
          <w:color w:val="221F1F"/>
          <w:sz w:val="14"/>
        </w:rPr>
        <w:t>k i</w:t>
      </w:r>
      <w:r>
        <w:drawing>
          <wp:inline xmlns:a="http://schemas.openxmlformats.org/drawingml/2006/main" xmlns:pic="http://schemas.openxmlformats.org/drawingml/2006/picture">
            <wp:extent cx="50800" cy="16510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65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1: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L i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k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w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k i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1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1: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L i </w:t>
      </w:r>
      <w:r>
        <w:rPr>
          <w:rFonts w:ascii="Times" w:hAnsi="Times" w:eastAsia="Times"/>
          <w:b w:val="0"/>
          <w:i/>
          <w:color w:val="221F1F"/>
          <w:sz w:val="14"/>
        </w:rPr>
        <w:t>k</w:t>
      </w:r>
      <w:r>
        <w:drawing>
          <wp:inline xmlns:a="http://schemas.openxmlformats.org/drawingml/2006/main" xmlns:pic="http://schemas.openxmlformats.org/drawingml/2006/picture">
            <wp:extent cx="190500" cy="17780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7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(15) </w:t>
      </w:r>
    </w:p>
    <w:p>
      <w:pPr>
        <w:autoSpaceDN w:val="0"/>
        <w:autoSpaceDE w:val="0"/>
        <w:widowControl/>
        <w:spacing w:line="240" w:lineRule="auto" w:before="218" w:after="0"/>
        <w:ind w:left="3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We note that equation </w:t>
      </w:r>
      <w:r>
        <w:rPr>
          <w:rFonts w:ascii="Times" w:hAnsi="Times" w:eastAsia="Times"/>
          <w:b w:val="0"/>
          <w:i/>
          <w:color w:val="221F1F"/>
          <w:sz w:val="20"/>
        </w:rPr>
        <w:t>(10)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is a consultation step, where the integrated estimate </w:t>
      </w:r>
      <w:r>
        <w:rPr>
          <w:rFonts w:ascii="Times" w:hAnsi="Times" w:eastAsia="Times"/>
          <w:b w:val="0"/>
          <w:i/>
          <w:color w:val="221F1F"/>
          <w:sz w:val="19"/>
        </w:rPr>
        <w:t xml:space="preserve">l </w:t>
      </w:r>
      <w:r>
        <w:rPr>
          <w:rFonts w:ascii="Times" w:hAnsi="Times" w:eastAsia="Times"/>
          <w:b w:val="0"/>
          <w:i/>
          <w:color w:val="221F1F"/>
          <w:sz w:val="14"/>
        </w:rPr>
        <w:t>k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,</w:t>
      </w:r>
      <w:r>
        <w:rPr>
          <w:rFonts w:ascii="Times" w:hAnsi="Times" w:eastAsia="Times"/>
          <w:b w:val="0"/>
          <w:i/>
          <w:color w:val="221F1F"/>
          <w:sz w:val="14"/>
        </w:rPr>
        <w:t>f</w:t>
      </w:r>
      <w:r>
        <w:drawing>
          <wp:inline xmlns:a="http://schemas.openxmlformats.org/drawingml/2006/main" xmlns:pic="http://schemas.openxmlformats.org/drawingml/2006/picture">
            <wp:extent cx="114300" cy="16510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65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collects the estimates </w:t>
      </w:r>
    </w:p>
    <w:p>
      <w:pPr>
        <w:autoSpaceDN w:val="0"/>
        <w:autoSpaceDE w:val="0"/>
        <w:widowControl/>
        <w:spacing w:line="240" w:lineRule="auto" w:before="0" w:after="0"/>
        <w:ind w:left="37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9"/>
        </w:rPr>
        <w:t xml:space="preserve">L </w:t>
      </w:r>
      <w:r>
        <w:rPr>
          <w:rFonts w:ascii="Times" w:hAnsi="Times" w:eastAsia="Times"/>
          <w:b w:val="0"/>
          <w:i/>
          <w:color w:val="221F1F"/>
          <w:sz w:val="14"/>
        </w:rPr>
        <w:t>k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,</w:t>
      </w:r>
      <w:r>
        <w:rPr>
          <w:rFonts w:ascii="Times" w:hAnsi="Times" w:eastAsia="Times"/>
          <w:b w:val="0"/>
          <w:i/>
          <w:color w:val="221F1F"/>
          <w:sz w:val="14"/>
        </w:rPr>
        <w:t>f</w:t>
      </w:r>
      <w:r>
        <w:drawing>
          <wp:inline xmlns:a="http://schemas.openxmlformats.org/drawingml/2006/main" xmlns:pic="http://schemas.openxmlformats.org/drawingml/2006/picture">
            <wp:extent cx="114300" cy="16510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65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from the neighbors of node </w:t>
      </w:r>
      <w:r>
        <w:rPr>
          <w:rFonts w:ascii="Times" w:hAnsi="Times" w:eastAsia="Times"/>
          <w:b w:val="0"/>
          <w:i/>
          <w:color w:val="221F1F"/>
          <w:sz w:val="19"/>
        </w:rPr>
        <w:t>k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and combines them through the weights </w:t>
      </w:r>
      <w:r>
        <w:rPr>
          <w:rFonts w:ascii="Times" w:hAnsi="Times" w:eastAsia="Times"/>
          <w:b w:val="0"/>
          <w:i/>
          <w:color w:val="221F1F"/>
          <w:sz w:val="14"/>
        </w:rPr>
        <w:t>l</w:t>
      </w:r>
      <w:r>
        <w:rPr>
          <w:rFonts w:ascii="Times" w:hAnsi="Times" w:eastAsia="Times"/>
          <w:b w:val="0"/>
          <w:i/>
          <w:color w:val="221F1F"/>
          <w:sz w:val="19"/>
        </w:rPr>
        <w:t>b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,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Equation </w:t>
      </w:r>
      <w:r>
        <w:rPr>
          <w:rFonts w:ascii="Times" w:hAnsi="Times" w:eastAsia="Times"/>
          <w:b w:val="0"/>
          <w:i/>
          <w:color w:val="221F1F"/>
          <w:sz w:val="20"/>
        </w:rPr>
        <w:t>(11)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is a local </w:t>
      </w:r>
    </w:p>
    <w:p>
      <w:pPr>
        <w:autoSpaceDN w:val="0"/>
        <w:tabs>
          <w:tab w:pos="5338" w:val="left"/>
          <w:tab w:pos="5422" w:val="left"/>
          <w:tab w:pos="5498" w:val="left"/>
          <w:tab w:pos="5890" w:val="left"/>
          <w:tab w:pos="6032" w:val="left"/>
          <w:tab w:pos="6148" w:val="left"/>
          <w:tab w:pos="6544" w:val="left"/>
          <w:tab w:pos="7898" w:val="left"/>
          <w:tab w:pos="7984" w:val="left"/>
          <w:tab w:pos="8066" w:val="left"/>
          <w:tab w:pos="8348" w:val="left"/>
          <w:tab w:pos="8470" w:val="left"/>
          <w:tab w:pos="8884" w:val="left"/>
        </w:tabs>
        <w:autoSpaceDE w:val="0"/>
        <w:widowControl/>
        <w:spacing w:line="222" w:lineRule="exact" w:before="0" w:after="0"/>
        <w:ind w:left="3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tap-length adaptation step, where the local segmented error </w:t>
      </w:r>
      <w:r>
        <w:rPr>
          <w:rFonts w:ascii="Times" w:hAnsi="Times" w:eastAsia="Times"/>
          <w:b w:val="0"/>
          <w:i/>
          <w:color w:val="221F1F"/>
          <w:sz w:val="19"/>
        </w:rPr>
        <w:t xml:space="preserve">e </w:t>
      </w:r>
      <w:r>
        <w:rPr>
          <w:rFonts w:ascii="Times" w:hAnsi="Times" w:eastAsia="Times"/>
          <w:b w:val="0"/>
          <w:i/>
          <w:color w:val="221F1F"/>
          <w:sz w:val="14"/>
        </w:rPr>
        <w:t>L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i </w:t>
      </w:r>
      <w:r>
        <w:rPr>
          <w:rFonts w:ascii="Times" w:hAnsi="Times" w:eastAsia="Times"/>
          <w:b w:val="0"/>
          <w:i/>
          <w:color w:val="221F1F"/>
          <w:sz w:val="10"/>
        </w:rPr>
        <w:t xml:space="preserve">k </w:t>
      </w:r>
      <w:r>
        <w:tab/>
      </w:r>
      <w:r>
        <w:rPr>
          <w:rFonts w:ascii="Times" w:hAnsi="Times" w:eastAsia="Times"/>
          <w:b w:val="0"/>
          <w:i/>
          <w:color w:val="221F1F"/>
          <w:sz w:val="10"/>
        </w:rPr>
        <w:t xml:space="preserve">k </w:t>
      </w:r>
      <w:r>
        <w:tab/>
      </w:r>
      <w:r>
        <w:rPr>
          <w:rFonts w:ascii="Times" w:hAnsi="Times" w:eastAsia="Times"/>
          <w:b w:val="0"/>
          <w:i/>
          <w:color w:val="221F1F"/>
          <w:sz w:val="19"/>
        </w:rPr>
        <w:t xml:space="preserve">w </w:t>
      </w:r>
      <w:r>
        <w:rPr>
          <w:rFonts w:ascii="Times" w:hAnsi="Times" w:eastAsia="Times"/>
          <w:b w:val="0"/>
          <w:i/>
          <w:color w:val="221F1F"/>
          <w:sz w:val="14"/>
        </w:rPr>
        <w:t>k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,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i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1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and local error </w:t>
      </w:r>
      <w:r>
        <w:rPr>
          <w:rFonts w:ascii="Times" w:hAnsi="Times" w:eastAsia="Times"/>
          <w:b w:val="0"/>
          <w:i/>
          <w:color w:val="221F1F"/>
          <w:sz w:val="19"/>
        </w:rPr>
        <w:t xml:space="preserve">e </w:t>
      </w:r>
      <w:r>
        <w:rPr>
          <w:rFonts w:ascii="Times" w:hAnsi="Times" w:eastAsia="Times"/>
          <w:b w:val="0"/>
          <w:i/>
          <w:color w:val="221F1F"/>
          <w:sz w:val="14"/>
        </w:rPr>
        <w:t>L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i </w:t>
      </w:r>
      <w:r>
        <w:rPr>
          <w:rFonts w:ascii="Times" w:hAnsi="Times" w:eastAsia="Times"/>
          <w:b w:val="0"/>
          <w:i/>
          <w:color w:val="221F1F"/>
          <w:sz w:val="10"/>
        </w:rPr>
        <w:t xml:space="preserve">k </w:t>
      </w:r>
      <w:r>
        <w:tab/>
      </w:r>
      <w:r>
        <w:rPr>
          <w:rFonts w:ascii="Times" w:hAnsi="Times" w:eastAsia="Times"/>
          <w:b w:val="0"/>
          <w:i/>
          <w:color w:val="221F1F"/>
          <w:sz w:val="19"/>
        </w:rPr>
        <w:t xml:space="preserve">w </w:t>
      </w:r>
      <w:r>
        <w:rPr>
          <w:rFonts w:ascii="Times" w:hAnsi="Times" w:eastAsia="Times"/>
          <w:b w:val="0"/>
          <w:i/>
          <w:color w:val="221F1F"/>
          <w:sz w:val="14"/>
        </w:rPr>
        <w:t>k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,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i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1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are </w:t>
      </w:r>
    </w:p>
    <w:p>
      <w:pPr>
        <w:autoSpaceDN w:val="0"/>
        <w:autoSpaceDE w:val="0"/>
        <w:widowControl/>
        <w:spacing w:line="240" w:lineRule="auto" w:before="0" w:after="0"/>
        <w:ind w:left="3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used to update the local fractional estimate </w:t>
      </w:r>
      <w:r>
        <w:rPr>
          <w:rFonts w:ascii="Times" w:hAnsi="Times" w:eastAsia="Times"/>
          <w:b w:val="0"/>
          <w:i/>
          <w:color w:val="221F1F"/>
          <w:sz w:val="19"/>
        </w:rPr>
        <w:t xml:space="preserve">L </w:t>
      </w:r>
      <w:r>
        <w:rPr>
          <w:rFonts w:ascii="Times" w:hAnsi="Times" w:eastAsia="Times"/>
          <w:b w:val="0"/>
          <w:i/>
          <w:color w:val="221F1F"/>
          <w:sz w:val="14"/>
        </w:rPr>
        <w:t>k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,</w:t>
      </w:r>
      <w:r>
        <w:rPr>
          <w:rFonts w:ascii="Times" w:hAnsi="Times" w:eastAsia="Times"/>
          <w:b w:val="0"/>
          <w:i/>
          <w:color w:val="221F1F"/>
          <w:sz w:val="14"/>
        </w:rPr>
        <w:t>f</w:t>
      </w:r>
      <w:r>
        <w:drawing>
          <wp:inline xmlns:a="http://schemas.openxmlformats.org/drawingml/2006/main" xmlns:pic="http://schemas.openxmlformats.org/drawingml/2006/picture">
            <wp:extent cx="114300" cy="16510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65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Then, we used the distributed adaptation form described </w:t>
      </w:r>
    </w:p>
    <w:p>
      <w:pPr>
        <w:autoSpaceDN w:val="0"/>
        <w:autoSpaceDE w:val="0"/>
        <w:widowControl/>
        <w:spacing w:line="222" w:lineRule="exact" w:before="0" w:after="0"/>
        <w:ind w:left="3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[12, 13] to summarize the proposed algorithm below: </w:t>
      </w:r>
    </w:p>
    <w:p>
      <w:pPr>
        <w:autoSpaceDN w:val="0"/>
        <w:tabs>
          <w:tab w:pos="1048" w:val="left"/>
          <w:tab w:pos="1802" w:val="left"/>
          <w:tab w:pos="1896" w:val="left"/>
          <w:tab w:pos="2078" w:val="left"/>
          <w:tab w:pos="2194" w:val="left"/>
          <w:tab w:pos="2412" w:val="left"/>
        </w:tabs>
        <w:autoSpaceDE w:val="0"/>
        <w:widowControl/>
        <w:spacing w:line="246" w:lineRule="exact" w:before="226" w:after="0"/>
        <w:ind w:left="97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4"/>
        </w:rPr>
        <w:t>k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i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,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1 </w:t>
      </w:r>
      <w:r>
        <w:tab/>
      </w:r>
      <w:r>
        <w:rPr>
          <w:rFonts w:ascii="Times" w:hAnsi="Times" w:eastAsia="Times"/>
          <w:b w:val="0"/>
          <w:i/>
          <w:color w:val="221F1F"/>
          <w:sz w:val="19"/>
        </w:rPr>
        <w:t xml:space="preserve">a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l k </w:t>
      </w:r>
      <w:r>
        <w:rPr>
          <w:rFonts w:ascii="Times" w:hAnsi="Times" w:eastAsia="Times"/>
          <w:b w:val="0"/>
          <w:i/>
          <w:color w:val="221F1F"/>
          <w:sz w:val="19"/>
        </w:rPr>
        <w:t xml:space="preserve">w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l i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1</w:t>
      </w:r>
    </w:p>
    <w:p>
      <w:pPr>
        <w:autoSpaceDN w:val="0"/>
        <w:tabs>
          <w:tab w:pos="1732" w:val="left"/>
        </w:tabs>
        <w:autoSpaceDE w:val="0"/>
        <w:widowControl/>
        <w:spacing w:line="182" w:lineRule="exact" w:before="12" w:after="0"/>
        <w:ind w:left="14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4"/>
        </w:rPr>
        <w:t xml:space="preserve">l </w:t>
      </w:r>
      <w:r>
        <w:tab/>
      </w:r>
      <w:r>
        <w:rPr>
          <w:rFonts w:ascii="Times" w:hAnsi="Times" w:eastAsia="Times"/>
          <w:b w:val="0"/>
          <w:i/>
          <w:color w:val="221F1F"/>
          <w:sz w:val="10"/>
        </w:rPr>
        <w:t>k</w:t>
      </w:r>
    </w:p>
    <w:p>
      <w:pPr>
        <w:autoSpaceDN w:val="0"/>
        <w:tabs>
          <w:tab w:pos="960" w:val="left"/>
          <w:tab w:pos="1420" w:val="left"/>
          <w:tab w:pos="1816" w:val="left"/>
          <w:tab w:pos="2280" w:val="left"/>
          <w:tab w:pos="2484" w:val="left"/>
          <w:tab w:pos="2664" w:val="left"/>
          <w:tab w:pos="3584" w:val="left"/>
          <w:tab w:pos="3826" w:val="left"/>
          <w:tab w:pos="3898" w:val="left"/>
          <w:tab w:pos="4076" w:val="left"/>
          <w:tab w:pos="4176" w:val="left"/>
          <w:tab w:pos="4580" w:val="left"/>
        </w:tabs>
        <w:autoSpaceDE w:val="0"/>
        <w:widowControl/>
        <w:spacing w:line="248" w:lineRule="exact" w:before="16" w:after="0"/>
        <w:ind w:left="85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9"/>
        </w:rPr>
        <w:t xml:space="preserve">L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max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max </w:t>
      </w:r>
      <w:r>
        <w:rPr>
          <w:rFonts w:ascii="Times" w:hAnsi="Times" w:eastAsia="Times"/>
          <w:b w:val="0"/>
          <w:i/>
          <w:color w:val="221F1F"/>
          <w:sz w:val="19"/>
        </w:rPr>
        <w:t xml:space="preserve">size w </w:t>
      </w:r>
      <w:r>
        <w:rPr>
          <w:rFonts w:ascii="Times" w:hAnsi="Times" w:eastAsia="Times"/>
          <w:b w:val="0"/>
          <w:i/>
          <w:color w:val="221F1F"/>
          <w:sz w:val="14"/>
        </w:rPr>
        <w:t>l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i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1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 and make </w:t>
      </w:r>
      <w:r>
        <w:tab/>
      </w:r>
      <w:r>
        <w:rPr>
          <w:rFonts w:ascii="Times" w:hAnsi="Times" w:eastAsia="Times"/>
          <w:b w:val="0"/>
          <w:i/>
          <w:color w:val="221F1F"/>
          <w:sz w:val="14"/>
        </w:rPr>
        <w:t xml:space="preserve">k i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1</w:t>
      </w:r>
      <w:r>
        <w:rPr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 a </w:t>
      </w:r>
      <w:r>
        <w:rPr>
          <w:rFonts w:ascii="Times" w:hAnsi="Times" w:eastAsia="Times"/>
          <w:b w:val="0"/>
          <w:i/>
          <w:color w:val="221F1F"/>
          <w:sz w:val="19"/>
        </w:rPr>
        <w:t xml:space="preserve">L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max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 1column vector</w:t>
      </w:r>
    </w:p>
    <w:p>
      <w:pPr>
        <w:autoSpaceDN w:val="0"/>
        <w:tabs>
          <w:tab w:pos="984" w:val="left"/>
          <w:tab w:pos="1490" w:val="left"/>
          <w:tab w:pos="1736" w:val="left"/>
          <w:tab w:pos="2116" w:val="left"/>
          <w:tab w:pos="2192" w:val="left"/>
          <w:tab w:pos="2298" w:val="left"/>
          <w:tab w:pos="2300" w:val="left"/>
          <w:tab w:pos="2536" w:val="left"/>
          <w:tab w:pos="2648" w:val="left"/>
          <w:tab w:pos="2796" w:val="left"/>
          <w:tab w:pos="3090" w:val="left"/>
          <w:tab w:pos="3196" w:val="left"/>
          <w:tab w:pos="3490" w:val="left"/>
          <w:tab w:pos="3736" w:val="left"/>
        </w:tabs>
        <w:autoSpaceDE w:val="0"/>
        <w:widowControl/>
        <w:spacing w:line="290" w:lineRule="exact" w:before="0" w:after="0"/>
        <w:ind w:left="85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w </w:t>
      </w:r>
      <w:r>
        <w:rPr>
          <w:rFonts w:ascii="Times" w:hAnsi="Times" w:eastAsia="Times"/>
          <w:b w:val="0"/>
          <w:i/>
          <w:color w:val="221F1F"/>
          <w:sz w:val="14"/>
        </w:rPr>
        <w:t>k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i </w:t>
      </w:r>
      <w:r>
        <w:tab/>
      </w:r>
      <w:r>
        <w:rPr>
          <w:rFonts w:ascii="Times" w:hAnsi="Times" w:eastAsia="Times"/>
          <w:b w:val="0"/>
          <w:i/>
          <w:color w:val="221F1F"/>
          <w:sz w:val="14"/>
        </w:rPr>
        <w:t xml:space="preserve">k i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1 </w:t>
      </w:r>
      <w:r>
        <w:tab/>
      </w:r>
      <w:r>
        <w:rPr>
          <w:rFonts w:ascii="Times" w:hAnsi="Times" w:eastAsia="Times"/>
          <w:b w:val="0"/>
          <w:i/>
          <w:color w:val="221F1F"/>
          <w:sz w:val="14"/>
        </w:rPr>
        <w:t xml:space="preserve">k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u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k 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*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d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k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i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u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k i </w:t>
      </w:r>
      <w:r>
        <w:tab/>
      </w:r>
      <w:r>
        <w:rPr>
          <w:rFonts w:ascii="Times" w:hAnsi="Times" w:eastAsia="Times"/>
          <w:b w:val="0"/>
          <w:i/>
          <w:color w:val="221F1F"/>
          <w:sz w:val="14"/>
        </w:rPr>
        <w:t xml:space="preserve">k i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1</w:t>
      </w:r>
    </w:p>
    <w:p>
      <w:pPr>
        <w:autoSpaceDN w:val="0"/>
        <w:tabs>
          <w:tab w:pos="936" w:val="left"/>
          <w:tab w:pos="1228" w:val="left"/>
          <w:tab w:pos="1442" w:val="left"/>
          <w:tab w:pos="2078" w:val="left"/>
          <w:tab w:pos="2162" w:val="left"/>
          <w:tab w:pos="2346" w:val="left"/>
          <w:tab w:pos="2446" w:val="left"/>
          <w:tab w:pos="2740" w:val="left"/>
          <w:tab w:pos="2954" w:val="left"/>
        </w:tabs>
        <w:autoSpaceDE w:val="0"/>
        <w:widowControl/>
        <w:spacing w:line="248" w:lineRule="exact" w:before="74" w:after="0"/>
        <w:ind w:left="88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9"/>
        </w:rPr>
        <w:t xml:space="preserve">l </w:t>
      </w:r>
      <w:r>
        <w:rPr>
          <w:rFonts w:ascii="Times" w:hAnsi="Times" w:eastAsia="Times"/>
          <w:b w:val="0"/>
          <w:i/>
          <w:color w:val="221F1F"/>
          <w:sz w:val="14"/>
        </w:rPr>
        <w:t>k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f </w:t>
      </w:r>
      <w:r>
        <w:tab/>
      </w:r>
      <w:r>
        <w:rPr>
          <w:rFonts w:ascii="Times" w:hAnsi="Times" w:eastAsia="Times"/>
          <w:b w:val="0"/>
          <w:i/>
          <w:color w:val="221F1F"/>
          <w:sz w:val="19"/>
        </w:rPr>
        <w:t xml:space="preserve">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1 </w:t>
      </w:r>
      <w:r>
        <w:tab/>
      </w:r>
      <w:r>
        <w:rPr>
          <w:rFonts w:ascii="Times" w:hAnsi="Times" w:eastAsia="Times"/>
          <w:b w:val="0"/>
          <w:i/>
          <w:color w:val="221F1F"/>
          <w:sz w:val="19"/>
        </w:rPr>
        <w:t xml:space="preserve">b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l k </w:t>
      </w:r>
      <w:r>
        <w:rPr>
          <w:rFonts w:ascii="Times" w:hAnsi="Times" w:eastAsia="Times"/>
          <w:b w:val="0"/>
          <w:i/>
          <w:color w:val="221F1F"/>
          <w:sz w:val="19"/>
        </w:rPr>
        <w:t xml:space="preserve">L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k f </w:t>
      </w:r>
      <w:r>
        <w:tab/>
      </w:r>
      <w:r>
        <w:rPr>
          <w:rFonts w:ascii="Times" w:hAnsi="Times" w:eastAsia="Times"/>
          <w:b w:val="0"/>
          <w:i/>
          <w:color w:val="221F1F"/>
          <w:sz w:val="19"/>
        </w:rPr>
        <w:t xml:space="preserve">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9"/>
        </w:rPr>
        <w:t>1</w:t>
      </w:r>
    </w:p>
    <w:p>
      <w:pPr>
        <w:autoSpaceDN w:val="0"/>
        <w:tabs>
          <w:tab w:pos="2014" w:val="left"/>
        </w:tabs>
        <w:autoSpaceDE w:val="0"/>
        <w:widowControl/>
        <w:spacing w:line="180" w:lineRule="exact" w:before="14" w:after="0"/>
        <w:ind w:left="176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4"/>
        </w:rPr>
        <w:t xml:space="preserve">l </w:t>
      </w:r>
      <w:r>
        <w:tab/>
      </w:r>
      <w:r>
        <w:rPr>
          <w:rFonts w:ascii="Times" w:hAnsi="Times" w:eastAsia="Times"/>
          <w:b w:val="0"/>
          <w:i/>
          <w:color w:val="221F1F"/>
          <w:sz w:val="10"/>
        </w:rPr>
        <w:t>k</w:t>
      </w:r>
    </w:p>
    <w:p>
      <w:pPr>
        <w:autoSpaceDN w:val="0"/>
        <w:tabs>
          <w:tab w:pos="1010" w:val="left"/>
          <w:tab w:pos="1302" w:val="left"/>
          <w:tab w:pos="1650" w:val="left"/>
          <w:tab w:pos="1706" w:val="left"/>
          <w:tab w:pos="1998" w:val="left"/>
          <w:tab w:pos="2212" w:val="left"/>
          <w:tab w:pos="2624" w:val="left"/>
          <w:tab w:pos="3058" w:val="left"/>
          <w:tab w:pos="3196" w:val="left"/>
          <w:tab w:pos="3284" w:val="left"/>
          <w:tab w:pos="3290" w:val="left"/>
        </w:tabs>
        <w:autoSpaceDE w:val="0"/>
        <w:widowControl/>
        <w:spacing w:line="264" w:lineRule="exact" w:before="0" w:after="0"/>
        <w:ind w:left="90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9"/>
        </w:rPr>
        <w:t xml:space="preserve">L </w:t>
      </w:r>
      <w:r>
        <w:rPr>
          <w:rFonts w:ascii="Times" w:hAnsi="Times" w:eastAsia="Times"/>
          <w:b w:val="0"/>
          <w:i/>
          <w:color w:val="221F1F"/>
          <w:sz w:val="14"/>
        </w:rPr>
        <w:t>k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f </w:t>
      </w:r>
      <w:r>
        <w:tab/>
      </w:r>
      <w:r>
        <w:rPr>
          <w:rFonts w:ascii="Times" w:hAnsi="Times" w:eastAsia="Times"/>
          <w:b w:val="0"/>
          <w:i/>
          <w:color w:val="221F1F"/>
          <w:sz w:val="19"/>
        </w:rPr>
        <w:t xml:space="preserve">i </w:t>
      </w:r>
      <w:r>
        <w:tab/>
      </w:r>
      <w:r>
        <w:rPr>
          <w:rFonts w:ascii="Times" w:hAnsi="Times" w:eastAsia="Times"/>
          <w:b w:val="0"/>
          <w:i/>
          <w:color w:val="221F1F"/>
          <w:sz w:val="19"/>
        </w:rPr>
        <w:t xml:space="preserve">l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k f </w:t>
      </w:r>
      <w:r>
        <w:tab/>
      </w:r>
      <w:r>
        <w:rPr>
          <w:rFonts w:ascii="Times" w:hAnsi="Times" w:eastAsia="Times"/>
          <w:b w:val="0"/>
          <w:i/>
          <w:color w:val="221F1F"/>
          <w:sz w:val="19"/>
        </w:rPr>
        <w:t xml:space="preserve">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1 </w:t>
      </w:r>
      <w:r>
        <w:tab/>
      </w:r>
      <w:r>
        <w:rPr>
          <w:rFonts w:ascii="Times" w:hAnsi="Times" w:eastAsia="Times"/>
          <w:b w:val="0"/>
          <w:i/>
          <w:color w:val="221F1F"/>
          <w:sz w:val="14"/>
        </w:rPr>
        <w:t xml:space="preserve">k </w:t>
      </w:r>
      <w:r>
        <w:tab/>
      </w:r>
      <w:r>
        <w:rPr>
          <w:rFonts w:ascii="Times" w:hAnsi="Times" w:eastAsia="Times"/>
          <w:b w:val="0"/>
          <w:i/>
          <w:color w:val="221F1F"/>
          <w:sz w:val="14"/>
        </w:rPr>
        <w:t xml:space="preserve">k </w:t>
      </w:r>
      <w:r>
        <w:rPr>
          <w:rFonts w:ascii="Times" w:hAnsi="Times" w:eastAsia="Times"/>
          <w:b w:val="0"/>
          <w:i/>
          <w:color w:val="221F1F"/>
          <w:sz w:val="19"/>
        </w:rPr>
        <w:t xml:space="preserve">e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2</w:t>
      </w:r>
    </w:p>
    <w:p>
      <w:pPr>
        <w:autoSpaceDN w:val="0"/>
        <w:tabs>
          <w:tab w:pos="3484" w:val="left"/>
          <w:tab w:pos="3770" w:val="left"/>
          <w:tab w:pos="3920" w:val="left"/>
          <w:tab w:pos="4040" w:val="left"/>
          <w:tab w:pos="4284" w:val="left"/>
          <w:tab w:pos="4586" w:val="left"/>
          <w:tab w:pos="4672" w:val="left"/>
          <w:tab w:pos="4680" w:val="left"/>
        </w:tabs>
        <w:autoSpaceDE w:val="0"/>
        <w:widowControl/>
        <w:spacing w:line="110" w:lineRule="exact" w:before="0" w:after="0"/>
        <w:ind w:left="336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0"/>
        </w:rPr>
        <w:t xml:space="preserve">k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i </w:t>
      </w:r>
      <w:r>
        <w:tab/>
      </w:r>
      <w:r>
        <w:rPr>
          <w:rFonts w:ascii="Times" w:hAnsi="Times" w:eastAsia="Times"/>
          <w:b w:val="0"/>
          <w:i/>
          <w:color w:val="221F1F"/>
          <w:sz w:val="10"/>
        </w:rPr>
        <w:t xml:space="preserve">k </w:t>
      </w:r>
      <w:r>
        <w:tab/>
      </w:r>
      <w:r>
        <w:rPr>
          <w:rFonts w:ascii="Times" w:hAnsi="Times" w:eastAsia="Times"/>
          <w:b w:val="0"/>
          <w:i/>
          <w:color w:val="221F1F"/>
          <w:sz w:val="19"/>
        </w:rPr>
        <w:t xml:space="preserve">w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k i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1 </w:t>
      </w:r>
      <w:r>
        <w:tab/>
      </w:r>
      <w:r>
        <w:rPr>
          <w:rFonts w:ascii="Times" w:hAnsi="Times" w:eastAsia="Times"/>
          <w:b w:val="0"/>
          <w:i/>
          <w:color w:val="221F1F"/>
          <w:sz w:val="19"/>
        </w:rPr>
        <w:t xml:space="preserve">e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2</w:t>
      </w:r>
    </w:p>
    <w:p>
      <w:pPr>
        <w:autoSpaceDN w:val="0"/>
        <w:tabs>
          <w:tab w:pos="4874" w:val="left"/>
          <w:tab w:pos="5036" w:val="left"/>
          <w:tab w:pos="5158" w:val="left"/>
          <w:tab w:pos="5402" w:val="left"/>
          <w:tab w:pos="8914" w:val="left"/>
        </w:tabs>
        <w:autoSpaceDE w:val="0"/>
        <w:widowControl/>
        <w:spacing w:line="110" w:lineRule="exact" w:before="0" w:after="0"/>
        <w:ind w:left="475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0"/>
        </w:rPr>
        <w:t xml:space="preserve">k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i </w:t>
      </w:r>
      <w:r>
        <w:tab/>
      </w:r>
      <w:r>
        <w:rPr>
          <w:rFonts w:ascii="Times" w:hAnsi="Times" w:eastAsia="Times"/>
          <w:b w:val="0"/>
          <w:i/>
          <w:color w:val="221F1F"/>
          <w:sz w:val="19"/>
        </w:rPr>
        <w:t xml:space="preserve">w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k i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1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(16) </w:t>
      </w:r>
    </w:p>
    <w:p>
      <w:pPr>
        <w:autoSpaceDN w:val="0"/>
        <w:tabs>
          <w:tab w:pos="968" w:val="left"/>
          <w:tab w:pos="1118" w:val="left"/>
          <w:tab w:pos="1602" w:val="left"/>
          <w:tab w:pos="1708" w:val="left"/>
          <w:tab w:pos="2002" w:val="left"/>
          <w:tab w:pos="2174" w:val="left"/>
          <w:tab w:pos="2594" w:val="left"/>
          <w:tab w:pos="2698" w:val="left"/>
          <w:tab w:pos="3070" w:val="left"/>
          <w:tab w:pos="3398" w:val="left"/>
          <w:tab w:pos="3504" w:val="left"/>
          <w:tab w:pos="3800" w:val="left"/>
          <w:tab w:pos="4234" w:val="left"/>
        </w:tabs>
        <w:autoSpaceDE w:val="0"/>
        <w:widowControl/>
        <w:spacing w:line="354" w:lineRule="exact" w:before="0" w:after="0"/>
        <w:ind w:left="8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L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k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i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L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k f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   if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L i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k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L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k f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i </w:t>
      </w:r>
      <w:r>
        <w:tab/>
      </w:r>
      <w:r>
        <w:rPr>
          <w:rFonts w:ascii="Times" w:hAnsi="Times" w:eastAsia="Times"/>
          <w:b w:val="0"/>
          <w:i/>
          <w:color w:val="221F1F"/>
          <w:sz w:val="14"/>
        </w:rPr>
        <w:t>k</w:t>
      </w:r>
    </w:p>
    <w:p>
      <w:pPr>
        <w:autoSpaceDN w:val="0"/>
        <w:tabs>
          <w:tab w:pos="1810" w:val="left"/>
          <w:tab w:pos="1960" w:val="left"/>
          <w:tab w:pos="2182" w:val="left"/>
          <w:tab w:pos="2314" w:val="left"/>
        </w:tabs>
        <w:autoSpaceDE w:val="0"/>
        <w:widowControl/>
        <w:spacing w:line="222" w:lineRule="exact" w:before="0" w:after="0"/>
        <w:ind w:left="170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L 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k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    otherwise </w:t>
      </w:r>
    </w:p>
    <w:p>
      <w:pPr>
        <w:autoSpaceDN w:val="0"/>
        <w:tabs>
          <w:tab w:pos="1324" w:val="left"/>
          <w:tab w:pos="1450" w:val="left"/>
          <w:tab w:pos="1624" w:val="left"/>
          <w:tab w:pos="1810" w:val="left"/>
          <w:tab w:pos="1918" w:val="left"/>
          <w:tab w:pos="2328" w:val="left"/>
        </w:tabs>
        <w:autoSpaceDE w:val="0"/>
        <w:widowControl/>
        <w:spacing w:line="258" w:lineRule="exact" w:before="32" w:after="0"/>
        <w:ind w:left="8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make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w </w:t>
      </w:r>
      <w:r>
        <w:rPr>
          <w:rFonts w:ascii="Times" w:hAnsi="Times" w:eastAsia="Times"/>
          <w:b w:val="0"/>
          <w:i/>
          <w:color w:val="221F1F"/>
          <w:sz w:val="14"/>
        </w:rPr>
        <w:t>k</w:t>
      </w:r>
      <w:r>
        <w:rPr>
          <w:rFonts w:ascii="Times" w:hAnsi="Times" w:eastAsia="Times"/>
          <w:b w:val="0"/>
          <w:i/>
          <w:color w:val="221F1F"/>
          <w:sz w:val="14"/>
        </w:rPr>
        <w:t>i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L i </w:t>
      </w:r>
      <w:r>
        <w:rPr>
          <w:rFonts w:ascii="Times" w:hAnsi="Times" w:eastAsia="Times"/>
          <w:b w:val="0"/>
          <w:i/>
          <w:color w:val="221F1F"/>
          <w:sz w:val="14"/>
        </w:rPr>
        <w:t>k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1column vector</w:t>
      </w:r>
    </w:p>
    <w:p>
      <w:pPr>
        <w:autoSpaceDN w:val="0"/>
        <w:tabs>
          <w:tab w:pos="2496" w:val="left"/>
          <w:tab w:pos="8876" w:val="left"/>
          <w:tab w:pos="9064" w:val="left"/>
        </w:tabs>
        <w:autoSpaceDE w:val="0"/>
        <w:widowControl/>
        <w:spacing w:line="258" w:lineRule="exact" w:before="258" w:after="0"/>
        <w:ind w:left="3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where the operator </w:t>
      </w:r>
      <w:r>
        <w:rPr>
          <w:rFonts w:ascii="Times" w:hAnsi="Times" w:eastAsia="Times"/>
          <w:b w:val="0"/>
          <w:i/>
          <w:color w:val="221F1F"/>
          <w:sz w:val="20"/>
        </w:rPr>
        <w:t>size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is used calculate the length of column vector and the set of local weights </w:t>
      </w:r>
      <w:r>
        <w:rPr>
          <w:rFonts w:ascii="Times" w:hAnsi="Times" w:eastAsia="Times"/>
          <w:b w:val="0"/>
          <w:i/>
          <w:color w:val="221F1F"/>
          <w:sz w:val="14"/>
        </w:rPr>
        <w:t>l</w:t>
      </w:r>
      <w:r>
        <w:rPr>
          <w:rFonts w:ascii="Times" w:hAnsi="Times" w:eastAsia="Times"/>
          <w:b w:val="0"/>
          <w:i/>
          <w:color w:val="221F1F"/>
          <w:sz w:val="19"/>
        </w:rPr>
        <w:t>a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, </w:t>
      </w:r>
      <w:r>
        <w:rPr>
          <w:rFonts w:ascii="Times" w:hAnsi="Times" w:eastAsia="Times"/>
          <w:b w:val="0"/>
          <w:i/>
          <w:color w:val="221F1F"/>
          <w:sz w:val="14"/>
        </w:rPr>
        <w:t>k</w:t>
      </w:r>
    </w:p>
    <w:p>
      <w:pPr>
        <w:autoSpaceDN w:val="0"/>
        <w:tabs>
          <w:tab w:pos="1068" w:val="left"/>
          <w:tab w:pos="1184" w:val="left"/>
          <w:tab w:pos="1278" w:val="left"/>
          <w:tab w:pos="1642" w:val="left"/>
          <w:tab w:pos="1808" w:val="left"/>
          <w:tab w:pos="2194" w:val="left"/>
          <w:tab w:pos="2386" w:val="left"/>
        </w:tabs>
        <w:autoSpaceDE w:val="0"/>
        <w:widowControl/>
        <w:spacing w:line="240" w:lineRule="auto" w:before="0" w:after="0"/>
        <w:ind w:left="3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satisfies </w:t>
      </w:r>
      <w:r>
        <w:drawing>
          <wp:inline xmlns:a="http://schemas.openxmlformats.org/drawingml/2006/main" xmlns:pic="http://schemas.openxmlformats.org/drawingml/2006/picture">
            <wp:extent cx="76200" cy="8890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/>
          <w:color w:val="221F1F"/>
          <w:sz w:val="19"/>
        </w:rPr>
        <w:t xml:space="preserve">a </w:t>
      </w:r>
      <w:r>
        <w:rPr>
          <w:rFonts w:ascii="Times" w:hAnsi="Times" w:eastAsia="Times"/>
          <w:b w:val="0"/>
          <w:i/>
          <w:color w:val="221F1F"/>
          <w:sz w:val="14"/>
        </w:rPr>
        <w:t>l</w:t>
      </w:r>
      <w:r>
        <w:rPr>
          <w:rFonts w:ascii="Times" w:hAnsi="Times" w:eastAsia="Times"/>
          <w:b w:val="0"/>
          <w:i/>
          <w:color w:val="221F1F"/>
          <w:sz w:val="14"/>
        </w:rPr>
        <w:t>k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 1 </w:t>
      </w:r>
      <w:r>
        <w:rPr>
          <w:rFonts w:ascii="Times" w:hAnsi="Times" w:eastAsia="Times"/>
          <w:b w:val="0"/>
          <w:i/>
          <w:color w:val="221F1F"/>
          <w:sz w:val="19"/>
        </w:rPr>
        <w:t xml:space="preserve">l </w:t>
      </w:r>
      <w:r>
        <w:tab/>
      </w:r>
      <w:r>
        <w:rPr>
          <w:rFonts w:ascii="Times" w:hAnsi="Times" w:eastAsia="Times"/>
          <w:b w:val="0"/>
          <w:i/>
          <w:color w:val="221F1F"/>
          <w:sz w:val="14"/>
        </w:rPr>
        <w:t xml:space="preserve">k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The proposed algorithm introduced the combined functions for both tap-length </w:t>
      </w:r>
    </w:p>
    <w:p>
      <w:pPr>
        <w:autoSpaceDN w:val="0"/>
        <w:autoSpaceDE w:val="0"/>
        <w:widowControl/>
        <w:spacing w:line="224" w:lineRule="exact" w:before="0" w:after="0"/>
        <w:ind w:left="3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estimation and tap-weight estimation in order to take advantage of the communications among nodes. </w:t>
      </w:r>
    </w:p>
    <w:p>
      <w:pPr>
        <w:sectPr>
          <w:pgSz w:w="10885" w:h="14854"/>
          <w:pgMar w:top="368" w:right="920" w:bottom="1440" w:left="652" w:header="720" w:footer="720" w:gutter="0"/>
          <w:cols w:space="720" w:num="1" w:equalWidth="0">
            <w:col w:w="9314" w:space="0"/>
            <w:col w:w="9560" w:space="0"/>
            <w:col w:w="9372" w:space="0"/>
            <w:col w:w="5491" w:space="0"/>
            <w:col w:w="3880" w:space="0"/>
            <w:col w:w="9372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1930400</wp:posOffset>
            </wp:positionH>
            <wp:positionV relativeFrom="page">
              <wp:posOffset>1854200</wp:posOffset>
            </wp:positionV>
            <wp:extent cx="939800" cy="165100"/>
            <wp:wrapNone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1104900</wp:posOffset>
            </wp:positionH>
            <wp:positionV relativeFrom="page">
              <wp:posOffset>1866900</wp:posOffset>
            </wp:positionV>
            <wp:extent cx="508000" cy="152400"/>
            <wp:wrapNone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4800600</wp:posOffset>
            </wp:positionH>
            <wp:positionV relativeFrom="page">
              <wp:posOffset>1841500</wp:posOffset>
            </wp:positionV>
            <wp:extent cx="495300" cy="190500"/>
            <wp:wrapNone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2984500</wp:posOffset>
            </wp:positionH>
            <wp:positionV relativeFrom="page">
              <wp:posOffset>2540000</wp:posOffset>
            </wp:positionV>
            <wp:extent cx="304800" cy="177800"/>
            <wp:wrapNone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1841500</wp:posOffset>
            </wp:positionH>
            <wp:positionV relativeFrom="page">
              <wp:posOffset>3251200</wp:posOffset>
            </wp:positionV>
            <wp:extent cx="241300" cy="152400"/>
            <wp:wrapNone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3530600</wp:posOffset>
            </wp:positionH>
            <wp:positionV relativeFrom="page">
              <wp:posOffset>3200400</wp:posOffset>
            </wp:positionV>
            <wp:extent cx="762000" cy="215900"/>
            <wp:wrapNone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1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5270500</wp:posOffset>
            </wp:positionH>
            <wp:positionV relativeFrom="page">
              <wp:posOffset>3213100</wp:posOffset>
            </wp:positionV>
            <wp:extent cx="381000" cy="203200"/>
            <wp:wrapNone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4521200</wp:posOffset>
            </wp:positionH>
            <wp:positionV relativeFrom="page">
              <wp:posOffset>3581400</wp:posOffset>
            </wp:positionV>
            <wp:extent cx="266700" cy="177800"/>
            <wp:wrapNone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7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1384300</wp:posOffset>
            </wp:positionH>
            <wp:positionV relativeFrom="page">
              <wp:posOffset>4051300</wp:posOffset>
            </wp:positionV>
            <wp:extent cx="393700" cy="203200"/>
            <wp:wrapNone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1041400</wp:posOffset>
            </wp:positionH>
            <wp:positionV relativeFrom="page">
              <wp:posOffset>4953000</wp:posOffset>
            </wp:positionV>
            <wp:extent cx="889000" cy="177800"/>
            <wp:wrapNone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7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3149600</wp:posOffset>
            </wp:positionH>
            <wp:positionV relativeFrom="page">
              <wp:posOffset>5156200</wp:posOffset>
            </wp:positionV>
            <wp:extent cx="368300" cy="203200"/>
            <wp:wrapNone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2374900</wp:posOffset>
            </wp:positionH>
            <wp:positionV relativeFrom="page">
              <wp:posOffset>5156200</wp:posOffset>
            </wp:positionV>
            <wp:extent cx="215900" cy="203200"/>
            <wp:wrapNone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952500</wp:posOffset>
            </wp:positionH>
            <wp:positionV relativeFrom="page">
              <wp:posOffset>5156200</wp:posOffset>
            </wp:positionV>
            <wp:extent cx="1155700" cy="203200"/>
            <wp:wrapNone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2768600</wp:posOffset>
            </wp:positionH>
            <wp:positionV relativeFrom="page">
              <wp:posOffset>5994400</wp:posOffset>
            </wp:positionV>
            <wp:extent cx="342900" cy="114300"/>
            <wp:wrapNone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965200</wp:posOffset>
            </wp:positionH>
            <wp:positionV relativeFrom="page">
              <wp:posOffset>6654800</wp:posOffset>
            </wp:positionV>
            <wp:extent cx="1219200" cy="406400"/>
            <wp:wrapNone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06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3378200</wp:posOffset>
            </wp:positionH>
            <wp:positionV relativeFrom="page">
              <wp:posOffset>6858000</wp:posOffset>
            </wp:positionV>
            <wp:extent cx="736600" cy="203200"/>
            <wp:wrapNone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2387600</wp:posOffset>
            </wp:positionH>
            <wp:positionV relativeFrom="page">
              <wp:posOffset>6858000</wp:posOffset>
            </wp:positionV>
            <wp:extent cx="774700" cy="203200"/>
            <wp:wrapNone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1854200</wp:posOffset>
            </wp:positionH>
            <wp:positionV relativeFrom="page">
              <wp:posOffset>7569200</wp:posOffset>
            </wp:positionV>
            <wp:extent cx="266700" cy="165100"/>
            <wp:wrapNone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65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072" w:val="left"/>
        </w:tabs>
        <w:autoSpaceDE w:val="0"/>
        <w:widowControl/>
        <w:spacing w:line="176" w:lineRule="exact" w:before="0" w:after="0"/>
        <w:ind w:left="288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Leilei Li et al. /  AASRI Procedia  5 ( 2013 )  77 – 84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81</w:t>
      </w:r>
    </w:p>
    <w:p>
      <w:pPr>
        <w:autoSpaceDN w:val="0"/>
        <w:autoSpaceDE w:val="0"/>
        <w:widowControl/>
        <w:spacing w:line="222" w:lineRule="exact" w:before="34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3.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Steady-state Performance Analysis </w:t>
      </w:r>
    </w:p>
    <w:p>
      <w:pPr>
        <w:autoSpaceDN w:val="0"/>
        <w:autoSpaceDE w:val="0"/>
        <w:widowControl/>
        <w:spacing w:line="240" w:lineRule="exact" w:before="240" w:after="8"/>
        <w:ind w:left="0" w:right="288" w:firstLine="20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Based on weighted spatial-temporal energy conservation arguments [12], we study the steady-state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performance of the new algorithm. According to the works [6, 7], the solution of the fractional tap-length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</w:tblGrid>
      <w:tr>
        <w:trPr>
          <w:trHeight w:hRule="exact" w:val="596"/>
        </w:trPr>
        <w:tc>
          <w:tcPr>
            <w:tcW w:type="dxa" w:w="9074"/>
            <w:gridSpan w:val="3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would be a fixed value in the steady-state. Therefore, we use the assumption that in the steady-state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estimate </w:t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with the fixed size </w:t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~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simplify the analysis. Firstly, we introduce the stochastic quantities: </w:t>
            </w:r>
          </w:p>
        </w:tc>
      </w:tr>
      <w:tr>
        <w:trPr>
          <w:trHeight w:hRule="exact" w:val="460"/>
        </w:trPr>
        <w:tc>
          <w:tcPr>
            <w:tcW w:type="dxa" w:w="6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50" w:after="0"/>
              <w:ind w:left="0" w:right="8" w:firstLine="0"/>
              <w:jc w:val="right"/>
            </w:pPr>
            <w:r>
              <w:rPr>
                <w:rFonts w:ascii="Times" w:hAnsi="Times" w:eastAsia="Times"/>
                <w:b/>
                <w:i/>
                <w:color w:val="221F1F"/>
                <w:sz w:val="19"/>
              </w:rPr>
              <w:t>d</w:t>
            </w:r>
          </w:p>
        </w:tc>
        <w:tc>
          <w:tcPr>
            <w:tcW w:type="dxa" w:w="1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4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3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5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col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19"/>
              </w:rPr>
              <w:t>d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14"/>
              </w:rPr>
              <w:t>1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i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,...,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19"/>
              </w:rPr>
              <w:t>d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14"/>
              </w:rPr>
              <w:t>N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i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4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 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19"/>
              </w:rPr>
              <w:t>v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i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50" w:after="0"/>
              <w:ind w:left="0" w:right="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col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19"/>
              </w:rPr>
              <w:t>v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14"/>
              </w:rPr>
              <w:t>1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i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,...,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19"/>
              </w:rPr>
              <w:t>v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14"/>
              </w:rPr>
              <w:t>N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52400" cy="1651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 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19"/>
              </w:rPr>
              <w:t>U</w:t>
            </w:r>
          </w:p>
        </w:tc>
        <w:tc>
          <w:tcPr>
            <w:tcW w:type="dxa" w:w="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4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4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5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diag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1905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/>
                <w:i/>
                <w:color w:val="221F1F"/>
                <w:sz w:val="19"/>
              </w:rPr>
              <w:t xml:space="preserve">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 xml:space="preserve">1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,i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,...,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19"/>
              </w:rPr>
              <w:t>u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N,i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1905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40" w:after="0"/>
              <w:ind w:left="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50" w:after="0"/>
              <w:ind w:left="0" w:right="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col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50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,1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,...,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1905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4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 </w:t>
            </w:r>
          </w:p>
        </w:tc>
      </w:tr>
    </w:tbl>
    <w:p>
      <w:pPr>
        <w:autoSpaceDN w:val="0"/>
        <w:autoSpaceDE w:val="0"/>
        <w:widowControl/>
        <w:spacing w:line="222" w:lineRule="exact" w:before="234" w:after="132"/>
        <w:ind w:left="2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Using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(1)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we obtain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</w:tblGrid>
      <w:tr>
        <w:trPr>
          <w:trHeight w:hRule="exact" w:val="592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2" w:after="0"/>
              <w:ind w:left="0" w:right="28" w:firstLine="0"/>
              <w:jc w:val="right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>d</w:t>
            </w:r>
          </w:p>
        </w:tc>
        <w:tc>
          <w:tcPr>
            <w:tcW w:type="dxa" w:w="39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2" w:after="0"/>
              <w:ind w:left="0" w:right="12" w:firstLine="0"/>
              <w:jc w:val="right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>U</w:t>
            </w:r>
          </w:p>
        </w:tc>
        <w:tc>
          <w:tcPr>
            <w:tcW w:type="dxa" w:w="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2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w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c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o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>v</w:t>
            </w:r>
          </w:p>
        </w:tc>
        <w:tc>
          <w:tcPr>
            <w:tcW w:type="dxa" w:w="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7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with </w:t>
            </w:r>
          </w:p>
        </w:tc>
        <w:tc>
          <w:tcPr>
            <w:tcW w:type="dxa" w:w="2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w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c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o</w:t>
            </w:r>
          </w:p>
        </w:tc>
        <w:tc>
          <w:tcPr>
            <w:tcW w:type="dxa" w:w="50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Xw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o</w:t>
            </w:r>
          </w:p>
        </w:tc>
        <w:tc>
          <w:tcPr>
            <w:tcW w:type="dxa" w:w="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and </w:t>
            </w:r>
          </w:p>
        </w:tc>
        <w:tc>
          <w:tcPr>
            <w:tcW w:type="dxa" w:w="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X</w:t>
            </w:r>
          </w:p>
        </w:tc>
        <w:tc>
          <w:tcPr>
            <w:tcW w:type="dxa" w:w="1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2" w:val="left"/>
                <w:tab w:pos="1010" w:val="left"/>
              </w:tabs>
              <w:autoSpaceDE w:val="0"/>
              <w:widowControl/>
              <w:spacing w:line="288" w:lineRule="exact" w:before="106" w:after="0"/>
              <w:ind w:left="1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col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~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,...,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 xml:space="preserve">~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L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L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1778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size 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48" w:after="0"/>
              <w:ind w:left="0" w:right="0" w:firstLine="1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~ </w:t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NL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~ </w:t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L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1778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 xml:space="preserve">~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I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L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,...,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5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1016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3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N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13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 xml:space="preserve">~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L</w:t>
            </w:r>
          </w:p>
        </w:tc>
        <w:tc>
          <w:tcPr>
            <w:tcW w:type="dxa" w:w="18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2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(17)</w:t>
            </w:r>
          </w:p>
        </w:tc>
      </w:tr>
      <w:tr>
        <w:trPr>
          <w:trHeight w:hRule="exact" w:val="488"/>
        </w:trPr>
        <w:tc>
          <w:tcPr>
            <w:tcW w:type="dxa" w:w="4814"/>
            <w:gridSpan w:val="3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4" w:after="0"/>
              <w:ind w:left="2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Then, we can obtain a more compact state-space form of </w:t>
            </w:r>
          </w:p>
        </w:tc>
        <w:tc>
          <w:tcPr>
            <w:tcW w:type="dxa" w:w="13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20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: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197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58" w:after="0"/>
              <w:ind w:left="254" w:right="0" w:firstLine="14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~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NL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658" w:after="0"/>
              <w:ind w:left="94" w:right="0" w:firstLine="1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~ </w:t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NL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2032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(18)</w:t>
            </w:r>
          </w:p>
        </w:tc>
      </w:tr>
      <w:tr>
        <w:trPr>
          <w:trHeight w:hRule="exact" w:val="452"/>
        </w:trPr>
        <w:tc>
          <w:tcPr>
            <w:tcW w:type="dxa" w:w="70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8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 xml:space="preserve">w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788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" w:val="left"/>
                <w:tab w:pos="458" w:val="left"/>
                <w:tab w:pos="584" w:val="left"/>
              </w:tabs>
              <w:autoSpaceDE w:val="0"/>
              <w:widowControl/>
              <w:spacing w:line="240" w:lineRule="auto" w:before="118" w:after="0"/>
              <w:ind w:left="2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95300" cy="1016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 xml:space="preserve">Q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1</w:t>
            </w:r>
          </w:p>
        </w:tc>
        <w:tc>
          <w:tcPr>
            <w:tcW w:type="dxa" w:w="18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C</w:t>
            </w:r>
          </w:p>
        </w:tc>
        <w:tc>
          <w:tcPr>
            <w:tcW w:type="dxa" w:w="1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0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19"/>
              </w:rPr>
              <w:t>U</w:t>
            </w:r>
          </w:p>
        </w:tc>
        <w:tc>
          <w:tcPr>
            <w:tcW w:type="dxa" w:w="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1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 xml:space="preserve">*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1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0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19"/>
              </w:rPr>
              <w:t>d</w:t>
            </w:r>
          </w:p>
        </w:tc>
        <w:tc>
          <w:tcPr>
            <w:tcW w:type="dxa" w:w="37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04" w:after="0"/>
              <w:ind w:left="0" w:right="28" w:firstLine="0"/>
              <w:jc w:val="right"/>
            </w:pPr>
            <w:r>
              <w:rPr>
                <w:rFonts w:ascii="Times" w:hAnsi="Times" w:eastAsia="Times"/>
                <w:b/>
                <w:i/>
                <w:color w:val="221F1F"/>
                <w:sz w:val="19"/>
              </w:rPr>
              <w:t>U</w:t>
            </w:r>
          </w:p>
        </w:tc>
        <w:tc>
          <w:tcPr>
            <w:tcW w:type="dxa" w:w="566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i </w:t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Q</w:t>
            </w:r>
            <w:r>
              <w:drawing>
                <wp:inline xmlns:a="http://schemas.openxmlformats.org/drawingml/2006/main" xmlns:pic="http://schemas.openxmlformats.org/drawingml/2006/picture">
                  <wp:extent cx="266700" cy="1524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1</w:t>
            </w:r>
          </w:p>
        </w:tc>
        <w:tc>
          <w:tcPr>
            <w:tcW w:type="dxa" w:w="50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with </w:t>
            </w:r>
          </w:p>
        </w:tc>
        <w:tc>
          <w:tcPr>
            <w:tcW w:type="dxa" w:w="1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Q</w:t>
            </w:r>
          </w:p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04800" cy="1016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~</w:t>
            </w:r>
          </w:p>
        </w:tc>
        <w:tc>
          <w:tcPr>
            <w:tcW w:type="dxa" w:w="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70" w:after="0"/>
              <w:ind w:left="116" w:right="0" w:firstLine="1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~ </w:t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NL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70" w:after="0"/>
              <w:ind w:left="174" w:right="0" w:firstLine="1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~ </w:t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NL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,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</w:p>
        </w:tc>
        <w:tc>
          <w:tcPr>
            <w:tcW w:type="dxa" w:w="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94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diag</w:t>
            </w:r>
          </w:p>
        </w:tc>
        <w:tc>
          <w:tcPr>
            <w:tcW w:type="dxa" w:w="197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</w:tr>
      <w:tr>
        <w:trPr>
          <w:trHeight w:hRule="exact" w:val="167"/>
        </w:trPr>
        <w:tc>
          <w:tcPr>
            <w:tcW w:type="dxa" w:w="394"/>
            <w:gridSpan w:val="2"/>
            <w:vMerge/>
            <w:tcBorders/>
          </w:tcPr>
          <w:p/>
        </w:tc>
        <w:tc>
          <w:tcPr>
            <w:tcW w:type="dxa" w:w="1182"/>
            <w:gridSpan w:val="6"/>
            <w:vMerge/>
            <w:tcBorders/>
          </w:tcPr>
          <w:p/>
        </w:tc>
        <w:tc>
          <w:tcPr>
            <w:tcW w:type="dxa" w:w="394"/>
            <w:gridSpan w:val="2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394"/>
            <w:gridSpan w:val="2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591"/>
            <w:gridSpan w:val="3"/>
            <w:vMerge/>
            <w:tcBorders/>
          </w:tcPr>
          <w:p/>
        </w:tc>
        <w:tc>
          <w:tcPr>
            <w:tcW w:type="dxa" w:w="788"/>
            <w:gridSpan w:val="4"/>
            <w:vMerge/>
            <w:tcBorders/>
          </w:tcPr>
          <w:p/>
        </w:tc>
        <w:tc>
          <w:tcPr>
            <w:tcW w:type="dxa" w:w="788"/>
            <w:gridSpan w:val="4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394"/>
            <w:gridSpan w:val="2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394"/>
            <w:gridSpan w:val="2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591"/>
            <w:gridSpan w:val="3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5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 The </w:t>
            </w:r>
          </w:p>
        </w:tc>
        <w:tc>
          <w:tcPr>
            <w:tcW w:type="dxa" w:w="197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18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94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operator is used to </w:t>
            </w:r>
          </w:p>
        </w:tc>
      </w:tr>
      <w:tr>
        <w:trPr>
          <w:trHeight w:hRule="exact" w:val="353"/>
        </w:trPr>
        <w:tc>
          <w:tcPr>
            <w:tcW w:type="dxa" w:w="87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where the </w:t>
            </w:r>
          </w:p>
        </w:tc>
        <w:tc>
          <w:tcPr>
            <w:tcW w:type="dxa" w:w="1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</w:t>
            </w:r>
          </w:p>
        </w:tc>
        <w:tc>
          <w:tcPr>
            <w:tcW w:type="dxa" w:w="1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</w:t>
            </w:r>
          </w:p>
        </w:tc>
        <w:tc>
          <w:tcPr>
            <w:tcW w:type="dxa" w:w="4820"/>
            <w:gridSpan w:val="3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diffusion combination matrix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consists of the elements </w:t>
            </w:r>
          </w:p>
        </w:tc>
        <w:tc>
          <w:tcPr>
            <w:tcW w:type="dxa" w:w="400"/>
            <w:vMerge w:val="restart"/>
            <w:tcBorders>
              <w:bottom w:sz="3.200000000000273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l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</w:p>
        </w:tc>
        <w:tc>
          <w:tcPr>
            <w:tcW w:type="dxa" w:w="591"/>
            <w:gridSpan w:val="3"/>
            <w:vMerge/>
            <w:tcBorders/>
          </w:tcPr>
          <w:p/>
        </w:tc>
        <w:tc>
          <w:tcPr>
            <w:tcW w:type="dxa" w:w="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1016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88"/>
            <w:gridSpan w:val="4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6154"/>
            <w:gridSpan w:val="3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represent Kronecker products. Then, we introduce the weight error vector </w:t>
            </w:r>
          </w:p>
        </w:tc>
        <w:tc>
          <w:tcPr>
            <w:tcW w:type="dxa" w:w="197"/>
            <w:vMerge/>
            <w:tcBorders>
              <w:bottom w:sz="3.200000000000273" w:val="single" w:color="#221F1F"/>
            </w:tcBorders>
          </w:tcPr>
          <w:p/>
        </w:tc>
        <w:tc>
          <w:tcPr>
            <w:tcW w:type="dxa" w:w="591"/>
            <w:gridSpan w:val="3"/>
            <w:vMerge/>
            <w:tcBorders/>
          </w:tcPr>
          <w:p/>
        </w:tc>
        <w:tc>
          <w:tcPr>
            <w:tcW w:type="dxa" w:w="394"/>
            <w:gridSpan w:val="2"/>
            <w:vMerge/>
            <w:tcBorders/>
          </w:tcPr>
          <w:p/>
        </w:tc>
        <w:tc>
          <w:tcPr>
            <w:tcW w:type="dxa" w:w="18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2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(19) </w:t>
            </w:r>
          </w:p>
        </w:tc>
      </w:tr>
      <w:tr>
        <w:trPr>
          <w:trHeight w:hRule="exact" w:val="304"/>
        </w:trPr>
        <w:tc>
          <w:tcPr>
            <w:tcW w:type="dxa" w:w="6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6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 xml:space="preserve">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~</w:t>
            </w:r>
          </w:p>
        </w:tc>
        <w:tc>
          <w:tcPr>
            <w:tcW w:type="dxa" w:w="23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300" w:after="0"/>
              <w:ind w:left="1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19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>w</w:t>
            </w:r>
          </w:p>
        </w:tc>
        <w:tc>
          <w:tcPr>
            <w:tcW w:type="dxa" w:w="264"/>
            <w:gridSpan w:val="2"/>
            <w:tcBorders>
              <w:bottom w:sz="3.200000000000273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4" w:after="0"/>
              <w:ind w:left="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o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>w</w:t>
            </w:r>
          </w:p>
        </w:tc>
        <w:tc>
          <w:tcPr>
            <w:tcW w:type="dxa" w:w="18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30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19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9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</w:p>
        </w:tc>
        <w:tc>
          <w:tcPr>
            <w:tcW w:type="dxa" w:w="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304" w:after="0"/>
              <w:ind w:left="16" w:right="0" w:firstLine="10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 xml:space="preserve">~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NL</w:t>
            </w:r>
          </w:p>
        </w:tc>
        <w:tc>
          <w:tcPr>
            <w:tcW w:type="dxa" w:w="3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9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</w:p>
        </w:tc>
        <w:tc>
          <w:tcPr>
            <w:tcW w:type="dxa" w:w="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 xml:space="preserve">U U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i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*</w:t>
            </w:r>
          </w:p>
        </w:tc>
        <w:tc>
          <w:tcPr>
            <w:tcW w:type="dxa" w:w="4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5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2032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Q </w:t>
            </w: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 xml:space="preserve">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~</w:t>
            </w:r>
          </w:p>
        </w:tc>
        <w:tc>
          <w:tcPr>
            <w:tcW w:type="dxa" w:w="6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32"/>
            <w:tcBorders>
              <w:bottom w:sz="3.20000000000027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 xml:space="preserve">U v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i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*</w:t>
            </w:r>
          </w:p>
        </w:tc>
        <w:tc>
          <w:tcPr>
            <w:tcW w:type="dxa" w:w="2140"/>
            <w:gridSpan w:val="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300" w:after="0"/>
              <w:ind w:left="1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197"/>
            <w:vMerge/>
            <w:tcBorders>
              <w:bottom w:sz="3.200000000000273" w:val="single" w:color="#221F1F"/>
            </w:tcBorders>
          </w:tcPr>
          <w:p/>
        </w:tc>
        <w:tc>
          <w:tcPr>
            <w:tcW w:type="dxa" w:w="591"/>
            <w:gridSpan w:val="3"/>
            <w:vMerge/>
            <w:tcBorders/>
          </w:tcPr>
          <w:p/>
        </w:tc>
        <w:tc>
          <w:tcPr>
            <w:tcW w:type="dxa" w:w="394"/>
            <w:gridSpan w:val="2"/>
            <w:vMerge/>
            <w:tcBorders/>
          </w:tcPr>
          <w:p/>
        </w:tc>
        <w:tc>
          <w:tcPr>
            <w:tcW w:type="dxa" w:w="788"/>
            <w:gridSpan w:val="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97"/>
            <w:vMerge/>
            <w:tcBorders/>
          </w:tcPr>
          <w:p/>
        </w:tc>
        <w:tc>
          <w:tcPr>
            <w:tcW w:type="dxa" w:w="394"/>
            <w:gridSpan w:val="2"/>
            <w:vMerge/>
            <w:tcBorders/>
          </w:tcPr>
          <w:p/>
        </w:tc>
        <w:tc>
          <w:tcPr>
            <w:tcW w:type="dxa" w:w="394"/>
            <w:gridSpan w:val="2"/>
            <w:vMerge/>
            <w:tcBorders/>
          </w:tcPr>
          <w:p/>
        </w:tc>
        <w:tc>
          <w:tcPr>
            <w:tcW w:type="dxa" w:w="264"/>
            <w:gridSpan w:val="2"/>
            <w:tcBorders>
              <w:top w:sz="3.200000000000273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c</w:t>
            </w:r>
          </w:p>
        </w:tc>
        <w:tc>
          <w:tcPr>
            <w:tcW w:type="dxa" w:w="197"/>
            <w:vMerge/>
            <w:tcBorders/>
          </w:tcPr>
          <w:p/>
        </w:tc>
        <w:tc>
          <w:tcPr>
            <w:tcW w:type="dxa" w:w="394"/>
            <w:gridSpan w:val="2"/>
            <w:vMerge/>
            <w:tcBorders/>
          </w:tcPr>
          <w:p/>
        </w:tc>
        <w:tc>
          <w:tcPr>
            <w:tcW w:type="dxa" w:w="394"/>
            <w:gridSpan w:val="2"/>
            <w:vMerge/>
            <w:tcBorders/>
          </w:tcPr>
          <w:p/>
        </w:tc>
        <w:tc>
          <w:tcPr>
            <w:tcW w:type="dxa" w:w="394"/>
            <w:gridSpan w:val="2"/>
            <w:vMerge/>
            <w:tcBorders/>
          </w:tcPr>
          <w:p/>
        </w:tc>
        <w:tc>
          <w:tcPr>
            <w:tcW w:type="dxa" w:w="394"/>
            <w:gridSpan w:val="2"/>
            <w:vMerge/>
            <w:tcBorders/>
          </w:tcPr>
          <w:p/>
        </w:tc>
        <w:tc>
          <w:tcPr>
            <w:tcW w:type="dxa" w:w="394"/>
            <w:gridSpan w:val="2"/>
            <w:vMerge/>
            <w:tcBorders/>
          </w:tcPr>
          <w:p/>
        </w:tc>
        <w:tc>
          <w:tcPr>
            <w:tcW w:type="dxa" w:w="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591"/>
            <w:gridSpan w:val="3"/>
            <w:vMerge/>
            <w:tcBorders/>
          </w:tcPr>
          <w:p/>
        </w:tc>
        <w:tc>
          <w:tcPr>
            <w:tcW w:type="dxa" w:w="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232"/>
            <w:tcBorders>
              <w:top w:sz="3.20000000000027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1</w:t>
            </w:r>
          </w:p>
        </w:tc>
        <w:tc>
          <w:tcPr>
            <w:tcW w:type="dxa" w:w="394"/>
            <w:gridSpan w:val="2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1970"/>
            <w:gridSpan w:val="10"/>
            <w:vMerge/>
            <w:tcBorders/>
          </w:tcPr>
          <w:p/>
        </w:tc>
        <w:tc>
          <w:tcPr>
            <w:tcW w:type="dxa" w:w="400"/>
            <w:tcBorders>
              <w:top w:sz="3.20000000000027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1"/>
            <w:gridSpan w:val="3"/>
            <w:vMerge/>
            <w:tcBorders/>
          </w:tcPr>
          <w:p/>
        </w:tc>
        <w:tc>
          <w:tcPr>
            <w:tcW w:type="dxa" w:w="394"/>
            <w:gridSpan w:val="2"/>
            <w:vMerge/>
            <w:tcBorders/>
          </w:tcPr>
          <w:p/>
        </w:tc>
        <w:tc>
          <w:tcPr>
            <w:tcW w:type="dxa" w:w="788"/>
            <w:gridSpan w:val="4"/>
            <w:vMerge/>
            <w:tcBorders/>
          </w:tcPr>
          <w:p/>
        </w:tc>
      </w:tr>
    </w:tbl>
    <w:p>
      <w:pPr>
        <w:autoSpaceDN w:val="0"/>
        <w:tabs>
          <w:tab w:pos="238" w:val="left"/>
        </w:tabs>
        <w:autoSpaceDE w:val="0"/>
        <w:widowControl/>
        <w:spacing w:line="240" w:lineRule="exact" w:before="188" w:after="202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When we perform weighted energy balance on both sides and take expectation with the assumption that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regression data are temporally and spatially independent, we get the following variance relation: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</w:tblGrid>
      <w:tr>
        <w:trPr>
          <w:trHeight w:hRule="exact" w:val="382"/>
        </w:trPr>
        <w:tc>
          <w:tcPr>
            <w:tcW w:type="dxa" w:w="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4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</w:p>
        </w:tc>
        <w:tc>
          <w:tcPr>
            <w:tcW w:type="dxa" w:w="1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 xml:space="preserve">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~</w:t>
            </w:r>
          </w:p>
        </w:tc>
        <w:tc>
          <w:tcPr>
            <w:tcW w:type="dxa" w:w="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25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2</w:t>
            </w:r>
          </w:p>
        </w:tc>
        <w:tc>
          <w:tcPr>
            <w:tcW w:type="dxa" w:w="2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</w:p>
        </w:tc>
        <w:tc>
          <w:tcPr>
            <w:tcW w:type="dxa" w:w="18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 xml:space="preserve">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~</w:t>
            </w:r>
          </w:p>
        </w:tc>
        <w:tc>
          <w:tcPr>
            <w:tcW w:type="dxa" w:w="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1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2</w:t>
            </w:r>
          </w:p>
        </w:tc>
        <w:tc>
          <w:tcPr>
            <w:tcW w:type="dxa" w:w="714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0.0" w:type="dxa"/>
            </w:tblPr>
            <w:tblGrid>
              <w:gridCol w:w="238"/>
              <w:gridCol w:w="238"/>
              <w:gridCol w:w="238"/>
            </w:tblGrid>
            <w:tr>
              <w:trPr>
                <w:trHeight w:hRule="exact" w:val="346"/>
              </w:trPr>
              <w:tc>
                <w:tcPr>
                  <w:tcW w:type="dxa" w:w="14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10" w:lineRule="exact" w:before="206" w:after="0"/>
                    <w:ind w:left="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10"/>
                    </w:rPr>
                    <w:t>'</w:t>
                  </w:r>
                </w:p>
              </w:tc>
              <w:tc>
                <w:tcPr>
                  <w:tcW w:type="dxa" w:w="53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8" w:lineRule="exact" w:before="18" w:after="0"/>
                    <w:ind w:left="11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20"/>
                    </w:rPr>
                    <w:t xml:space="preserve">E </w:t>
                  </w:r>
                  <w:r>
                    <w:rPr>
                      <w:rFonts w:ascii="Times" w:hAnsi="Times" w:eastAsia="Times"/>
                      <w:b/>
                      <w:i/>
                      <w:color w:val="221F1F"/>
                      <w:sz w:val="20"/>
                    </w:rPr>
                    <w:t xml:space="preserve">v U 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4"/>
                    </w:rPr>
                    <w:t>*</w:t>
                  </w:r>
                </w:p>
                <w:p>
                  <w:pPr>
                    <w:autoSpaceDN w:val="0"/>
                    <w:autoSpaceDE w:val="0"/>
                    <w:widowControl/>
                    <w:spacing w:line="156" w:lineRule="exact" w:before="0" w:after="0"/>
                    <w:ind w:left="0" w:right="164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4"/>
                    </w:rPr>
                    <w:t>i</w:t>
                  </w:r>
                </w:p>
              </w:tc>
              <w:tc>
                <w:tcPr>
                  <w:tcW w:type="dxa" w:w="5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6" w:lineRule="exact" w:before="19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4"/>
                    </w:rPr>
                    <w:t>i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6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 C </w:t>
            </w: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 xml:space="preserve">U v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i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*</w:t>
            </w:r>
          </w:p>
        </w:tc>
        <w:tc>
          <w:tcPr>
            <w:tcW w:type="dxa" w:w="4080"/>
            <w:gridSpan w:val="1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R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u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1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4000" cy="889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T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*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4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(20) </w:t>
            </w:r>
          </w:p>
        </w:tc>
      </w:tr>
      <w:tr>
        <w:trPr>
          <w:trHeight w:hRule="exact" w:val="52"/>
        </w:trPr>
        <w:tc>
          <w:tcPr>
            <w:tcW w:type="dxa" w:w="486"/>
            <w:gridSpan w:val="2"/>
            <w:vMerge/>
            <w:tcBorders/>
          </w:tcPr>
          <w:p/>
        </w:tc>
        <w:tc>
          <w:tcPr>
            <w:tcW w:type="dxa" w:w="243"/>
            <w:vMerge/>
            <w:tcBorders/>
          </w:tcPr>
          <w:p/>
        </w:tc>
        <w:tc>
          <w:tcPr>
            <w:tcW w:type="dxa" w:w="243"/>
            <w:vMerge/>
            <w:tcBorders/>
          </w:tcPr>
          <w:p/>
        </w:tc>
        <w:tc>
          <w:tcPr>
            <w:tcW w:type="dxa" w:w="486"/>
            <w:gridSpan w:val="2"/>
            <w:vMerge/>
            <w:tcBorders/>
          </w:tcPr>
          <w:p/>
        </w:tc>
        <w:tc>
          <w:tcPr>
            <w:tcW w:type="dxa" w:w="729"/>
            <w:gridSpan w:val="3"/>
            <w:vMerge/>
            <w:tcBorders/>
          </w:tcPr>
          <w:p/>
        </w:tc>
        <w:tc>
          <w:tcPr>
            <w:tcW w:type="dxa" w:w="486"/>
            <w:gridSpan w:val="2"/>
            <w:vMerge/>
            <w:tcBorders/>
          </w:tcPr>
          <w:p/>
        </w:tc>
        <w:tc>
          <w:tcPr>
            <w:tcW w:type="dxa" w:w="243"/>
            <w:vMerge/>
            <w:tcBorders/>
          </w:tcPr>
          <w:p/>
        </w:tc>
        <w:tc>
          <w:tcPr>
            <w:tcW w:type="dxa" w:w="243"/>
            <w:vMerge/>
            <w:tcBorders/>
          </w:tcPr>
          <w:p/>
        </w:tc>
        <w:tc>
          <w:tcPr>
            <w:tcW w:type="dxa" w:w="972"/>
            <w:gridSpan w:val="4"/>
            <w:vMerge/>
            <w:tcBorders/>
          </w:tcPr>
          <w:p/>
        </w:tc>
        <w:tc>
          <w:tcPr>
            <w:tcW w:type="dxa" w:w="1215"/>
            <w:gridSpan w:val="5"/>
            <w:vMerge/>
            <w:tcBorders/>
          </w:tcPr>
          <w:p/>
        </w:tc>
        <w:tc>
          <w:tcPr>
            <w:tcW w:type="dxa" w:w="3159"/>
            <w:gridSpan w:val="13"/>
            <w:vMerge/>
            <w:tcBorders/>
          </w:tcPr>
          <w:p/>
        </w:tc>
        <w:tc>
          <w:tcPr>
            <w:tcW w:type="dxa" w:w="243"/>
            <w:vMerge/>
            <w:tcBorders/>
          </w:tcPr>
          <w:p/>
        </w:tc>
        <w:tc>
          <w:tcPr>
            <w:tcW w:type="dxa" w:w="243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2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(21) </w:t>
            </w:r>
          </w:p>
        </w:tc>
      </w:tr>
      <w:tr>
        <w:trPr>
          <w:trHeight w:hRule="exact" w:val="328"/>
        </w:trPr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'</w:t>
            </w:r>
          </w:p>
        </w:tc>
        <w:tc>
          <w:tcPr>
            <w:tcW w:type="dxa" w:w="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Q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*</w:t>
            </w:r>
          </w:p>
        </w:tc>
        <w:tc>
          <w:tcPr>
            <w:tcW w:type="dxa" w:w="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Q</w:t>
            </w:r>
          </w:p>
        </w:tc>
        <w:tc>
          <w:tcPr>
            <w:tcW w:type="dxa" w:w="2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Q</w:t>
            </w:r>
          </w:p>
        </w:tc>
        <w:tc>
          <w:tcPr>
            <w:tcW w:type="dxa" w:w="1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*</w:t>
            </w:r>
          </w:p>
        </w:tc>
        <w:tc>
          <w:tcPr>
            <w:tcW w:type="dxa" w:w="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 E</w:t>
            </w:r>
          </w:p>
        </w:tc>
        <w:tc>
          <w:tcPr>
            <w:tcW w:type="dxa" w:w="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>U</w:t>
            </w: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 xml:space="preserve">U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i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*</w:t>
            </w:r>
          </w:p>
        </w:tc>
        <w:tc>
          <w:tcPr>
            <w:tcW w:type="dxa" w:w="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2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Q</w:t>
            </w:r>
          </w:p>
        </w:tc>
        <w:tc>
          <w:tcPr>
            <w:tcW w:type="dxa" w:w="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Q 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*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2032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 xml:space="preserve">U U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i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*</w:t>
            </w:r>
          </w:p>
        </w:tc>
        <w:tc>
          <w:tcPr>
            <w:tcW w:type="dxa" w:w="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5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 Q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Q 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*</w:t>
            </w:r>
          </w:p>
        </w:tc>
        <w:tc>
          <w:tcPr>
            <w:tcW w:type="dxa" w:w="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2032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 xml:space="preserve">U U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i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*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 C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 xml:space="preserve">U U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i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*</w:t>
            </w:r>
          </w:p>
        </w:tc>
        <w:tc>
          <w:tcPr>
            <w:tcW w:type="dxa" w:w="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1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2032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Q</w:t>
            </w:r>
          </w:p>
        </w:tc>
        <w:tc>
          <w:tcPr>
            <w:tcW w:type="dxa" w:w="243"/>
            <w:vMerge/>
            <w:tcBorders/>
          </w:tcPr>
          <w:p/>
        </w:tc>
        <w:tc>
          <w:tcPr>
            <w:tcW w:type="dxa" w:w="243"/>
            <w:vMerge/>
            <w:tcBorders/>
          </w:tcPr>
          <w:p/>
        </w:tc>
        <w:tc>
          <w:tcPr>
            <w:tcW w:type="dxa" w:w="243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7360"/>
            <w:gridSpan w:val="3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78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regressors from Gaussian data, we introduce the eigendecomposition </w:t>
            </w:r>
          </w:p>
        </w:tc>
        <w:tc>
          <w:tcPr>
            <w:tcW w:type="dxa" w:w="243"/>
            <w:vMerge/>
            <w:tcBorders/>
          </w:tcPr>
          <w:p/>
        </w:tc>
        <w:tc>
          <w:tcPr>
            <w:tcW w:type="dxa" w:w="243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94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with </w:t>
            </w:r>
          </w:p>
        </w:tc>
      </w:tr>
      <w:tr>
        <w:trPr>
          <w:trHeight w:hRule="exact" w:val="34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0500" cy="889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diag</w:t>
            </w:r>
          </w:p>
        </w:tc>
        <w:tc>
          <w:tcPr>
            <w:tcW w:type="dxa" w:w="2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651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1</w:t>
            </w:r>
          </w:p>
        </w:tc>
        <w:tc>
          <w:tcPr>
            <w:tcW w:type="dxa" w:w="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,...,</w:t>
            </w:r>
          </w:p>
        </w:tc>
        <w:tc>
          <w:tcPr>
            <w:tcW w:type="dxa" w:w="40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" cy="1651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72"/>
            <w:gridSpan w:val="2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and define the transformed quantities: </w:t>
            </w:r>
          </w:p>
        </w:tc>
        <w:tc>
          <w:tcPr>
            <w:tcW w:type="dxa" w:w="243"/>
            <w:vMerge/>
            <w:tcBorders/>
          </w:tcPr>
          <w:p/>
        </w:tc>
        <w:tc>
          <w:tcPr>
            <w:tcW w:type="dxa" w:w="243"/>
            <w:vMerge/>
            <w:tcBorders/>
          </w:tcPr>
          <w:p/>
        </w:tc>
        <w:tc>
          <w:tcPr>
            <w:tcW w:type="dxa" w:w="243"/>
            <w:vMerge/>
            <w:tcBorders/>
          </w:tcPr>
          <w:p/>
        </w:tc>
      </w:tr>
      <w:tr>
        <w:trPr>
          <w:trHeight w:hRule="exact" w:val="494"/>
        </w:trPr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4" w:after="0"/>
              <w:ind w:left="0" w:right="14" w:firstLine="0"/>
              <w:jc w:val="right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>w</w:t>
            </w:r>
          </w:p>
        </w:tc>
        <w:tc>
          <w:tcPr>
            <w:tcW w:type="dxa" w:w="2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7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32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</w:t>
            </w: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 xml:space="preserve"> 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*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~</w:t>
            </w:r>
          </w:p>
        </w:tc>
        <w:tc>
          <w:tcPr>
            <w:tcW w:type="dxa" w:w="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1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 </w:t>
            </w:r>
          </w:p>
        </w:tc>
        <w:tc>
          <w:tcPr>
            <w:tcW w:type="dxa" w:w="1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>U</w:t>
            </w:r>
          </w:p>
        </w:tc>
        <w:tc>
          <w:tcPr>
            <w:tcW w:type="dxa" w:w="2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78" w:after="0"/>
              <w:ind w:left="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1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>U</w:t>
            </w:r>
          </w:p>
        </w:tc>
        <w:tc>
          <w:tcPr>
            <w:tcW w:type="dxa" w:w="2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 </w:t>
            </w:r>
          </w:p>
        </w:tc>
        <w:tc>
          <w:tcPr>
            <w:tcW w:type="dxa" w:w="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Q</w:t>
            </w:r>
          </w:p>
        </w:tc>
        <w:tc>
          <w:tcPr>
            <w:tcW w:type="dxa" w:w="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4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TQT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*</w:t>
            </w:r>
          </w:p>
        </w:tc>
        <w:tc>
          <w:tcPr>
            <w:tcW w:type="dxa" w:w="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 </w:t>
            </w:r>
          </w:p>
        </w:tc>
        <w:tc>
          <w:tcPr>
            <w:tcW w:type="dxa" w:w="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2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T</w:t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*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  <w:tab w:pos="404" w:val="left"/>
                <w:tab w:pos="642" w:val="left"/>
              </w:tabs>
              <w:autoSpaceDE w:val="0"/>
              <w:widowControl/>
              <w:spacing w:line="240" w:lineRule="auto" w:before="8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93700" cy="1270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 xml:space="preserve">'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'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*</w:t>
            </w:r>
          </w:p>
        </w:tc>
        <w:tc>
          <w:tcPr>
            <w:tcW w:type="dxa" w:w="20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 </w:t>
            </w:r>
          </w:p>
        </w:tc>
        <w:tc>
          <w:tcPr>
            <w:tcW w:type="dxa" w:w="243"/>
            <w:vMerge/>
            <w:tcBorders/>
          </w:tcPr>
          <w:p/>
        </w:tc>
        <w:tc>
          <w:tcPr>
            <w:tcW w:type="dxa" w:w="243"/>
            <w:vMerge/>
            <w:tcBorders/>
          </w:tcPr>
          <w:p/>
        </w:tc>
        <w:tc>
          <w:tcPr>
            <w:tcW w:type="dxa" w:w="24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160" w:after="222"/>
        <w:ind w:left="2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Then we can rewrite the variance relations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(20)-(21)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transform them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</w:tblGrid>
      <w:tr>
        <w:trPr>
          <w:trHeight w:hRule="exact" w:val="422"/>
        </w:trPr>
        <w:tc>
          <w:tcPr>
            <w:tcW w:type="dxa" w:w="6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</w:p>
        </w:tc>
        <w:tc>
          <w:tcPr>
            <w:tcW w:type="dxa" w:w="1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>w</w:t>
            </w:r>
          </w:p>
        </w:tc>
        <w:tc>
          <w:tcPr>
            <w:tcW w:type="dxa" w:w="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2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>w</w:t>
            </w:r>
          </w:p>
        </w:tc>
        <w:tc>
          <w:tcPr>
            <w:tcW w:type="dxa" w:w="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</w:p>
        </w:tc>
        <w:tc>
          <w:tcPr>
            <w:tcW w:type="dxa" w:w="1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2</w:t>
            </w:r>
          </w:p>
        </w:tc>
        <w:tc>
          <w:tcPr>
            <w:tcW w:type="dxa" w:w="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4" w:val="left"/>
              </w:tabs>
              <w:autoSpaceDE w:val="0"/>
              <w:widowControl/>
              <w:spacing w:line="226" w:lineRule="exact" w:before="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 xml:space="preserve">'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</w:p>
        </w:tc>
        <w:tc>
          <w:tcPr>
            <w:tcW w:type="dxa" w:w="484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T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0" w:after="0"/>
              <w:ind w:left="1440" w:right="13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(22)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(23) </w:t>
            </w:r>
          </w:p>
          <w:p>
            <w:pPr>
              <w:autoSpaceDN w:val="0"/>
              <w:autoSpaceDE w:val="0"/>
              <w:widowControl/>
              <w:spacing w:line="222" w:lineRule="exact" w:before="86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(24) </w:t>
            </w:r>
          </w:p>
        </w:tc>
      </w:tr>
      <w:tr>
        <w:trPr>
          <w:trHeight w:hRule="exact" w:val="500"/>
        </w:trPr>
        <w:tc>
          <w:tcPr>
            <w:tcW w:type="dxa" w:w="8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</w:p>
        </w:tc>
        <w:tc>
          <w:tcPr>
            <w:tcW w:type="dxa" w:w="2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Q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Q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 xml:space="preserve">*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T</w:t>
            </w:r>
          </w:p>
        </w:tc>
        <w:tc>
          <w:tcPr>
            <w:tcW w:type="dxa" w:w="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</w:p>
        </w:tc>
        <w:tc>
          <w:tcPr>
            <w:tcW w:type="dxa" w:w="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N 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 xml:space="preserve">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~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190" w:after="0"/>
              <w:ind w:left="20" w:right="144" w:firstLine="10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 xml:space="preserve">~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NL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190" w:after="0"/>
              <w:ind w:left="12" w:right="144" w:firstLine="10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 xml:space="preserve">~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NL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 P</w:t>
            </w:r>
          </w:p>
        </w:tc>
        <w:tc>
          <w:tcPr>
            <w:tcW w:type="dxa" w:w="487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8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where the </w:t>
            </w:r>
          </w:p>
        </w:tc>
        <w:tc>
          <w:tcPr>
            <w:tcW w:type="dxa" w:w="2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1016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6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4" w:after="0"/>
              <w:ind w:left="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operator is used for  the block Kronecker product and </w:t>
            </w:r>
          </w:p>
        </w:tc>
        <w:tc>
          <w:tcPr>
            <w:tcW w:type="dxa" w:w="487"/>
            <w:vMerge/>
            <w:tcBorders/>
          </w:tcPr>
          <w:p/>
        </w:tc>
      </w:tr>
      <w:tr>
        <w:trPr>
          <w:trHeight w:hRule="exact" w:val="422"/>
        </w:trPr>
        <w:tc>
          <w:tcPr>
            <w:tcW w:type="dxa" w:w="8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</w:t>
            </w:r>
          </w:p>
        </w:tc>
        <w:tc>
          <w:tcPr>
            <w:tcW w:type="dxa" w:w="59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diag</w:t>
            </w:r>
            <w:r>
              <w:drawing>
                <wp:inline xmlns:a="http://schemas.openxmlformats.org/drawingml/2006/main" xmlns:pic="http://schemas.openxmlformats.org/drawingml/2006/picture">
                  <wp:extent cx="50800" cy="1651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1</w:t>
            </w:r>
          </w:p>
        </w:tc>
        <w:tc>
          <w:tcPr>
            <w:tcW w:type="dxa" w:w="2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,...,</w:t>
            </w:r>
          </w:p>
        </w:tc>
        <w:tc>
          <w:tcPr>
            <w:tcW w:type="dxa" w:w="2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P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N</w:t>
            </w:r>
          </w:p>
        </w:tc>
        <w:tc>
          <w:tcPr>
            <w:tcW w:type="dxa" w:w="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,</w:t>
            </w:r>
          </w:p>
        </w:tc>
        <w:tc>
          <w:tcPr>
            <w:tcW w:type="dxa" w:w="484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bvec</w:t>
            </w:r>
            <w:r>
              <w:drawing>
                <wp:inline xmlns:a="http://schemas.openxmlformats.org/drawingml/2006/main" xmlns:pic="http://schemas.openxmlformats.org/drawingml/2006/picture">
                  <wp:extent cx="165100" cy="2032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648" w:bottom="1326" w:left="986" w:header="720" w:footer="720" w:gutter="0"/>
          <w:cols w:space="720" w:num="1" w:equalWidth="0">
            <w:col w:w="9252" w:space="0"/>
            <w:col w:w="9314" w:space="0"/>
            <w:col w:w="9560" w:space="0"/>
            <w:col w:w="9372" w:space="0"/>
            <w:col w:w="5491" w:space="0"/>
            <w:col w:w="3880" w:space="0"/>
            <w:col w:w="9372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2146300</wp:posOffset>
            </wp:positionH>
            <wp:positionV relativeFrom="page">
              <wp:posOffset>1270000</wp:posOffset>
            </wp:positionV>
            <wp:extent cx="368300" cy="215900"/>
            <wp:wrapNone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1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3352800</wp:posOffset>
            </wp:positionH>
            <wp:positionV relativeFrom="page">
              <wp:posOffset>1270000</wp:posOffset>
            </wp:positionV>
            <wp:extent cx="1028700" cy="215900"/>
            <wp:wrapNone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1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2438400</wp:posOffset>
            </wp:positionH>
            <wp:positionV relativeFrom="page">
              <wp:posOffset>2184400</wp:posOffset>
            </wp:positionV>
            <wp:extent cx="50800" cy="165100"/>
            <wp:wrapNone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2171700</wp:posOffset>
            </wp:positionV>
            <wp:extent cx="1257300" cy="203200"/>
            <wp:wrapNone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2451100</wp:posOffset>
            </wp:positionV>
            <wp:extent cx="1358900" cy="215900"/>
            <wp:wrapNone/>
            <wp:docPr id="145" name="Picture 1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21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3352800</wp:posOffset>
            </wp:positionV>
            <wp:extent cx="749300" cy="203200"/>
            <wp:wrapNone/>
            <wp:docPr id="146" name="Picture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3619500</wp:posOffset>
            </wp:positionV>
            <wp:extent cx="749300" cy="203200"/>
            <wp:wrapNone/>
            <wp:docPr id="147" name="Picture 1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3619500</wp:posOffset>
            </wp:positionV>
            <wp:extent cx="279400" cy="203200"/>
            <wp:wrapNone/>
            <wp:docPr id="148" name="Picture 1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609600</wp:posOffset>
            </wp:positionH>
            <wp:positionV relativeFrom="page">
              <wp:posOffset>4762500</wp:posOffset>
            </wp:positionV>
            <wp:extent cx="939800" cy="165100"/>
            <wp:wrapNone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2362200</wp:posOffset>
            </wp:positionH>
            <wp:positionV relativeFrom="page">
              <wp:posOffset>4762500</wp:posOffset>
            </wp:positionV>
            <wp:extent cx="444500" cy="165100"/>
            <wp:wrapNone/>
            <wp:docPr id="150" name="Picture 1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3225800</wp:posOffset>
            </wp:positionH>
            <wp:positionV relativeFrom="page">
              <wp:posOffset>4711700</wp:posOffset>
            </wp:positionV>
            <wp:extent cx="749300" cy="228600"/>
            <wp:wrapNone/>
            <wp:docPr id="151" name="Picture 1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2222500</wp:posOffset>
            </wp:positionH>
            <wp:positionV relativeFrom="page">
              <wp:posOffset>5217160</wp:posOffset>
            </wp:positionV>
            <wp:extent cx="2349500" cy="1953859"/>
            <wp:wrapNone/>
            <wp:docPr id="152" name="Picture 1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9538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2717800</wp:posOffset>
            </wp:positionH>
            <wp:positionV relativeFrom="page">
              <wp:posOffset>6743700</wp:posOffset>
            </wp:positionV>
            <wp:extent cx="114300" cy="127000"/>
            <wp:wrapNone/>
            <wp:docPr id="153" name="Picture 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3086100</wp:posOffset>
            </wp:positionH>
            <wp:positionV relativeFrom="page">
              <wp:posOffset>6502400</wp:posOffset>
            </wp:positionV>
            <wp:extent cx="38100" cy="38100"/>
            <wp:wrapNone/>
            <wp:docPr id="154" name="Picture 1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2857500</wp:posOffset>
            </wp:positionH>
            <wp:positionV relativeFrom="page">
              <wp:posOffset>6705600</wp:posOffset>
            </wp:positionV>
            <wp:extent cx="38100" cy="38100"/>
            <wp:wrapNone/>
            <wp:docPr id="155" name="Picture 1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2857500</wp:posOffset>
            </wp:positionH>
            <wp:positionV relativeFrom="page">
              <wp:posOffset>6680200</wp:posOffset>
            </wp:positionV>
            <wp:extent cx="38100" cy="38100"/>
            <wp:wrapNone/>
            <wp:docPr id="156" name="Picture 1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4064000</wp:posOffset>
            </wp:positionH>
            <wp:positionV relativeFrom="page">
              <wp:posOffset>6502400</wp:posOffset>
            </wp:positionV>
            <wp:extent cx="215900" cy="241300"/>
            <wp:wrapNone/>
            <wp:docPr id="157" name="Picture 1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3873500</wp:posOffset>
            </wp:positionH>
            <wp:positionV relativeFrom="page">
              <wp:posOffset>6502400</wp:posOffset>
            </wp:positionV>
            <wp:extent cx="203200" cy="241300"/>
            <wp:wrapNone/>
            <wp:docPr id="158" name="Picture 1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3670300</wp:posOffset>
            </wp:positionH>
            <wp:positionV relativeFrom="page">
              <wp:posOffset>6502400</wp:posOffset>
            </wp:positionV>
            <wp:extent cx="203200" cy="241300"/>
            <wp:wrapNone/>
            <wp:docPr id="159" name="Picture 1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3479800</wp:posOffset>
            </wp:positionH>
            <wp:positionV relativeFrom="page">
              <wp:posOffset>6502400</wp:posOffset>
            </wp:positionV>
            <wp:extent cx="203200" cy="241300"/>
            <wp:wrapNone/>
            <wp:docPr id="160" name="Picture 1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3937000</wp:posOffset>
            </wp:positionH>
            <wp:positionV relativeFrom="page">
              <wp:posOffset>6146800</wp:posOffset>
            </wp:positionV>
            <wp:extent cx="38100" cy="38100"/>
            <wp:wrapNone/>
            <wp:docPr id="161" name="Picture 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3924300</wp:posOffset>
            </wp:positionH>
            <wp:positionV relativeFrom="page">
              <wp:posOffset>6019800</wp:posOffset>
            </wp:positionV>
            <wp:extent cx="88900" cy="88900"/>
            <wp:wrapNone/>
            <wp:docPr id="162" name="Picture 1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4038600</wp:posOffset>
            </wp:positionH>
            <wp:positionV relativeFrom="page">
              <wp:posOffset>5854700</wp:posOffset>
            </wp:positionV>
            <wp:extent cx="38100" cy="38100"/>
            <wp:wrapNone/>
            <wp:docPr id="163" name="Picture 1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4076700</wp:posOffset>
            </wp:positionH>
            <wp:positionV relativeFrom="page">
              <wp:posOffset>5981700</wp:posOffset>
            </wp:positionV>
            <wp:extent cx="50800" cy="38100"/>
            <wp:wrapNone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4076700</wp:posOffset>
            </wp:positionH>
            <wp:positionV relativeFrom="page">
              <wp:posOffset>5956300</wp:posOffset>
            </wp:positionV>
            <wp:extent cx="38100" cy="38100"/>
            <wp:wrapNone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3086100</wp:posOffset>
            </wp:positionH>
            <wp:positionV relativeFrom="page">
              <wp:posOffset>6451600</wp:posOffset>
            </wp:positionV>
            <wp:extent cx="38100" cy="38100"/>
            <wp:wrapNone/>
            <wp:docPr id="166" name="Picture 1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3086100</wp:posOffset>
            </wp:positionH>
            <wp:positionV relativeFrom="page">
              <wp:posOffset>6413500</wp:posOffset>
            </wp:positionV>
            <wp:extent cx="50800" cy="63500"/>
            <wp:wrapNone/>
            <wp:docPr id="167" name="Picture 1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3136900</wp:posOffset>
            </wp:positionH>
            <wp:positionV relativeFrom="page">
              <wp:posOffset>6261100</wp:posOffset>
            </wp:positionV>
            <wp:extent cx="152400" cy="241300"/>
            <wp:wrapNone/>
            <wp:docPr id="168" name="Picture 1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3251200</wp:posOffset>
            </wp:positionH>
            <wp:positionV relativeFrom="page">
              <wp:posOffset>5956300</wp:posOffset>
            </wp:positionV>
            <wp:extent cx="38100" cy="63500"/>
            <wp:wrapNone/>
            <wp:docPr id="169" name="Picture 1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2882900</wp:posOffset>
            </wp:positionH>
            <wp:positionV relativeFrom="page">
              <wp:posOffset>5778500</wp:posOffset>
            </wp:positionV>
            <wp:extent cx="215900" cy="241300"/>
            <wp:wrapNone/>
            <wp:docPr id="170" name="Picture 1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5778500</wp:posOffset>
            </wp:positionV>
            <wp:extent cx="203200" cy="241300"/>
            <wp:wrapNone/>
            <wp:docPr id="171" name="Picture 1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2603500</wp:posOffset>
            </wp:positionH>
            <wp:positionV relativeFrom="page">
              <wp:posOffset>5778500</wp:posOffset>
            </wp:positionV>
            <wp:extent cx="88900" cy="241300"/>
            <wp:wrapNone/>
            <wp:docPr id="172" name="Picture 1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4038600</wp:posOffset>
            </wp:positionH>
            <wp:positionV relativeFrom="page">
              <wp:posOffset>5562600</wp:posOffset>
            </wp:positionV>
            <wp:extent cx="38100" cy="38100"/>
            <wp:wrapNone/>
            <wp:docPr id="173" name="Picture 1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3429000</wp:posOffset>
            </wp:positionH>
            <wp:positionV relativeFrom="page">
              <wp:posOffset>5727700</wp:posOffset>
            </wp:positionV>
            <wp:extent cx="50800" cy="50800"/>
            <wp:wrapNone/>
            <wp:docPr id="174" name="Picture 1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4038600</wp:posOffset>
            </wp:positionH>
            <wp:positionV relativeFrom="page">
              <wp:posOffset>5499100</wp:posOffset>
            </wp:positionV>
            <wp:extent cx="38100" cy="38100"/>
            <wp:wrapNone/>
            <wp:docPr id="175" name="Picture 1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3086100</wp:posOffset>
            </wp:positionH>
            <wp:positionV relativeFrom="page">
              <wp:posOffset>5499100</wp:posOffset>
            </wp:positionV>
            <wp:extent cx="38100" cy="38100"/>
            <wp:wrapNone/>
            <wp:docPr id="176" name="Picture 1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>
        <w:trPr>
          <w:trHeight w:hRule="exact" w:val="326"/>
        </w:trPr>
        <w:tc>
          <w:tcPr>
            <w:tcW w:type="dxa" w:w="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</w:p>
        </w:tc>
        <w:tc>
          <w:tcPr>
            <w:tcW w:type="dxa" w:w="9220"/>
            <w:gridSpan w:val="3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26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Leilei Li et al. /  AASRI Procedia  5 ( 2013 )  77 – 84 </w:t>
            </w:r>
          </w:p>
        </w:tc>
      </w:tr>
      <w:tr>
        <w:trPr>
          <w:trHeight w:hRule="exact" w:val="820"/>
        </w:trPr>
        <w:tc>
          <w:tcPr>
            <w:tcW w:type="dxa" w:w="292"/>
            <w:vMerge/>
            <w:tcBorders/>
          </w:tcPr>
          <w:p/>
        </w:tc>
        <w:tc>
          <w:tcPr>
            <w:tcW w:type="dxa" w:w="7362"/>
            <w:gridSpan w:val="3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6" w:val="left"/>
                <w:tab w:pos="872" w:val="left"/>
                <w:tab w:pos="1220" w:val="left"/>
                <w:tab w:pos="1854" w:val="left"/>
                <w:tab w:pos="1920" w:val="left"/>
                <w:tab w:pos="2200" w:val="left"/>
                <w:tab w:pos="2282" w:val="left"/>
                <w:tab w:pos="2412" w:val="left"/>
              </w:tabs>
              <w:autoSpaceDE w:val="0"/>
              <w:widowControl/>
              <w:spacing w:line="240" w:lineRule="auto" w:before="62" w:after="0"/>
              <w:ind w:left="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with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l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P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diag</w:t>
            </w:r>
            <w:r>
              <w:drawing>
                <wp:inline xmlns:a="http://schemas.openxmlformats.org/drawingml/2006/main" xmlns:pic="http://schemas.openxmlformats.org/drawingml/2006/picture">
                  <wp:extent cx="406400" cy="2159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,...,</w:t>
            </w:r>
            <w:r>
              <w:drawing>
                <wp:inline xmlns:a="http://schemas.openxmlformats.org/drawingml/2006/main" xmlns:pic="http://schemas.openxmlformats.org/drawingml/2006/picture">
                  <wp:extent cx="736600" cy="1016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l l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T</w:t>
            </w:r>
          </w:p>
          <w:p>
            <w:pPr>
              <w:autoSpaceDN w:val="0"/>
              <w:tabs>
                <w:tab w:pos="3370" w:val="left"/>
                <w:tab w:pos="3436" w:val="left"/>
                <w:tab w:pos="3700" w:val="left"/>
                <w:tab w:pos="4514" w:val="left"/>
                <w:tab w:pos="5140" w:val="left"/>
                <w:tab w:pos="5394" w:val="left"/>
              </w:tabs>
              <w:autoSpaceDE w:val="0"/>
              <w:widowControl/>
              <w:spacing w:line="240" w:lineRule="auto" w:before="0" w:after="0"/>
              <w:ind w:left="29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l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,...,</w:t>
            </w:r>
            <w:r>
              <w:drawing>
                <wp:inline xmlns:a="http://schemas.openxmlformats.org/drawingml/2006/main" xmlns:pic="http://schemas.openxmlformats.org/drawingml/2006/picture">
                  <wp:extent cx="520700" cy="2159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where </w:t>
            </w:r>
            <w:r>
              <w:drawing>
                <wp:inline xmlns:a="http://schemas.openxmlformats.org/drawingml/2006/main" xmlns:pic="http://schemas.openxmlformats.org/drawingml/2006/picture">
                  <wp:extent cx="152400" cy="635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for complex data and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We select the weighting matrix </w:t>
            </w:r>
            <w:r>
              <w:drawing>
                <wp:inline xmlns:a="http://schemas.openxmlformats.org/drawingml/2006/main" xmlns:pic="http://schemas.openxmlformats.org/drawingml/2006/picture">
                  <wp:extent cx="88900" cy="1270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and define the following spatial filtering matrices </w:t>
            </w:r>
          </w:p>
        </w:tc>
        <w:tc>
          <w:tcPr>
            <w:tcW w:type="dxa" w:w="2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52400" cy="635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5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5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for real data. </w:t>
            </w:r>
          </w:p>
        </w:tc>
      </w:tr>
      <w:tr>
        <w:trPr>
          <w:trHeight w:hRule="exact" w:val="600"/>
        </w:trPr>
        <w:tc>
          <w:tcPr>
            <w:tcW w:type="dxa" w:w="292"/>
            <w:vMerge/>
            <w:tcBorders/>
          </w:tcPr>
          <w:p/>
        </w:tc>
        <w:tc>
          <w:tcPr>
            <w:tcW w:type="dxa" w:w="7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62" w:after="0"/>
              <w:ind w:left="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q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</w:p>
        </w:tc>
        <w:tc>
          <w:tcPr>
            <w:tcW w:type="dxa" w:w="976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diag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0</w:t>
            </w:r>
            <w:r>
              <w:drawing>
                <wp:inline xmlns:a="http://schemas.openxmlformats.org/drawingml/2006/main" xmlns:pic="http://schemas.openxmlformats.org/drawingml/2006/picture">
                  <wp:extent cx="292100" cy="2159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 xml:space="preserve">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~</w:t>
            </w:r>
          </w:p>
        </w:tc>
        <w:tc>
          <w:tcPr>
            <w:tcW w:type="dxa" w:w="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,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2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 xml:space="preserve">~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L</w:t>
            </w:r>
          </w:p>
        </w:tc>
        <w:tc>
          <w:tcPr>
            <w:tcW w:type="dxa" w:w="20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0,</w:t>
            </w:r>
          </w:p>
        </w:tc>
        <w:tc>
          <w:tcPr>
            <w:tcW w:type="dxa" w:w="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N</w:t>
            </w:r>
          </w:p>
        </w:tc>
        <w:tc>
          <w:tcPr>
            <w:tcW w:type="dxa" w:w="31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268" w:after="0"/>
              <w:ind w:left="56" w:right="0" w:firstLine="14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 xml:space="preserve">~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 L</w:t>
            </w:r>
          </w:p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and </w:t>
            </w:r>
          </w:p>
        </w:tc>
        <w:tc>
          <w:tcPr>
            <w:tcW w:type="dxa" w:w="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</w:t>
            </w:r>
            <w:r>
              <w:drawing>
                <wp:inline xmlns:a="http://schemas.openxmlformats.org/drawingml/2006/main" xmlns:pic="http://schemas.openxmlformats.org/drawingml/2006/picture">
                  <wp:extent cx="241300" cy="889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</w:p>
        </w:tc>
        <w:tc>
          <w:tcPr>
            <w:tcW w:type="dxa" w:w="5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diag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0</w:t>
            </w:r>
          </w:p>
        </w:tc>
        <w:tc>
          <w:tcPr>
            <w:tcW w:type="dxa" w:w="1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</w:p>
        </w:tc>
        <w:tc>
          <w:tcPr>
            <w:tcW w:type="dxa" w:w="2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 xml:space="preserve">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~</w:t>
            </w:r>
          </w:p>
        </w:tc>
        <w:tc>
          <w:tcPr>
            <w:tcW w:type="dxa" w:w="1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,</w:t>
            </w:r>
          </w:p>
        </w:tc>
        <w:tc>
          <w:tcPr>
            <w:tcW w:type="dxa" w:w="1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</w:p>
        </w:tc>
        <w:tc>
          <w:tcPr>
            <w:tcW w:type="dxa" w:w="1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0,</w:t>
            </w:r>
          </w:p>
        </w:tc>
        <w:tc>
          <w:tcPr>
            <w:tcW w:type="dxa" w:w="1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N</w:t>
            </w:r>
          </w:p>
        </w:tc>
        <w:tc>
          <w:tcPr>
            <w:tcW w:type="dxa" w:w="355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268" w:after="0"/>
              <w:ind w:left="58" w:right="3168" w:firstLine="1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 xml:space="preserve">~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 L</w:t>
            </w:r>
          </w:p>
        </w:tc>
      </w:tr>
      <w:tr>
        <w:trPr>
          <w:trHeight w:hRule="exact" w:val="398"/>
        </w:trPr>
        <w:tc>
          <w:tcPr>
            <w:tcW w:type="dxa" w:w="292"/>
            <w:vMerge/>
            <w:tcBorders/>
          </w:tcPr>
          <w:p/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where </w:t>
            </w:r>
          </w:p>
        </w:tc>
        <w:tc>
          <w:tcPr>
            <w:tcW w:type="dxa" w:w="1242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denotes a </w:t>
            </w:r>
          </w:p>
        </w:tc>
        <w:tc>
          <w:tcPr>
            <w:tcW w:type="dxa" w:w="1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</w:p>
        </w:tc>
        <w:tc>
          <w:tcPr>
            <w:tcW w:type="dxa" w:w="10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762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</w:p>
        </w:tc>
        <w:tc>
          <w:tcPr>
            <w:tcW w:type="dxa" w:w="6980"/>
            <w:gridSpan w:val="2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50" w:after="0"/>
              <w:ind w:left="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matrix with zero elements. We note that at each node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mean-square </w:t>
            </w:r>
          </w:p>
        </w:tc>
      </w:tr>
      <w:tr>
        <w:trPr>
          <w:trHeight w:hRule="exact" w:val="342"/>
        </w:trPr>
        <w:tc>
          <w:tcPr>
            <w:tcW w:type="dxa" w:w="292"/>
            <w:vMerge/>
            <w:tcBorders/>
          </w:tcPr>
          <w:p/>
        </w:tc>
        <w:tc>
          <w:tcPr>
            <w:tcW w:type="dxa" w:w="9220"/>
            <w:gridSpan w:val="3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performance can be expressed as , </w:t>
            </w:r>
          </w:p>
        </w:tc>
      </w:tr>
      <w:tr>
        <w:trPr>
          <w:trHeight w:hRule="exact" w:val="540"/>
        </w:trPr>
        <w:tc>
          <w:tcPr>
            <w:tcW w:type="dxa" w:w="292"/>
            <w:vMerge/>
            <w:tcBorders/>
          </w:tcPr>
          <w:p/>
        </w:tc>
        <w:tc>
          <w:tcPr>
            <w:tcW w:type="dxa" w:w="7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3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</w:p>
        </w:tc>
        <w:tc>
          <w:tcPr>
            <w:tcW w:type="dxa" w:w="2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 xml:space="preserve">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~</w:t>
            </w:r>
          </w:p>
        </w:tc>
        <w:tc>
          <w:tcPr>
            <w:tcW w:type="dxa" w:w="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3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</w:p>
        </w:tc>
        <w:tc>
          <w:tcPr>
            <w:tcW w:type="dxa" w:w="37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6" w:val="left"/>
              </w:tabs>
              <w:autoSpaceDE w:val="0"/>
              <w:widowControl/>
              <w:spacing w:line="188" w:lineRule="exact" w:before="120" w:after="0"/>
              <w:ind w:left="6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 xml:space="preserve">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,</w:t>
            </w:r>
          </w:p>
        </w:tc>
        <w:tc>
          <w:tcPr>
            <w:tcW w:type="dxa" w:w="3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3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36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>w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3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</w:p>
        </w:tc>
        <w:tc>
          <w:tcPr>
            <w:tcW w:type="dxa" w:w="12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34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,</w:t>
            </w:r>
          </w:p>
        </w:tc>
        <w:tc>
          <w:tcPr>
            <w:tcW w:type="dxa" w:w="17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2</w:t>
            </w:r>
          </w:p>
        </w:tc>
        <w:tc>
          <w:tcPr>
            <w:tcW w:type="dxa" w:w="14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4" w:after="0"/>
              <w:ind w:left="3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MSD</w:t>
            </w:r>
            <w:r>
              <w:drawing>
                <wp:inline xmlns:a="http://schemas.openxmlformats.org/drawingml/2006/main" xmlns:pic="http://schemas.openxmlformats.org/drawingml/2006/picture">
                  <wp:extent cx="50800" cy="1651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180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36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(25) </w:t>
            </w:r>
          </w:p>
        </w:tc>
      </w:tr>
      <w:tr>
        <w:trPr>
          <w:trHeight w:hRule="exact" w:val="280"/>
        </w:trPr>
        <w:tc>
          <w:tcPr>
            <w:tcW w:type="dxa" w:w="292"/>
            <w:vMerge/>
            <w:tcBorders/>
          </w:tcPr>
          <w:p/>
        </w:tc>
        <w:tc>
          <w:tcPr>
            <w:tcW w:type="dxa" w:w="7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</w:p>
        </w:tc>
        <w:tc>
          <w:tcPr>
            <w:tcW w:type="dxa" w:w="3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</w:p>
        </w:tc>
        <w:tc>
          <w:tcPr>
            <w:tcW w:type="dxa" w:w="21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 xml:space="preserve">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~</w:t>
            </w:r>
          </w:p>
        </w:tc>
        <w:tc>
          <w:tcPr>
            <w:tcW w:type="dxa" w:w="7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</w:p>
        </w:tc>
        <w:tc>
          <w:tcPr>
            <w:tcW w:type="dxa" w:w="15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,</w:t>
            </w:r>
          </w:p>
        </w:tc>
        <w:tc>
          <w:tcPr>
            <w:tcW w:type="dxa" w:w="2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2</w:t>
            </w:r>
          </w:p>
        </w:tc>
        <w:tc>
          <w:tcPr>
            <w:tcW w:type="dxa" w:w="36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</w:p>
        </w:tc>
        <w:tc>
          <w:tcPr>
            <w:tcW w:type="dxa" w:w="2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8" w:after="0"/>
              <w:ind w:left="0" w:right="4" w:firstLine="0"/>
              <w:jc w:val="right"/>
            </w:pPr>
            <w:r>
              <w:rPr>
                <w:rFonts w:ascii="Times" w:hAnsi="Times" w:eastAsia="Times"/>
                <w:b/>
                <w:i/>
                <w:color w:val="221F1F"/>
                <w:sz w:val="20"/>
              </w:rPr>
              <w:t>w</w:t>
            </w:r>
          </w:p>
        </w:tc>
        <w:tc>
          <w:tcPr>
            <w:tcW w:type="dxa" w:w="7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</w:p>
        </w:tc>
        <w:tc>
          <w:tcPr>
            <w:tcW w:type="dxa" w:w="226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,</w:t>
            </w:r>
          </w:p>
        </w:tc>
        <w:tc>
          <w:tcPr>
            <w:tcW w:type="dxa" w:w="21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2" w:after="0"/>
              <w:ind w:left="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2</w:t>
            </w:r>
          </w:p>
        </w:tc>
        <w:tc>
          <w:tcPr>
            <w:tcW w:type="dxa" w:w="1182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8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(EMSE)</w:t>
            </w:r>
          </w:p>
        </w:tc>
        <w:tc>
          <w:tcPr>
            <w:tcW w:type="dxa" w:w="5180"/>
            <w:gridSpan w:val="1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6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(26) </w:t>
            </w:r>
          </w:p>
        </w:tc>
      </w:tr>
      <w:tr>
        <w:trPr>
          <w:trHeight w:hRule="exact" w:val="260"/>
        </w:trPr>
        <w:tc>
          <w:tcPr>
            <w:tcW w:type="dxa" w:w="292"/>
            <w:vMerge/>
            <w:tcBorders/>
          </w:tcPr>
          <w:p/>
        </w:tc>
        <w:tc>
          <w:tcPr>
            <w:tcW w:type="dxa" w:w="584"/>
            <w:gridSpan w:val="2"/>
            <w:vMerge/>
            <w:tcBorders/>
          </w:tcPr>
          <w:p/>
        </w:tc>
        <w:tc>
          <w:tcPr>
            <w:tcW w:type="dxa" w:w="292"/>
            <w:vMerge/>
            <w:tcBorders/>
          </w:tcPr>
          <w:p/>
        </w:tc>
        <w:tc>
          <w:tcPr>
            <w:tcW w:type="dxa" w:w="292"/>
            <w:vMerge/>
            <w:tcBorders/>
          </w:tcPr>
          <w:p/>
        </w:tc>
        <w:tc>
          <w:tcPr>
            <w:tcW w:type="dxa" w:w="292"/>
            <w:vMerge/>
            <w:tcBorders/>
          </w:tcPr>
          <w:p/>
        </w:tc>
        <w:tc>
          <w:tcPr>
            <w:tcW w:type="dxa" w:w="292"/>
            <w:vMerge/>
            <w:tcBorders/>
          </w:tcPr>
          <w:p/>
        </w:tc>
        <w:tc>
          <w:tcPr>
            <w:tcW w:type="dxa" w:w="2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90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0"/>
              </w:rPr>
              <w:t>k</w:t>
            </w:r>
          </w:p>
        </w:tc>
        <w:tc>
          <w:tcPr>
            <w:tcW w:type="dxa" w:w="1168"/>
            <w:gridSpan w:val="4"/>
            <w:vMerge/>
            <w:tcBorders/>
          </w:tcPr>
          <w:p/>
        </w:tc>
        <w:tc>
          <w:tcPr>
            <w:tcW w:type="dxa" w:w="584"/>
            <w:gridSpan w:val="2"/>
            <w:vMerge/>
            <w:tcBorders/>
          </w:tcPr>
          <w:p/>
        </w:tc>
        <w:tc>
          <w:tcPr>
            <w:tcW w:type="dxa" w:w="292"/>
            <w:vMerge/>
            <w:tcBorders/>
          </w:tcPr>
          <w:p/>
        </w:tc>
        <w:tc>
          <w:tcPr>
            <w:tcW w:type="dxa" w:w="876"/>
            <w:gridSpan w:val="3"/>
            <w:vMerge/>
            <w:tcBorders/>
          </w:tcPr>
          <w:p/>
        </w:tc>
        <w:tc>
          <w:tcPr>
            <w:tcW w:type="dxa" w:w="21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0"/>
              </w:rPr>
              <w:t>k</w:t>
            </w:r>
          </w:p>
        </w:tc>
        <w:tc>
          <w:tcPr>
            <w:tcW w:type="dxa" w:w="876"/>
            <w:gridSpan w:val="3"/>
            <w:vMerge/>
            <w:tcBorders/>
          </w:tcPr>
          <w:p/>
        </w:tc>
        <w:tc>
          <w:tcPr>
            <w:tcW w:type="dxa" w:w="2920"/>
            <w:gridSpan w:val="1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212" w:after="212"/>
        <w:ind w:left="27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We exploit the above spatial filtering matrices and obtain the local steady state mean-square performance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node </w:t>
      </w:r>
      <w:r>
        <w:rPr>
          <w:rFonts w:ascii="Times" w:hAnsi="Times" w:eastAsia="Times"/>
          <w:b w:val="0"/>
          <w:i/>
          <w:color w:val="221F1F"/>
          <w:sz w:val="20"/>
        </w:rPr>
        <w:t>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8.0" w:type="dxa"/>
      </w:tblPr>
      <w:tblGrid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</w:tblGrid>
      <w:tr>
        <w:trPr>
          <w:trHeight w:hRule="exact" w:val="376"/>
        </w:trPr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2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</w:p>
        </w:tc>
        <w:tc>
          <w:tcPr>
            <w:tcW w:type="dxa" w:w="3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b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T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</w:p>
        </w:tc>
        <w:tc>
          <w:tcPr>
            <w:tcW w:type="dxa" w:w="1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-1</w:t>
            </w:r>
          </w:p>
        </w:tc>
        <w:tc>
          <w:tcPr>
            <w:tcW w:type="dxa" w:w="3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bvec</w:t>
            </w:r>
          </w:p>
        </w:tc>
        <w:tc>
          <w:tcPr>
            <w:tcW w:type="dxa" w:w="1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2032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</w:t>
            </w:r>
          </w:p>
        </w:tc>
        <w:tc>
          <w:tcPr>
            <w:tcW w:type="dxa" w:w="2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q k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" cy="2032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MSD</w:t>
            </w:r>
          </w:p>
        </w:tc>
        <w:tc>
          <w:tcPr>
            <w:tcW w:type="dxa" w:w="2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1651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4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(27) </w:t>
            </w:r>
          </w:p>
        </w:tc>
      </w:tr>
      <w:tr>
        <w:trPr>
          <w:trHeight w:hRule="exact" w:val="496"/>
        </w:trPr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8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T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8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</w:p>
        </w:tc>
        <w:tc>
          <w:tcPr>
            <w:tcW w:type="dxa" w:w="1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-1</w:t>
            </w:r>
          </w:p>
        </w:tc>
        <w:tc>
          <w:tcPr>
            <w:tcW w:type="dxa" w:w="42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bvec</w:t>
            </w:r>
          </w:p>
        </w:tc>
        <w:tc>
          <w:tcPr>
            <w:tcW w:type="dxa" w:w="17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</w:t>
            </w:r>
          </w:p>
        </w:tc>
        <w:tc>
          <w:tcPr>
            <w:tcW w:type="dxa" w:w="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,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</w:p>
        </w:tc>
        <w:tc>
          <w:tcPr>
            <w:tcW w:type="dxa" w:w="35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8" w:after="0"/>
              <w:ind w:left="2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(EMSE)</w:t>
            </w:r>
          </w:p>
        </w:tc>
        <w:tc>
          <w:tcPr>
            <w:tcW w:type="dxa" w:w="3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8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(28) </w:t>
            </w:r>
          </w:p>
        </w:tc>
      </w:tr>
    </w:tbl>
    <w:p>
      <w:pPr>
        <w:autoSpaceDN w:val="0"/>
        <w:autoSpaceDE w:val="0"/>
        <w:widowControl/>
        <w:spacing w:line="222" w:lineRule="exact" w:before="234" w:after="0"/>
        <w:ind w:left="27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4.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Simulation </w:t>
      </w:r>
    </w:p>
    <w:p>
      <w:pPr>
        <w:autoSpaceDN w:val="0"/>
        <w:autoSpaceDE w:val="0"/>
        <w:widowControl/>
        <w:spacing w:line="222" w:lineRule="exact" w:before="258" w:after="1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simulation results of the distributed algorithm are provided and compared with the theoretical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97" w:type="dxa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rPr>
          <w:trHeight w:hRule="exact" w:val="218"/>
        </w:trPr>
        <w:tc>
          <w:tcPr>
            <w:tcW w:type="dxa" w:w="18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performance. In an 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nodes diffusion network with incremental cooperation, we seek an unknown </w:t>
            </w:r>
          </w:p>
        </w:tc>
      </w:tr>
      <w:tr>
        <w:trPr>
          <w:trHeight w:hRule="exact" w:val="240"/>
        </w:trPr>
        <w:tc>
          <w:tcPr>
            <w:tcW w:type="dxa" w:w="20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system vector with 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4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o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5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 The regressors at node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are drawn according to the equation </w:t>
            </w:r>
          </w:p>
        </w:tc>
      </w:tr>
      <w:tr>
        <w:trPr>
          <w:trHeight w:hRule="exact" w:val="852"/>
        </w:trPr>
        <w:tc>
          <w:tcPr>
            <w:tcW w:type="dxa" w:w="1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0" w:val="left"/>
                <w:tab w:pos="846" w:val="left"/>
                <w:tab w:pos="922" w:val="left"/>
                <w:tab w:pos="1022" w:val="left"/>
                <w:tab w:pos="1376" w:val="left"/>
              </w:tabs>
              <w:autoSpaceDE w:val="0"/>
              <w:widowControl/>
              <w:spacing w:line="196" w:lineRule="exact" w:before="0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k </w:t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 xml:space="preserve">i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k </w:t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 xml:space="preserve">u i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k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1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with a pole at </w:t>
            </w:r>
            <w:r>
              <w:drawing>
                <wp:inline xmlns:a="http://schemas.openxmlformats.org/drawingml/2006/main" xmlns:pic="http://schemas.openxmlformats.org/drawingml/2006/picture">
                  <wp:extent cx="76200" cy="889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0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variance</w:t>
            </w:r>
            <w:r>
              <w:drawing>
                <wp:inline xmlns:a="http://schemas.openxmlformats.org/drawingml/2006/main" xmlns:pic="http://schemas.openxmlformats.org/drawingml/2006/picture">
                  <wp:extent cx="266700" cy="635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1304" w:val="left"/>
                <w:tab w:pos="1426" w:val="left"/>
              </w:tabs>
              <w:autoSpaceDE w:val="0"/>
              <w:widowControl/>
              <w:spacing w:line="180" w:lineRule="exact" w:before="0" w:after="0"/>
              <w:ind w:left="96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/>
                <w:color w:val="221F1F"/>
                <w:sz w:val="10"/>
              </w:rPr>
              <w:t xml:space="preserve">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 xml:space="preserve">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 </w:t>
            </w:r>
          </w:p>
        </w:tc>
        <w:tc>
          <w:tcPr>
            <w:tcW w:type="dxa" w:w="308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6" w:val="left"/>
                <w:tab w:pos="460" w:val="left"/>
                <w:tab w:pos="668" w:val="left"/>
                <w:tab w:pos="1488" w:val="left"/>
                <w:tab w:pos="1812" w:val="left"/>
                <w:tab w:pos="2104" w:val="left"/>
                <w:tab w:pos="2524" w:val="left"/>
              </w:tabs>
              <w:autoSpaceDE w:val="0"/>
              <w:widowControl/>
              <w:spacing w:line="240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 xml:space="preserve">b c i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 k</w:t>
            </w:r>
            <w:r>
              <w:drawing>
                <wp:inline xmlns:a="http://schemas.openxmlformats.org/drawingml/2006/main" xmlns:pic="http://schemas.openxmlformats.org/drawingml/2006/picture">
                  <wp:extent cx="114300" cy="1651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where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k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1,0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and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>b</w:t>
            </w:r>
          </w:p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is generated by this equation and </w:t>
            </w:r>
          </w:p>
        </w:tc>
        <w:tc>
          <w:tcPr>
            <w:tcW w:type="dxa" w:w="4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" w:after="0"/>
              <w:ind w:left="68" w:right="4320" w:hanging="14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u 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2</w:t>
            </w:r>
          </w:p>
          <w:p>
            <w:pPr>
              <w:autoSpaceDN w:val="0"/>
              <w:tabs>
                <w:tab w:pos="662" w:val="left"/>
                <w:tab w:pos="672" w:val="left"/>
                <w:tab w:pos="874" w:val="left"/>
              </w:tabs>
              <w:autoSpaceDE w:val="0"/>
              <w:widowControl/>
              <w:spacing w:line="248" w:lineRule="exact" w:before="0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1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k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 xml:space="preserve">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 A first-order autoregressive (AR) process </w:t>
            </w:r>
          </w:p>
          <w:p>
            <w:pPr>
              <w:autoSpaceDN w:val="0"/>
              <w:tabs>
                <w:tab w:pos="3548" w:val="left"/>
                <w:tab w:pos="3924" w:val="left"/>
                <w:tab w:pos="4066" w:val="left"/>
              </w:tabs>
              <w:autoSpaceDE w:val="0"/>
              <w:widowControl/>
              <w:spacing w:line="258" w:lineRule="exact" w:before="0" w:after="0"/>
              <w:ind w:left="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is a white Gaussian noise with mean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/>
                <w:color w:val="221F1F"/>
                <w:sz w:val="19"/>
              </w:rPr>
              <w:t xml:space="preserve">c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</w:t>
            </w:r>
          </w:p>
        </w:tc>
      </w:tr>
    </w:tbl>
    <w:p>
      <w:pPr>
        <w:autoSpaceDN w:val="0"/>
        <w:autoSpaceDE w:val="0"/>
        <w:widowControl/>
        <w:spacing w:line="178" w:lineRule="exact" w:before="3170" w:after="0"/>
        <w:ind w:left="2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1. Fractional tap-length versus nodes </w:t>
      </w:r>
    </w:p>
    <w:p>
      <w:pPr>
        <w:sectPr>
          <w:pgSz w:w="10885" w:h="14854"/>
          <w:pgMar w:top="368" w:right="596" w:bottom="784" w:left="652" w:header="720" w:footer="720" w:gutter="0"/>
          <w:cols w:space="720" w:num="1" w:equalWidth="0">
            <w:col w:w="9638" w:space="0"/>
            <w:col w:w="9252" w:space="0"/>
            <w:col w:w="9314" w:space="0"/>
            <w:col w:w="9560" w:space="0"/>
            <w:col w:w="9372" w:space="0"/>
            <w:col w:w="5491" w:space="0"/>
            <w:col w:w="3880" w:space="0"/>
            <w:col w:w="9372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1047750</wp:posOffset>
            </wp:positionH>
            <wp:positionV relativeFrom="page">
              <wp:posOffset>715010</wp:posOffset>
            </wp:positionV>
            <wp:extent cx="4842510" cy="2261477"/>
            <wp:wrapNone/>
            <wp:docPr id="181" name="Picture 1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226147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4991100</wp:posOffset>
            </wp:positionH>
            <wp:positionV relativeFrom="page">
              <wp:posOffset>2057400</wp:posOffset>
            </wp:positionV>
            <wp:extent cx="38100" cy="38100"/>
            <wp:wrapNone/>
            <wp:docPr id="182" name="Picture 1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4076700</wp:posOffset>
            </wp:positionH>
            <wp:positionV relativeFrom="page">
              <wp:posOffset>1816100</wp:posOffset>
            </wp:positionV>
            <wp:extent cx="38100" cy="38100"/>
            <wp:wrapNone/>
            <wp:docPr id="183" name="Picture 1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5130800</wp:posOffset>
            </wp:positionH>
            <wp:positionV relativeFrom="page">
              <wp:posOffset>1485900</wp:posOffset>
            </wp:positionV>
            <wp:extent cx="38100" cy="38100"/>
            <wp:wrapNone/>
            <wp:docPr id="184" name="Picture 1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4254500</wp:posOffset>
            </wp:positionH>
            <wp:positionV relativeFrom="page">
              <wp:posOffset>965200</wp:posOffset>
            </wp:positionV>
            <wp:extent cx="50800" cy="50800"/>
            <wp:wrapNone/>
            <wp:docPr id="185" name="Picture 1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2552700</wp:posOffset>
            </wp:positionH>
            <wp:positionV relativeFrom="page">
              <wp:posOffset>2057400</wp:posOffset>
            </wp:positionV>
            <wp:extent cx="38100" cy="38100"/>
            <wp:wrapNone/>
            <wp:docPr id="186" name="Picture 1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2247900</wp:posOffset>
            </wp:positionH>
            <wp:positionV relativeFrom="page">
              <wp:posOffset>1892300</wp:posOffset>
            </wp:positionV>
            <wp:extent cx="38100" cy="50800"/>
            <wp:wrapNone/>
            <wp:docPr id="187" name="Picture 1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2247900</wp:posOffset>
            </wp:positionH>
            <wp:positionV relativeFrom="page">
              <wp:posOffset>1193800</wp:posOffset>
            </wp:positionV>
            <wp:extent cx="50800" cy="50800"/>
            <wp:wrapNone/>
            <wp:docPr id="188" name="Picture 1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2019300</wp:posOffset>
            </wp:positionH>
            <wp:positionV relativeFrom="page">
              <wp:posOffset>965200</wp:posOffset>
            </wp:positionV>
            <wp:extent cx="50800" cy="50800"/>
            <wp:wrapNone/>
            <wp:docPr id="189" name="Picture 1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5613400</wp:posOffset>
            </wp:positionH>
            <wp:positionV relativeFrom="page">
              <wp:posOffset>2336800</wp:posOffset>
            </wp:positionV>
            <wp:extent cx="25400" cy="25400"/>
            <wp:wrapNone/>
            <wp:docPr id="190" name="Picture 1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4751"/>
        <w:gridCol w:w="4751"/>
      </w:tblGrid>
      <w:tr>
        <w:trPr>
          <w:trHeight w:hRule="exact" w:val="238"/>
        </w:trPr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Leilei Li et al. /  AASRI Procedia  5 ( 2013 )  77 – 84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83</w:t>
            </w:r>
          </w:p>
        </w:tc>
      </w:tr>
    </w:tbl>
    <w:p>
      <w:pPr>
        <w:autoSpaceDN w:val="0"/>
        <w:autoSpaceDE w:val="0"/>
        <w:widowControl/>
        <w:spacing w:line="176" w:lineRule="exact" w:before="3934" w:after="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2. (a) Steady-state MSD versus nodes (b) Steady-state EMSE versus nodes </w:t>
      </w:r>
    </w:p>
    <w:p>
      <w:pPr>
        <w:autoSpaceDN w:val="0"/>
        <w:tabs>
          <w:tab w:pos="392" w:val="left"/>
          <w:tab w:pos="4830" w:val="left"/>
          <w:tab w:pos="5194" w:val="left"/>
          <w:tab w:pos="5464" w:val="left"/>
          <w:tab w:pos="5470" w:val="left"/>
          <w:tab w:pos="5582" w:val="left"/>
          <w:tab w:pos="5890" w:val="left"/>
          <w:tab w:pos="6122" w:val="left"/>
          <w:tab w:pos="6170" w:val="left"/>
          <w:tab w:pos="6410" w:val="left"/>
          <w:tab w:pos="6544" w:val="left"/>
          <w:tab w:pos="6784" w:val="left"/>
          <w:tab w:pos="6910" w:val="left"/>
          <w:tab w:pos="7368" w:val="left"/>
          <w:tab w:pos="7652" w:val="left"/>
          <w:tab w:pos="7784" w:val="left"/>
          <w:tab w:pos="7910" w:val="left"/>
          <w:tab w:pos="8348" w:val="left"/>
          <w:tab w:pos="8618" w:val="left"/>
          <w:tab w:pos="8742" w:val="left"/>
        </w:tabs>
        <w:autoSpaceDE w:val="0"/>
        <w:widowControl/>
        <w:spacing w:line="240" w:lineRule="auto" w:before="240" w:after="0"/>
        <w:ind w:left="192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The parameters for the algorithm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(16)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are given by: </w:t>
      </w:r>
      <w:r>
        <w:drawing>
          <wp:inline xmlns:a="http://schemas.openxmlformats.org/drawingml/2006/main" xmlns:pic="http://schemas.openxmlformats.org/drawingml/2006/picture">
            <wp:extent cx="977900" cy="88900"/>
            <wp:docPr id="177" name="Picture 1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/>
          <w:color w:val="221F1F"/>
          <w:sz w:val="14"/>
        </w:rPr>
        <w:t xml:space="preserve">k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1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221F1F"/>
          <w:sz w:val="14"/>
        </w:rPr>
        <w:t xml:space="preserve">k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9"/>
        </w:rPr>
        <w:t>.0</w:t>
      </w:r>
      <w:r>
        <w:rPr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05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</w:t>
      </w:r>
      <w:r>
        <w:drawing>
          <wp:inline xmlns:a="http://schemas.openxmlformats.org/drawingml/2006/main" xmlns:pic="http://schemas.openxmlformats.org/drawingml/2006/picture">
            <wp:extent cx="444500" cy="88900"/>
            <wp:docPr id="178" name="Picture 1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/>
          <w:color w:val="221F1F"/>
          <w:sz w:val="14"/>
        </w:rPr>
        <w:t xml:space="preserve">k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3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</w:t>
      </w:r>
      <w:r>
        <w:drawing>
          <wp:inline xmlns:a="http://schemas.openxmlformats.org/drawingml/2006/main" xmlns:pic="http://schemas.openxmlformats.org/drawingml/2006/picture">
            <wp:extent cx="431800" cy="114300"/>
            <wp:docPr id="179" name="Picture 1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/>
          <w:color w:val="221F1F"/>
          <w:sz w:val="14"/>
        </w:rPr>
        <w:t xml:space="preserve">k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1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simulation, we set the step-size of the proposed algorithm as </w:t>
      </w:r>
      <w:r>
        <w:drawing>
          <wp:inline xmlns:a="http://schemas.openxmlformats.org/drawingml/2006/main" xmlns:pic="http://schemas.openxmlformats.org/drawingml/2006/picture">
            <wp:extent cx="419100" cy="88900"/>
            <wp:docPr id="180" name="Picture 1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/>
          <w:color w:val="221F1F"/>
          <w:sz w:val="14"/>
        </w:rPr>
        <w:t xml:space="preserve">k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9"/>
        </w:rPr>
        <w:t>.0</w:t>
      </w:r>
      <w:r>
        <w:rPr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02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The experiment is carried out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by 100 independent Monte Carlo runs to obtain the simulated results. The steady-state results are averaged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over the last 1000 instantaneous samples of 10000 iterations. Fig.1 illustrates the converged fractional tap-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length throughout the network in the steady-state, with a difference of approximately 0.26 at 12.02. Therefore,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 it is expected, in the steady-state the proposed algorithm can obtain a good estimate of the tap-length. Fig.2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shows the steady-state performance of the proposed algorithm.  The simulation results provide a good match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with the theoretical curves. </w:t>
      </w:r>
    </w:p>
    <w:p>
      <w:pPr>
        <w:autoSpaceDN w:val="0"/>
        <w:autoSpaceDE w:val="0"/>
        <w:widowControl/>
        <w:spacing w:line="222" w:lineRule="exact" w:before="258" w:after="0"/>
        <w:ind w:left="19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5.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Conclusions </w:t>
      </w:r>
    </w:p>
    <w:p>
      <w:pPr>
        <w:autoSpaceDN w:val="0"/>
        <w:autoSpaceDE w:val="0"/>
        <w:widowControl/>
        <w:spacing w:line="240" w:lineRule="exact" w:before="240" w:after="0"/>
        <w:ind w:left="192" w:right="414" w:firstLine="20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We presented a distributed variable tap-length algorithm in a diffusion network. Our algorithm exploits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fractional tap-length solution, estimation theory and diffusion LMS distributed adaptive algorithm. In this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work, we provide the analysis on the performance of the distributed algorithm and the simulation results,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which agree well with the theoretical results. </w:t>
      </w:r>
    </w:p>
    <w:p>
      <w:pPr>
        <w:autoSpaceDN w:val="0"/>
        <w:autoSpaceDE w:val="0"/>
        <w:widowControl/>
        <w:spacing w:line="222" w:lineRule="exact" w:before="482" w:after="0"/>
        <w:ind w:left="19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Acknowledgements </w:t>
      </w:r>
    </w:p>
    <w:p>
      <w:pPr>
        <w:autoSpaceDN w:val="0"/>
        <w:autoSpaceDE w:val="0"/>
        <w:widowControl/>
        <w:spacing w:line="224" w:lineRule="exact" w:before="254" w:after="0"/>
        <w:ind w:left="4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This material was based on work supported by the National Science Foundation 61001169. </w:t>
      </w:r>
    </w:p>
    <w:p>
      <w:pPr>
        <w:autoSpaceDN w:val="0"/>
        <w:autoSpaceDE w:val="0"/>
        <w:widowControl/>
        <w:spacing w:line="222" w:lineRule="exact" w:before="482" w:after="0"/>
        <w:ind w:left="19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Corresponding Author: </w:t>
      </w:r>
    </w:p>
    <w:p>
      <w:pPr>
        <w:autoSpaceDN w:val="0"/>
        <w:autoSpaceDE w:val="0"/>
        <w:widowControl/>
        <w:spacing w:line="222" w:lineRule="exact" w:before="252" w:after="0"/>
        <w:ind w:left="4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Leilei Li, lileilei@abp.gov.cn, 13611389100. </w:t>
      </w:r>
    </w:p>
    <w:p>
      <w:pPr>
        <w:sectPr>
          <w:pgSz w:w="10885" w:h="14854"/>
          <w:pgMar w:top="368" w:right="532" w:bottom="868" w:left="850" w:header="720" w:footer="720" w:gutter="0"/>
          <w:cols w:space="720" w:num="1" w:equalWidth="0">
            <w:col w:w="9504" w:space="0"/>
            <w:col w:w="9638" w:space="0"/>
            <w:col w:w="9252" w:space="0"/>
            <w:col w:w="9314" w:space="0"/>
            <w:col w:w="9560" w:space="0"/>
            <w:col w:w="9372" w:space="0"/>
            <w:col w:w="5491" w:space="0"/>
            <w:col w:w="3880" w:space="0"/>
            <w:col w:w="9372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536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84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Leilei Li et al. /  AASRI Procedia  5 ( 2013 )  77 – 84 </w:t>
      </w:r>
    </w:p>
    <w:p>
      <w:pPr>
        <w:autoSpaceDN w:val="0"/>
        <w:autoSpaceDE w:val="0"/>
        <w:widowControl/>
        <w:spacing w:line="222" w:lineRule="exact" w:before="324" w:after="0"/>
        <w:ind w:left="39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References </w:t>
      </w:r>
    </w:p>
    <w:p>
      <w:pPr>
        <w:autoSpaceDN w:val="0"/>
        <w:autoSpaceDE w:val="0"/>
        <w:widowControl/>
        <w:spacing w:line="230" w:lineRule="exact" w:before="198" w:after="0"/>
        <w:ind w:left="3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[1] Mayyas K. Performance analysis of the deficient length LMS adaptive algorithm. IEEE Trans. on Signal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Processing 2005; vol.53, no.8:2727-2734. </w:t>
      </w:r>
    </w:p>
    <w:p>
      <w:pPr>
        <w:autoSpaceDN w:val="0"/>
        <w:autoSpaceDE w:val="0"/>
        <w:widowControl/>
        <w:spacing w:line="230" w:lineRule="exact" w:before="0" w:after="0"/>
        <w:ind w:left="39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[2] Pritzker Z, Feuer A. Variable length stochastic gradient algorithm. IEEE Trans. on Signal Processing 1991;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vol.39, no.4:977-1001. </w:t>
      </w:r>
    </w:p>
    <w:p>
      <w:pPr>
        <w:autoSpaceDN w:val="0"/>
        <w:autoSpaceDE w:val="0"/>
        <w:widowControl/>
        <w:spacing w:line="230" w:lineRule="exact" w:before="0" w:after="0"/>
        <w:ind w:left="3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[3] Won YK, Park RH, Park JH and Lee BU. Variable LMS algorithm using the time constant concept. IEEE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Trans. on Consumer Electron 1994; vol.40, no.3:655-661. </w:t>
      </w:r>
    </w:p>
    <w:p>
      <w:pPr>
        <w:autoSpaceDN w:val="0"/>
        <w:autoSpaceDE w:val="0"/>
        <w:widowControl/>
        <w:spacing w:line="230" w:lineRule="exact" w:before="0" w:after="0"/>
        <w:ind w:left="39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[4] Riera-Palou F, Norsa JM, Cruickshank DGM. Linear equalizers with dynamic and automatic length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selection. Electronics Letters 2001; vol.37, no.25:1553-1554. </w:t>
      </w:r>
    </w:p>
    <w:p>
      <w:pPr>
        <w:autoSpaceDN w:val="0"/>
        <w:autoSpaceDE w:val="0"/>
        <w:widowControl/>
        <w:spacing w:line="230" w:lineRule="exact" w:before="0" w:after="0"/>
        <w:ind w:left="39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[5] Gong Y, Cowan CFN. Structure adaptation of linear MMSE adaptive filters. Proc. Inst. Elect. Eng.-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Vision, Image, Signal Process. 2004; vol.151, no.4,:271-277. </w:t>
      </w:r>
    </w:p>
    <w:p>
      <w:pPr>
        <w:autoSpaceDN w:val="0"/>
        <w:autoSpaceDE w:val="0"/>
        <w:widowControl/>
        <w:spacing w:line="228" w:lineRule="exact" w:before="2" w:after="0"/>
        <w:ind w:left="3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[6] Gong Y, Cowan CFN. An LMS style variable tap-length algorithm for structure adaptation. IEEE Trans.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on Signal Processing 2005; vol.53, no.7: 2400-2407. </w:t>
      </w:r>
    </w:p>
    <w:p>
      <w:pPr>
        <w:autoSpaceDN w:val="0"/>
        <w:autoSpaceDE w:val="0"/>
        <w:widowControl/>
        <w:spacing w:line="230" w:lineRule="exact" w:before="2" w:after="0"/>
        <w:ind w:left="39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[7] Zhang Y, Li N, Chambers J, Sayed AH. Steady state performance analysis of a variable tap-length LMS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algorithm. IEEE Tran. Signal Processing 2008; vol.56, no.2:839-845. </w:t>
      </w:r>
    </w:p>
    <w:p>
      <w:pPr>
        <w:autoSpaceDN w:val="0"/>
        <w:autoSpaceDE w:val="0"/>
        <w:widowControl/>
        <w:spacing w:line="230" w:lineRule="exact" w:before="0" w:after="0"/>
        <w:ind w:left="39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[8] Li L, Chambers JA. A novel adaptive leakage factor scheme for enhancement of a variable tap-length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learning algorithm. ICASSP 2008: 2837-2840. </w:t>
      </w:r>
    </w:p>
    <w:p>
      <w:pPr>
        <w:autoSpaceDN w:val="0"/>
        <w:autoSpaceDE w:val="0"/>
        <w:widowControl/>
        <w:spacing w:line="228" w:lineRule="exact" w:before="2" w:after="0"/>
        <w:ind w:left="39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[9] Lopes CG, Sayed AH. Incremental adaptive strategies over distributed networks. IEEE Trans. Signal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Processing 2007; vol.55, no.8:4064-4077. </w:t>
      </w:r>
    </w:p>
    <w:p>
      <w:pPr>
        <w:autoSpaceDN w:val="0"/>
        <w:autoSpaceDE w:val="0"/>
        <w:widowControl/>
        <w:spacing w:line="230" w:lineRule="exact" w:before="2" w:after="0"/>
        <w:ind w:left="39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[10] Li L, Chambers JA. A new incremental affine projection based adaptive algorithm for distributed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networks. Fast Communication in Signal Processing 2008; vol.88, no.10: 2599-2603. </w:t>
      </w:r>
    </w:p>
    <w:p>
      <w:pPr>
        <w:autoSpaceDN w:val="0"/>
        <w:autoSpaceDE w:val="0"/>
        <w:widowControl/>
        <w:spacing w:line="230" w:lineRule="exact" w:before="0" w:after="0"/>
        <w:ind w:left="3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[11] Li L, Zhang Y, Chambers JA. Variable length adaptive filtering within incremental learning algorithms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for distributed networks. Asilomar Conf. on Signals, Systems and Computers 2008: 225-229. </w:t>
      </w:r>
    </w:p>
    <w:p>
      <w:pPr>
        <w:autoSpaceDN w:val="0"/>
        <w:autoSpaceDE w:val="0"/>
        <w:widowControl/>
        <w:spacing w:line="228" w:lineRule="exact" w:before="2" w:after="0"/>
        <w:ind w:left="39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[12] Lopes CG, Sayed AH. Diffusion least-mean squares over adaptive networks: Formulation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performance analysis. IEEE Trans. on Signal Processing 2008; vol.56, no.7:3122-3136. </w:t>
      </w:r>
    </w:p>
    <w:p>
      <w:pPr>
        <w:autoSpaceDN w:val="0"/>
        <w:autoSpaceDE w:val="0"/>
        <w:widowControl/>
        <w:spacing w:line="230" w:lineRule="exact" w:before="2" w:after="0"/>
        <w:ind w:left="39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[13] Cattivelli FS, Sayed AH. Diffusion LMS Strategies for distributed estimation. IEEE Trans. on Signal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Processing 2010; vol.58, no.3:1035-1048. </w:t>
      </w:r>
    </w:p>
    <w:sectPr w:rsidR="00FC693F" w:rsidRPr="0006063C" w:rsidSect="00034616">
      <w:pgSz w:w="10885" w:h="14854"/>
      <w:pgMar w:top="368" w:right="596" w:bottom="812" w:left="652" w:header="720" w:footer="720" w:gutter="0"/>
      <w:cols w:space="720" w:num="1" w:equalWidth="0">
        <w:col w:w="9638" w:space="0"/>
        <w:col w:w="9504" w:space="0"/>
        <w:col w:w="9638" w:space="0"/>
        <w:col w:w="9252" w:space="0"/>
        <w:col w:w="9314" w:space="0"/>
        <w:col w:w="9560" w:space="0"/>
        <w:col w:w="9372" w:space="0"/>
        <w:col w:w="5491" w:space="0"/>
        <w:col w:w="3880" w:space="0"/>
        <w:col w:w="9372" w:space="0"/>
        <w:col w:w="97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9.png"/><Relationship Id="rId79" Type="http://schemas.openxmlformats.org/officeDocument/2006/relationships/image" Target="media/image70.png"/><Relationship Id="rId80" Type="http://schemas.openxmlformats.org/officeDocument/2006/relationships/image" Target="media/image71.png"/><Relationship Id="rId81" Type="http://schemas.openxmlformats.org/officeDocument/2006/relationships/image" Target="media/image72.png"/><Relationship Id="rId82" Type="http://schemas.openxmlformats.org/officeDocument/2006/relationships/image" Target="media/image73.png"/><Relationship Id="rId83" Type="http://schemas.openxmlformats.org/officeDocument/2006/relationships/image" Target="media/image74.png"/><Relationship Id="rId84" Type="http://schemas.openxmlformats.org/officeDocument/2006/relationships/image" Target="media/image75.png"/><Relationship Id="rId85" Type="http://schemas.openxmlformats.org/officeDocument/2006/relationships/image" Target="media/image76.png"/><Relationship Id="rId86" Type="http://schemas.openxmlformats.org/officeDocument/2006/relationships/image" Target="media/image77.png"/><Relationship Id="rId87" Type="http://schemas.openxmlformats.org/officeDocument/2006/relationships/image" Target="media/image78.png"/><Relationship Id="rId88" Type="http://schemas.openxmlformats.org/officeDocument/2006/relationships/image" Target="media/image79.png"/><Relationship Id="rId89" Type="http://schemas.openxmlformats.org/officeDocument/2006/relationships/image" Target="media/image80.png"/><Relationship Id="rId90" Type="http://schemas.openxmlformats.org/officeDocument/2006/relationships/image" Target="media/image81.png"/><Relationship Id="rId91" Type="http://schemas.openxmlformats.org/officeDocument/2006/relationships/image" Target="media/image82.png"/><Relationship Id="rId92" Type="http://schemas.openxmlformats.org/officeDocument/2006/relationships/image" Target="media/image83.png"/><Relationship Id="rId93" Type="http://schemas.openxmlformats.org/officeDocument/2006/relationships/image" Target="media/image84.png"/><Relationship Id="rId94" Type="http://schemas.openxmlformats.org/officeDocument/2006/relationships/image" Target="media/image85.png"/><Relationship Id="rId95" Type="http://schemas.openxmlformats.org/officeDocument/2006/relationships/image" Target="media/image86.png"/><Relationship Id="rId96" Type="http://schemas.openxmlformats.org/officeDocument/2006/relationships/image" Target="media/image87.png"/><Relationship Id="rId97" Type="http://schemas.openxmlformats.org/officeDocument/2006/relationships/image" Target="media/image88.png"/><Relationship Id="rId98" Type="http://schemas.openxmlformats.org/officeDocument/2006/relationships/image" Target="media/image89.png"/><Relationship Id="rId99" Type="http://schemas.openxmlformats.org/officeDocument/2006/relationships/image" Target="media/image90.png"/><Relationship Id="rId100" Type="http://schemas.openxmlformats.org/officeDocument/2006/relationships/image" Target="media/image91.png"/><Relationship Id="rId101" Type="http://schemas.openxmlformats.org/officeDocument/2006/relationships/image" Target="media/image92.png"/><Relationship Id="rId102" Type="http://schemas.openxmlformats.org/officeDocument/2006/relationships/image" Target="media/image93.png"/><Relationship Id="rId103" Type="http://schemas.openxmlformats.org/officeDocument/2006/relationships/image" Target="media/image94.png"/><Relationship Id="rId104" Type="http://schemas.openxmlformats.org/officeDocument/2006/relationships/image" Target="media/image95.png"/><Relationship Id="rId105" Type="http://schemas.openxmlformats.org/officeDocument/2006/relationships/image" Target="media/image96.png"/><Relationship Id="rId106" Type="http://schemas.openxmlformats.org/officeDocument/2006/relationships/image" Target="media/image97.png"/><Relationship Id="rId107" Type="http://schemas.openxmlformats.org/officeDocument/2006/relationships/image" Target="media/image98.png"/><Relationship Id="rId108" Type="http://schemas.openxmlformats.org/officeDocument/2006/relationships/image" Target="media/image99.png"/><Relationship Id="rId109" Type="http://schemas.openxmlformats.org/officeDocument/2006/relationships/image" Target="media/image100.png"/><Relationship Id="rId110" Type="http://schemas.openxmlformats.org/officeDocument/2006/relationships/image" Target="media/image101.png"/><Relationship Id="rId111" Type="http://schemas.openxmlformats.org/officeDocument/2006/relationships/image" Target="media/image102.png"/><Relationship Id="rId112" Type="http://schemas.openxmlformats.org/officeDocument/2006/relationships/image" Target="media/image103.png"/><Relationship Id="rId113" Type="http://schemas.openxmlformats.org/officeDocument/2006/relationships/image" Target="media/image104.png"/><Relationship Id="rId114" Type="http://schemas.openxmlformats.org/officeDocument/2006/relationships/image" Target="media/image105.png"/><Relationship Id="rId115" Type="http://schemas.openxmlformats.org/officeDocument/2006/relationships/image" Target="media/image106.png"/><Relationship Id="rId116" Type="http://schemas.openxmlformats.org/officeDocument/2006/relationships/image" Target="media/image107.png"/><Relationship Id="rId117" Type="http://schemas.openxmlformats.org/officeDocument/2006/relationships/image" Target="media/image108.png"/><Relationship Id="rId118" Type="http://schemas.openxmlformats.org/officeDocument/2006/relationships/image" Target="media/image109.png"/><Relationship Id="rId119" Type="http://schemas.openxmlformats.org/officeDocument/2006/relationships/image" Target="media/image110.png"/><Relationship Id="rId120" Type="http://schemas.openxmlformats.org/officeDocument/2006/relationships/image" Target="media/image111.png"/><Relationship Id="rId121" Type="http://schemas.openxmlformats.org/officeDocument/2006/relationships/image" Target="media/image112.png"/><Relationship Id="rId122" Type="http://schemas.openxmlformats.org/officeDocument/2006/relationships/image" Target="media/image113.png"/><Relationship Id="rId123" Type="http://schemas.openxmlformats.org/officeDocument/2006/relationships/image" Target="media/image114.png"/><Relationship Id="rId124" Type="http://schemas.openxmlformats.org/officeDocument/2006/relationships/image" Target="media/image115.png"/><Relationship Id="rId125" Type="http://schemas.openxmlformats.org/officeDocument/2006/relationships/image" Target="media/image116.png"/><Relationship Id="rId126" Type="http://schemas.openxmlformats.org/officeDocument/2006/relationships/image" Target="media/image117.png"/><Relationship Id="rId127" Type="http://schemas.openxmlformats.org/officeDocument/2006/relationships/image" Target="media/image118.png"/><Relationship Id="rId128" Type="http://schemas.openxmlformats.org/officeDocument/2006/relationships/image" Target="media/image119.png"/><Relationship Id="rId129" Type="http://schemas.openxmlformats.org/officeDocument/2006/relationships/image" Target="media/image120.png"/><Relationship Id="rId130" Type="http://schemas.openxmlformats.org/officeDocument/2006/relationships/image" Target="media/image121.png"/><Relationship Id="rId131" Type="http://schemas.openxmlformats.org/officeDocument/2006/relationships/image" Target="media/image122.png"/><Relationship Id="rId132" Type="http://schemas.openxmlformats.org/officeDocument/2006/relationships/image" Target="media/image123.png"/><Relationship Id="rId133" Type="http://schemas.openxmlformats.org/officeDocument/2006/relationships/image" Target="media/image124.png"/><Relationship Id="rId134" Type="http://schemas.openxmlformats.org/officeDocument/2006/relationships/image" Target="media/image125.png"/><Relationship Id="rId135" Type="http://schemas.openxmlformats.org/officeDocument/2006/relationships/image" Target="media/image126.png"/><Relationship Id="rId136" Type="http://schemas.openxmlformats.org/officeDocument/2006/relationships/image" Target="media/image127.png"/><Relationship Id="rId137" Type="http://schemas.openxmlformats.org/officeDocument/2006/relationships/image" Target="media/image128.png"/><Relationship Id="rId138" Type="http://schemas.openxmlformats.org/officeDocument/2006/relationships/image" Target="media/image129.png"/><Relationship Id="rId139" Type="http://schemas.openxmlformats.org/officeDocument/2006/relationships/image" Target="media/image130.png"/><Relationship Id="rId140" Type="http://schemas.openxmlformats.org/officeDocument/2006/relationships/image" Target="media/image131.png"/><Relationship Id="rId141" Type="http://schemas.openxmlformats.org/officeDocument/2006/relationships/image" Target="media/image132.png"/><Relationship Id="rId142" Type="http://schemas.openxmlformats.org/officeDocument/2006/relationships/image" Target="media/image133.png"/><Relationship Id="rId143" Type="http://schemas.openxmlformats.org/officeDocument/2006/relationships/image" Target="media/image134.png"/><Relationship Id="rId144" Type="http://schemas.openxmlformats.org/officeDocument/2006/relationships/image" Target="media/image135.png"/><Relationship Id="rId145" Type="http://schemas.openxmlformats.org/officeDocument/2006/relationships/image" Target="media/image136.png"/><Relationship Id="rId146" Type="http://schemas.openxmlformats.org/officeDocument/2006/relationships/image" Target="media/image137.png"/><Relationship Id="rId147" Type="http://schemas.openxmlformats.org/officeDocument/2006/relationships/image" Target="media/image138.png"/><Relationship Id="rId148" Type="http://schemas.openxmlformats.org/officeDocument/2006/relationships/image" Target="media/image139.png"/><Relationship Id="rId149" Type="http://schemas.openxmlformats.org/officeDocument/2006/relationships/image" Target="media/image140.png"/><Relationship Id="rId150" Type="http://schemas.openxmlformats.org/officeDocument/2006/relationships/image" Target="media/image141.png"/><Relationship Id="rId151" Type="http://schemas.openxmlformats.org/officeDocument/2006/relationships/image" Target="media/image142.png"/><Relationship Id="rId152" Type="http://schemas.openxmlformats.org/officeDocument/2006/relationships/image" Target="media/image143.png"/><Relationship Id="rId153" Type="http://schemas.openxmlformats.org/officeDocument/2006/relationships/image" Target="media/image144.png"/><Relationship Id="rId154" Type="http://schemas.openxmlformats.org/officeDocument/2006/relationships/image" Target="media/image145.png"/><Relationship Id="rId155" Type="http://schemas.openxmlformats.org/officeDocument/2006/relationships/image" Target="media/image146.png"/><Relationship Id="rId156" Type="http://schemas.openxmlformats.org/officeDocument/2006/relationships/image" Target="media/image147.png"/><Relationship Id="rId157" Type="http://schemas.openxmlformats.org/officeDocument/2006/relationships/image" Target="media/image148.png"/><Relationship Id="rId158" Type="http://schemas.openxmlformats.org/officeDocument/2006/relationships/image" Target="media/image149.png"/><Relationship Id="rId159" Type="http://schemas.openxmlformats.org/officeDocument/2006/relationships/image" Target="media/image150.png"/><Relationship Id="rId160" Type="http://schemas.openxmlformats.org/officeDocument/2006/relationships/image" Target="media/image151.png"/><Relationship Id="rId161" Type="http://schemas.openxmlformats.org/officeDocument/2006/relationships/image" Target="media/image152.png"/><Relationship Id="rId162" Type="http://schemas.openxmlformats.org/officeDocument/2006/relationships/image" Target="media/image153.png"/><Relationship Id="rId163" Type="http://schemas.openxmlformats.org/officeDocument/2006/relationships/image" Target="media/image154.png"/><Relationship Id="rId164" Type="http://schemas.openxmlformats.org/officeDocument/2006/relationships/image" Target="media/image155.png"/><Relationship Id="rId165" Type="http://schemas.openxmlformats.org/officeDocument/2006/relationships/image" Target="media/image156.png"/><Relationship Id="rId166" Type="http://schemas.openxmlformats.org/officeDocument/2006/relationships/image" Target="media/image157.png"/><Relationship Id="rId167" Type="http://schemas.openxmlformats.org/officeDocument/2006/relationships/image" Target="media/image158.png"/><Relationship Id="rId168" Type="http://schemas.openxmlformats.org/officeDocument/2006/relationships/image" Target="media/image159.png"/><Relationship Id="rId169" Type="http://schemas.openxmlformats.org/officeDocument/2006/relationships/image" Target="media/image160.png"/><Relationship Id="rId170" Type="http://schemas.openxmlformats.org/officeDocument/2006/relationships/image" Target="media/image161.png"/><Relationship Id="rId171" Type="http://schemas.openxmlformats.org/officeDocument/2006/relationships/image" Target="media/image162.png"/><Relationship Id="rId172" Type="http://schemas.openxmlformats.org/officeDocument/2006/relationships/image" Target="media/image163.png"/><Relationship Id="rId173" Type="http://schemas.openxmlformats.org/officeDocument/2006/relationships/image" Target="media/image164.png"/><Relationship Id="rId174" Type="http://schemas.openxmlformats.org/officeDocument/2006/relationships/image" Target="media/image165.png"/><Relationship Id="rId175" Type="http://schemas.openxmlformats.org/officeDocument/2006/relationships/image" Target="media/image166.png"/><Relationship Id="rId176" Type="http://schemas.openxmlformats.org/officeDocument/2006/relationships/image" Target="media/image167.png"/><Relationship Id="rId177" Type="http://schemas.openxmlformats.org/officeDocument/2006/relationships/image" Target="media/image168.png"/><Relationship Id="rId178" Type="http://schemas.openxmlformats.org/officeDocument/2006/relationships/image" Target="media/image169.png"/><Relationship Id="rId179" Type="http://schemas.openxmlformats.org/officeDocument/2006/relationships/image" Target="media/image170.png"/><Relationship Id="rId180" Type="http://schemas.openxmlformats.org/officeDocument/2006/relationships/image" Target="media/image171.png"/><Relationship Id="rId181" Type="http://schemas.openxmlformats.org/officeDocument/2006/relationships/image" Target="media/image172.png"/><Relationship Id="rId182" Type="http://schemas.openxmlformats.org/officeDocument/2006/relationships/image" Target="media/image173.png"/><Relationship Id="rId183" Type="http://schemas.openxmlformats.org/officeDocument/2006/relationships/image" Target="media/image174.png"/><Relationship Id="rId184" Type="http://schemas.openxmlformats.org/officeDocument/2006/relationships/image" Target="media/image175.png"/><Relationship Id="rId185" Type="http://schemas.openxmlformats.org/officeDocument/2006/relationships/image" Target="media/image176.png"/><Relationship Id="rId186" Type="http://schemas.openxmlformats.org/officeDocument/2006/relationships/image" Target="media/image177.png"/><Relationship Id="rId187" Type="http://schemas.openxmlformats.org/officeDocument/2006/relationships/image" Target="media/image178.png"/><Relationship Id="rId188" Type="http://schemas.openxmlformats.org/officeDocument/2006/relationships/image" Target="media/image179.png"/><Relationship Id="rId189" Type="http://schemas.openxmlformats.org/officeDocument/2006/relationships/image" Target="media/image180.png"/><Relationship Id="rId190" Type="http://schemas.openxmlformats.org/officeDocument/2006/relationships/image" Target="media/image181.png"/><Relationship Id="rId191" Type="http://schemas.openxmlformats.org/officeDocument/2006/relationships/image" Target="media/image182.png"/><Relationship Id="rId192" Type="http://schemas.openxmlformats.org/officeDocument/2006/relationships/image" Target="media/image183.png"/><Relationship Id="rId193" Type="http://schemas.openxmlformats.org/officeDocument/2006/relationships/image" Target="media/image184.png"/><Relationship Id="rId194" Type="http://schemas.openxmlformats.org/officeDocument/2006/relationships/image" Target="media/image185.png"/><Relationship Id="rId195" Type="http://schemas.openxmlformats.org/officeDocument/2006/relationships/image" Target="media/image186.png"/><Relationship Id="rId196" Type="http://schemas.openxmlformats.org/officeDocument/2006/relationships/image" Target="media/image187.png"/><Relationship Id="rId197" Type="http://schemas.openxmlformats.org/officeDocument/2006/relationships/image" Target="media/image188.png"/><Relationship Id="rId198" Type="http://schemas.openxmlformats.org/officeDocument/2006/relationships/image" Target="media/image189.png"/><Relationship Id="rId199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