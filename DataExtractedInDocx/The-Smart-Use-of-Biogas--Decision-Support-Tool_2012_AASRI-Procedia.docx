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4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7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4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7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2 ( 2012 )  156 – 162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45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19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4" w:after="0"/>
        <w:ind w:left="12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64" w:lineRule="auto" w:before="214" w:after="0"/>
        <w:ind w:left="163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</w:t>
      </w:r>
    </w:p>
    <w:p>
      <w:pPr>
        <w:autoSpaceDN w:val="0"/>
        <w:autoSpaceDE w:val="0"/>
        <w:widowControl/>
        <w:spacing w:line="257" w:lineRule="auto" w:before="166" w:after="0"/>
        <w:ind w:left="2880" w:right="3312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24" w:after="0"/>
        <w:ind w:left="0" w:right="497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54" w:lineRule="auto" w:before="232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</w:t>
      </w:r>
    </w:p>
    <w:p>
      <w:pPr>
        <w:autoSpaceDN w:val="0"/>
        <w:autoSpaceDE w:val="0"/>
        <w:widowControl/>
        <w:spacing w:line="224" w:lineRule="exact" w:before="0" w:after="0"/>
        <w:ind w:left="188" w:right="432" w:hanging="62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 ����� ��� ������ ����� �������� ����� ��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 ��������� �� ����������� ���� ������� ����� ���������������� 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 ����� ����������� ���� ������������� �������� ��������� ����� ��������� ������� ����� ����� ����� �������� 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��������������������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52" w:lineRule="auto" w:before="0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 ���� � ������� ������ ������� �������������� ���������� �� ����������� ���� ���������������� ��������� � ��������� ��������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346" w:after="0"/>
        <w:ind w:left="10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52" w:lineRule="auto" w:before="210" w:after="0"/>
        <w:ind w:left="428" w:right="5760" w:hanging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06" w:lineRule="exact" w:before="704" w:after="0"/>
        <w:ind w:left="10" w:right="288" w:hanging="6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B.V. Selection and/or peer review under responsibility of American Applied 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10.1016/j.aasri.2012.09.028 </w:t>
      </w:r>
    </w:p>
    <w:p>
      <w:pPr>
        <w:sectPr>
          <w:pgSz w:w="10885" w:h="14854"/>
          <w:pgMar w:top="438" w:right="696" w:bottom="310" w:left="568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0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B.Abderezzak et al. /  AASRI Procedia  2 ( 2012 )  156 – 162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157</w:t>
      </w:r>
    </w:p>
    <w:p>
      <w:pPr>
        <w:autoSpaceDN w:val="0"/>
        <w:autoSpaceDE w:val="0"/>
        <w:widowControl/>
        <w:spacing w:line="235" w:lineRule="auto" w:before="33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</w:t>
      </w:r>
    </w:p>
    <w:p>
      <w:pPr>
        <w:autoSpaceDN w:val="0"/>
        <w:autoSpaceDE w:val="0"/>
        <w:widowControl/>
        <w:spacing w:line="247" w:lineRule="auto" w:before="260" w:after="2"/>
        <w:ind w:left="190" w:right="500" w:firstLine="23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9613"/>
      </w:tblGrid>
      <w:tr>
        <w:trPr>
          <w:trHeight w:hRule="exact" w:val="2794"/>
        </w:trPr>
        <w:tc>
          <w:tcPr>
            <w:tcW w:type="dxa" w:w="8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346" w:lineRule="auto" w:before="30" w:after="0"/>
              <w:ind w:left="110" w:right="259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5" w:lineRule="auto" w:before="25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</w:t>
      </w:r>
    </w:p>
    <w:p>
      <w:pPr>
        <w:autoSpaceDN w:val="0"/>
        <w:tabs>
          <w:tab w:pos="426" w:val="left"/>
          <w:tab w:pos="428" w:val="left"/>
        </w:tabs>
        <w:autoSpaceDE w:val="0"/>
        <w:widowControl/>
        <w:spacing w:line="252" w:lineRule="auto" w:before="260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 ������� ��������� ��� ������� ��� �������� ���� ����� �������� ���� ��������� ��������� 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06" w:after="244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6.0" w:type="dxa"/>
      </w:tblPr>
      <w:tblGrid>
        <w:gridCol w:w="1923"/>
        <w:gridCol w:w="1923"/>
        <w:gridCol w:w="1923"/>
        <w:gridCol w:w="1923"/>
        <w:gridCol w:w="1923"/>
      </w:tblGrid>
      <w:tr>
        <w:trPr>
          <w:trHeight w:hRule="exact" w:val="292"/>
        </w:trPr>
        <w:tc>
          <w:tcPr>
            <w:tcW w:type="dxa" w:w="191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</w:t>
            </w:r>
          </w:p>
        </w:tc>
        <w:tc>
          <w:tcPr>
            <w:tcW w:type="dxa" w:w="13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3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2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2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4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</w:tr>
      <w:tr>
        <w:trPr>
          <w:trHeight w:hRule="exact" w:val="264"/>
        </w:trPr>
        <w:tc>
          <w:tcPr>
            <w:tcW w:type="dxa" w:w="191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3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3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2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2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4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2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</w:tr>
      <w:tr>
        <w:trPr>
          <w:trHeight w:hRule="exact" w:val="300"/>
        </w:trPr>
        <w:tc>
          <w:tcPr>
            <w:tcW w:type="dxa" w:w="19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2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</w:tr>
      <w:tr>
        <w:trPr>
          <w:trHeight w:hRule="exact" w:val="320"/>
        </w:trPr>
        <w:tc>
          <w:tcPr>
            <w:tcW w:type="dxa" w:w="19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2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</w:tr>
      <w:tr>
        <w:trPr>
          <w:trHeight w:hRule="exact" w:val="300"/>
        </w:trPr>
        <w:tc>
          <w:tcPr>
            <w:tcW w:type="dxa" w:w="19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2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2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</w:tr>
      <w:tr>
        <w:trPr>
          <w:trHeight w:hRule="exact" w:val="320"/>
        </w:trPr>
        <w:tc>
          <w:tcPr>
            <w:tcW w:type="dxa" w:w="19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</w:tr>
      <w:tr>
        <w:trPr>
          <w:trHeight w:hRule="exact" w:val="360"/>
        </w:trPr>
        <w:tc>
          <w:tcPr>
            <w:tcW w:type="dxa" w:w="191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</w:t>
            </w:r>
          </w:p>
        </w:tc>
        <w:tc>
          <w:tcPr>
            <w:tcW w:type="dxa" w:w="13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3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2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2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4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2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994" w:left="624" w:header="720" w:footer="720" w:gutter="0"/>
          <w:cols w:space="720" w:num="1" w:equalWidth="0"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5308600</wp:posOffset>
            </wp:positionV>
            <wp:extent cx="228600" cy="254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</wp:posOffset>
            </wp:positionH>
            <wp:positionV relativeFrom="page">
              <wp:posOffset>2743200</wp:posOffset>
            </wp:positionV>
            <wp:extent cx="3086100" cy="33147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14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3695700</wp:posOffset>
            </wp:positionH>
            <wp:positionV relativeFrom="page">
              <wp:posOffset>2794000</wp:posOffset>
            </wp:positionV>
            <wp:extent cx="2768600" cy="34544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454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374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158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B.Abderezzak et al. /  AASRI Procedia  2 ( 2012 )  156 – 162 </w:t>
      </w:r>
    </w:p>
    <w:p>
      <w:pPr>
        <w:autoSpaceDN w:val="0"/>
        <w:autoSpaceDE w:val="0"/>
        <w:widowControl/>
        <w:spacing w:line="235" w:lineRule="auto" w:before="33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</w:p>
    <w:p>
      <w:pPr>
        <w:autoSpaceDN w:val="0"/>
        <w:autoSpaceDE w:val="0"/>
        <w:widowControl/>
        <w:spacing w:line="245" w:lineRule="auto" w:before="246" w:after="0"/>
        <w:ind w:left="188" w:right="646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</w:t>
      </w:r>
    </w:p>
    <w:p>
      <w:pPr>
        <w:autoSpaceDN w:val="0"/>
        <w:autoSpaceDE w:val="0"/>
        <w:widowControl/>
        <w:spacing w:line="245" w:lineRule="auto" w:before="248" w:after="154"/>
        <w:ind w:left="188" w:right="644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��������� ����� ����������� ��� ����� ��� ���� ���� ������� ���� ���� ����������� ��� ������ 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 ���� ������ ������� ����������� ����� ���� ���� ���������� ����� ���� �������� ���� ���������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.00000000000009" w:type="dxa"/>
      </w:tblPr>
      <w:tblGrid>
        <w:gridCol w:w="4864"/>
        <w:gridCol w:w="4864"/>
      </w:tblGrid>
      <w:tr>
        <w:trPr>
          <w:trHeight w:hRule="exact" w:val="5672"/>
        </w:trPr>
        <w:tc>
          <w:tcPr>
            <w:tcW w:type="dxa" w:w="5068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12" w:val="left"/>
                <w:tab w:pos="2274" w:val="left"/>
              </w:tabs>
              <w:autoSpaceDE w:val="0"/>
              <w:widowControl/>
              <w:spacing w:line="245" w:lineRule="auto" w:before="72" w:after="678"/>
              <w:ind w:left="136" w:right="230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1689"/>
              <w:gridCol w:w="1689"/>
              <w:gridCol w:w="1689"/>
            </w:tblGrid>
            <w:tr>
              <w:trPr>
                <w:trHeight w:hRule="exact" w:val="1986"/>
              </w:trPr>
              <w:tc>
                <w:tcPr>
                  <w:tcW w:type="dxa" w:w="2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840" w:right="288" w:firstLine="4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4"/>
                    </w:rPr>
                    <w:t>�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1048" w:after="0"/>
                    <w:ind w:left="0" w:right="228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���������������������</w:t>
                  </w:r>
                </w:p>
              </w:tc>
              <w:tc>
                <w:tcPr>
                  <w:tcW w:type="dxa" w:w="2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946" w:val="left"/>
                    </w:tabs>
                    <w:autoSpaceDE w:val="0"/>
                    <w:widowControl/>
                    <w:spacing w:line="245" w:lineRule="auto" w:before="168" w:after="0"/>
                    <w:ind w:left="848" w:right="72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4"/>
                    </w:rPr>
                    <w:t>�</w:t>
                  </w:r>
                </w:p>
                <w:p>
                  <w:pPr>
                    <w:autoSpaceDN w:val="0"/>
                    <w:tabs>
                      <w:tab w:pos="434" w:val="left"/>
                    </w:tabs>
                    <w:autoSpaceDE w:val="0"/>
                    <w:widowControl/>
                    <w:spacing w:line="245" w:lineRule="auto" w:before="808" w:after="0"/>
                    <w:ind w:left="156" w:right="144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4"/>
                    </w:rPr>
                    <w:t>�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600" w:after="0"/>
                    <w:ind w:left="0" w:right="188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</w:t>
                  </w:r>
                </w:p>
              </w:tc>
            </w:tr>
            <w:tr>
              <w:trPr>
                <w:trHeight w:hRule="exact" w:val="52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2" w:after="0"/>
                    <w:ind w:left="164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38" w:after="0"/>
                    <w:ind w:left="0" w:right="152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</w:t>
                  </w:r>
                </w:p>
              </w:tc>
              <w:tc>
                <w:tcPr>
                  <w:tcW w:type="dxa" w:w="1689"/>
                  <w:vMerge/>
                  <w:tcBorders/>
                </w:tcPr>
                <w:p/>
              </w:tc>
            </w:tr>
            <w:tr>
              <w:trPr>
                <w:trHeight w:hRule="exact" w:val="258"/>
              </w:trPr>
              <w:tc>
                <w:tcPr>
                  <w:tcW w:type="dxa" w:w="2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" w:after="0"/>
                    <w:ind w:left="44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  <w:tc>
                <w:tcPr>
                  <w:tcW w:type="dxa" w:w="1689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0" w:lineRule="auto" w:before="310" w:after="0"/>
              <w:ind w:left="1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  <w:p>
            <w:pPr>
              <w:autoSpaceDN w:val="0"/>
              <w:autoSpaceDE w:val="0"/>
              <w:widowControl/>
              <w:spacing w:line="245" w:lineRule="auto" w:before="122" w:after="0"/>
              <w:ind w:left="2880" w:right="1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474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20" w:val="left"/>
              </w:tabs>
              <w:autoSpaceDE w:val="0"/>
              <w:widowControl/>
              <w:spacing w:line="264" w:lineRule="auto" w:before="72" w:after="474"/>
              <w:ind w:left="1992" w:right="1728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2.00000000000045" w:type="dxa"/>
            </w:tblPr>
            <w:tblGrid>
              <w:gridCol w:w="1491"/>
              <w:gridCol w:w="1491"/>
              <w:gridCol w:w="1491"/>
            </w:tblGrid>
            <w:tr>
              <w:trPr>
                <w:trHeight w:hRule="exact" w:val="256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556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</w:t>
                  </w:r>
                </w:p>
              </w:tc>
              <w:tc>
                <w:tcPr>
                  <w:tcW w:type="dxa" w:w="1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40" w:after="0"/>
                    <w:ind w:left="0" w:right="386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78" w:after="0"/>
                    <w:ind w:left="0" w:right="356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</w:t>
                  </w:r>
                </w:p>
              </w:tc>
            </w:tr>
            <w:tr>
              <w:trPr>
                <w:trHeight w:hRule="exact" w:val="182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498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</w:t>
                  </w:r>
                </w:p>
              </w:tc>
              <w:tc>
                <w:tcPr>
                  <w:tcW w:type="dxa" w:w="1491"/>
                  <w:vMerge/>
                  <w:tcBorders/>
                </w:tcPr>
                <w:p/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370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</w:t>
                  </w:r>
                </w:p>
              </w:tc>
            </w:tr>
            <w:tr>
              <w:trPr>
                <w:trHeight w:hRule="exact" w:val="292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0" w:after="0"/>
                    <w:ind w:left="276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  <w:tc>
                <w:tcPr>
                  <w:tcW w:type="dxa" w:w="1491"/>
                  <w:vMerge/>
                  <w:tcBorders/>
                </w:tcPr>
                <w:p/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" w:after="0"/>
                    <w:ind w:left="0" w:right="292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224" w:after="238"/>
              <w:ind w:left="0" w:right="7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2.00000000000045" w:type="dxa"/>
            </w:tblPr>
            <w:tblGrid>
              <w:gridCol w:w="1491"/>
              <w:gridCol w:w="1491"/>
              <w:gridCol w:w="1491"/>
            </w:tblGrid>
            <w:tr>
              <w:trPr>
                <w:trHeight w:hRule="exact" w:val="230"/>
              </w:trPr>
              <w:tc>
                <w:tcPr>
                  <w:tcW w:type="dxa" w:w="12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52" w:after="0"/>
                    <w:ind w:left="252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</w:t>
                  </w:r>
                </w:p>
              </w:tc>
              <w:tc>
                <w:tcPr>
                  <w:tcW w:type="dxa" w:w="18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6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</w:t>
                  </w:r>
                </w:p>
              </w:tc>
            </w:tr>
            <w:tr>
              <w:trPr>
                <w:trHeight w:hRule="exact" w:val="100"/>
              </w:trPr>
              <w:tc>
                <w:tcPr>
                  <w:tcW w:type="dxa" w:w="1491"/>
                  <w:vMerge/>
                  <w:tcBorders/>
                </w:tcPr>
                <w:p/>
              </w:tc>
              <w:tc>
                <w:tcPr>
                  <w:tcW w:type="dxa" w:w="1491"/>
                  <w:vMerge/>
                  <w:tcBorders/>
                </w:tcPr>
                <w:p/>
              </w:tc>
              <w:tc>
                <w:tcPr>
                  <w:tcW w:type="dxa" w:w="10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</w:t>
                  </w:r>
                </w:p>
              </w:tc>
            </w:tr>
            <w:tr>
              <w:trPr>
                <w:trHeight w:hRule="exact" w:val="98"/>
              </w:trPr>
              <w:tc>
                <w:tcPr>
                  <w:tcW w:type="dxa" w:w="12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" w:after="0"/>
                    <w:ind w:left="166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</w:t>
                  </w:r>
                </w:p>
              </w:tc>
              <w:tc>
                <w:tcPr>
                  <w:tcW w:type="dxa" w:w="1491"/>
                  <w:vMerge/>
                  <w:tcBorders/>
                </w:tcPr>
                <w:p/>
              </w:tc>
              <w:tc>
                <w:tcPr>
                  <w:tcW w:type="dxa" w:w="1491"/>
                  <w:vMerge/>
                  <w:tcBorders/>
                </w:tcPr>
                <w:p/>
              </w:tc>
            </w:tr>
            <w:tr>
              <w:trPr>
                <w:trHeight w:hRule="exact" w:val="302"/>
              </w:trPr>
              <w:tc>
                <w:tcPr>
                  <w:tcW w:type="dxa" w:w="1491"/>
                  <w:vMerge/>
                  <w:tcBorders/>
                </w:tcPr>
                <w:p/>
              </w:tc>
              <w:tc>
                <w:tcPr>
                  <w:tcW w:type="dxa" w:w="1491"/>
                  <w:vMerge/>
                  <w:tcBorders/>
                </w:tcPr>
                <w:p/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12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78" w:after="0"/>
                    <w:ind w:left="0" w:right="674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</w:tc>
              <w:tc>
                <w:tcPr>
                  <w:tcW w:type="dxa" w:w="1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</w:t>
                  </w:r>
                </w:p>
              </w:tc>
              <w:tc>
                <w:tcPr>
                  <w:tcW w:type="dxa" w:w="10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</w:tc>
            </w:tr>
            <w:tr>
              <w:trPr>
                <w:trHeight w:hRule="exact" w:val="194"/>
              </w:trPr>
              <w:tc>
                <w:tcPr>
                  <w:tcW w:type="dxa" w:w="1491"/>
                  <w:vMerge/>
                  <w:tcBorders/>
                </w:tcPr>
                <w:p/>
              </w:tc>
              <w:tc>
                <w:tcPr>
                  <w:tcW w:type="dxa" w:w="1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</w:t>
                  </w:r>
                </w:p>
              </w:tc>
              <w:tc>
                <w:tcPr>
                  <w:tcW w:type="dxa" w:w="1491"/>
                  <w:vMerge/>
                  <w:tcBorders/>
                </w:tcPr>
                <w:p/>
              </w:tc>
            </w:tr>
            <w:tr>
              <w:trPr>
                <w:trHeight w:hRule="exact" w:val="360"/>
              </w:trPr>
              <w:tc>
                <w:tcPr>
                  <w:tcW w:type="dxa" w:w="12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2" w:after="0"/>
                    <w:ind w:left="208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</w:t>
                  </w:r>
                </w:p>
              </w:tc>
              <w:tc>
                <w:tcPr>
                  <w:tcW w:type="dxa" w:w="1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430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</w:t>
                  </w:r>
                </w:p>
              </w:tc>
              <w:tc>
                <w:tcPr>
                  <w:tcW w:type="dxa" w:w="10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0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</w:t>
                  </w:r>
                </w:p>
              </w:tc>
            </w:tr>
            <w:tr>
              <w:trPr>
                <w:trHeight w:hRule="exact" w:val="220"/>
              </w:trPr>
              <w:tc>
                <w:tcPr>
                  <w:tcW w:type="dxa" w:w="1491"/>
                  <w:vMerge/>
                  <w:tcBorders/>
                </w:tcPr>
                <w:p/>
              </w:tc>
              <w:tc>
                <w:tcPr>
                  <w:tcW w:type="dxa" w:w="18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90" w:after="0"/>
                    <w:ind w:left="394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�����������������</w:t>
                  </w:r>
                </w:p>
              </w:tc>
              <w:tc>
                <w:tcPr>
                  <w:tcW w:type="dxa" w:w="1491"/>
                  <w:vMerge/>
                  <w:tcBorders/>
                </w:tcPr>
                <w:p/>
              </w:tc>
            </w:tr>
            <w:tr>
              <w:trPr>
                <w:trHeight w:hRule="exact" w:val="188"/>
              </w:trPr>
              <w:tc>
                <w:tcPr>
                  <w:tcW w:type="dxa" w:w="1491"/>
                  <w:vMerge/>
                  <w:tcBorders/>
                </w:tcPr>
                <w:p/>
              </w:tc>
              <w:tc>
                <w:tcPr>
                  <w:tcW w:type="dxa" w:w="1491"/>
                  <w:vMerge/>
                  <w:tcBorders/>
                </w:tcPr>
                <w:p/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2" w:after="0"/>
              <w:ind w:left="0" w:right="5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  <w:p>
            <w:pPr>
              <w:autoSpaceDN w:val="0"/>
              <w:autoSpaceDE w:val="0"/>
              <w:widowControl/>
              <w:spacing w:line="230" w:lineRule="auto" w:before="1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  <w:p>
            <w:pPr>
              <w:autoSpaceDN w:val="0"/>
              <w:autoSpaceDE w:val="0"/>
              <w:widowControl/>
              <w:spacing w:line="230" w:lineRule="auto" w:before="358" w:after="0"/>
              <w:ind w:left="0" w:right="19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2432"/>
        <w:gridCol w:w="2432"/>
        <w:gridCol w:w="2432"/>
        <w:gridCol w:w="2432"/>
      </w:tblGrid>
      <w:tr>
        <w:trPr>
          <w:trHeight w:hRule="exact" w:val="298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5" w:lineRule="auto" w:before="19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46" w:after="0"/>
        <w:ind w:left="188" w:right="576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 ������� ���������� ���� ����� ����������� ��� �������� ���� ����������� ����������� ���� ������ 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 ���� ������� ��� �� ���������� ��������� ��������� ������ ���� ������� ��� ��������� ��� ���� 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������������ ���� ��� ��� ������������� ���� ���� ���� ���� �������� ���������� ��� ������� 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1621"/>
        <w:gridCol w:w="1621"/>
        <w:gridCol w:w="1621"/>
        <w:gridCol w:w="1621"/>
        <w:gridCol w:w="1621"/>
        <w:gridCol w:w="1621"/>
      </w:tblGrid>
      <w:tr>
        <w:trPr>
          <w:trHeight w:hRule="exact" w:val="126"/>
        </w:trPr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979" cy="190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79" cy="19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2709" cy="1016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09" cy="10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8270" cy="190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" cy="19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2709" cy="1015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09" cy="101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2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6040" cy="1016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" cy="10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48"/>
        </w:trPr>
        <w:tc>
          <w:tcPr>
            <w:tcW w:type="dxa" w:w="1621"/>
            <w:vMerge/>
            <w:tcBorders/>
          </w:tcPr>
          <w:p/>
        </w:tc>
        <w:tc>
          <w:tcPr>
            <w:tcW w:type="dxa" w:w="1621"/>
            <w:vMerge/>
            <w:tcBorders/>
          </w:tcPr>
          <w:p/>
        </w:tc>
        <w:tc>
          <w:tcPr>
            <w:tcW w:type="dxa" w:w="1621"/>
            <w:vMerge/>
            <w:tcBorders/>
          </w:tcPr>
          <w:p/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0650" cy="1016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0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21"/>
            <w:vMerge/>
            <w:tcBorders/>
          </w:tcPr>
          <w:p/>
        </w:tc>
        <w:tc>
          <w:tcPr>
            <w:tcW w:type="dxa" w:w="162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770" cy="1016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" cy="10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2709" cy="1015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09" cy="101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2710" cy="1016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" cy="10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2" w:after="0"/>
              <w:ind w:left="0" w:right="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8429" cy="1905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29" cy="19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21"/>
            <w:vMerge/>
            <w:tcBorders/>
          </w:tcPr>
          <w:p/>
        </w:tc>
        <w:tc>
          <w:tcPr>
            <w:tcW w:type="dxa" w:w="162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88" w:bottom="906" w:left="568" w:header="720" w:footer="720" w:gutter="0"/>
          <w:cols w:space="720" w:num="1" w:equalWidth="0">
            <w:col w:w="9730" w:space="0"/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0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B.Abderezzak et al. /  AASRI Procedia  2 ( 2012 )  156 – 162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159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330" w:after="46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2403"/>
        <w:gridCol w:w="2403"/>
        <w:gridCol w:w="2403"/>
        <w:gridCol w:w="2403"/>
      </w:tblGrid>
      <w:tr>
        <w:trPr>
          <w:trHeight w:hRule="exact" w:val="300"/>
        </w:trPr>
        <w:tc>
          <w:tcPr>
            <w:tcW w:type="dxa" w:w="6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2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2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2" w:val="left"/>
              </w:tabs>
              <w:autoSpaceDE w:val="0"/>
              <w:widowControl/>
              <w:spacing w:line="240" w:lineRule="auto" w:before="4" w:after="0"/>
              <w:ind w:left="2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4770" cy="10159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" cy="101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10489" cy="10159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89" cy="101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58" w:after="0"/>
              <w:ind w:left="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32460" cy="10159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101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576" w:val="left"/>
                <w:tab w:pos="1002" w:val="left"/>
              </w:tabs>
              <w:autoSpaceDE w:val="0"/>
              <w:widowControl/>
              <w:spacing w:line="240" w:lineRule="auto" w:before="0" w:after="0"/>
              <w:ind w:left="1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3660" cy="10159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101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83819" cy="10159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9" cy="101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3659" cy="1016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10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16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9539" cy="10159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01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76"/>
        </w:trPr>
        <w:tc>
          <w:tcPr>
            <w:tcW w:type="dxa" w:w="2403"/>
            <w:vMerge/>
            <w:tcBorders/>
          </w:tcPr>
          <w:p/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6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3820" cy="10159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101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9539" cy="1016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0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7" w:lineRule="auto" w:before="3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</w:p>
    <w:p>
      <w:pPr>
        <w:autoSpaceDN w:val="0"/>
        <w:autoSpaceDE w:val="0"/>
        <w:widowControl/>
        <w:spacing w:line="235" w:lineRule="auto" w:before="24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48" w:after="0"/>
        <w:ind w:left="190" w:right="530" w:firstLine="28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����������� ���������� ���� ��������� ������ ��� ���������� ���������� ���� �������������� 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������ ��� ��� ������������ ������������ ���� ��������� �������� ����� ����������� ���� ���� ����� 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����������� ����������� ����� ���� ��������� ���� ������� ��� ���� ������ ���� ��� ���� �������� ���� 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130" w:after="0"/>
        <w:ind w:left="190" w:right="432" w:firstLine="28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6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</w:p>
    <w:p>
      <w:pPr>
        <w:autoSpaceDN w:val="0"/>
        <w:autoSpaceDE w:val="0"/>
        <w:widowControl/>
        <w:spacing w:line="245" w:lineRule="auto" w:before="248" w:after="0"/>
        <w:ind w:left="190" w:right="530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 ��� �������� ������� ���� ������������ � ���� ������� ��� ��� ��������� ���� �������� ��� 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6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</w:t>
      </w:r>
    </w:p>
    <w:p>
      <w:pPr>
        <w:autoSpaceDN w:val="0"/>
        <w:tabs>
          <w:tab w:pos="478" w:val="left"/>
        </w:tabs>
        <w:autoSpaceDE w:val="0"/>
        <w:widowControl/>
        <w:spacing w:line="245" w:lineRule="auto" w:before="248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48" w:bottom="932" w:left="624" w:header="720" w:footer="720" w:gutter="0"/>
          <w:cols w:space="720" w:num="1" w:equalWidth="0">
            <w:col w:w="9614" w:space="0"/>
            <w:col w:w="9730" w:space="0"/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1219200</wp:posOffset>
            </wp:positionV>
            <wp:extent cx="5054600" cy="3670300"/>
            <wp:wrapNone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670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4864"/>
        <w:gridCol w:w="4864"/>
      </w:tblGrid>
      <w:tr>
        <w:trPr>
          <w:trHeight w:hRule="exact" w:val="24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5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B.Abderezzak et al. /  AASRI Procedia  2 ( 2012 )  156 – 162 </w:t>
            </w:r>
          </w:p>
        </w:tc>
      </w:tr>
    </w:tbl>
    <w:p>
      <w:pPr>
        <w:autoSpaceDN w:val="0"/>
        <w:autoSpaceDE w:val="0"/>
        <w:widowControl/>
        <w:spacing w:line="2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6.0000000000001" w:type="dxa"/>
      </w:tblPr>
      <w:tblGrid>
        <w:gridCol w:w="9729"/>
      </w:tblGrid>
      <w:tr>
        <w:trPr>
          <w:trHeight w:hRule="exact" w:val="6544"/>
        </w:trPr>
        <w:tc>
          <w:tcPr>
            <w:tcW w:type="dxa" w:w="8880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381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381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06" w:type="dxa"/>
            </w:tblPr>
            <w:tblGrid>
              <w:gridCol w:w="8880"/>
            </w:tblGrid>
            <w:tr>
              <w:trPr>
                <w:trHeight w:hRule="exact" w:val="1314"/>
              </w:trPr>
              <w:tc>
                <w:tcPr>
                  <w:tcW w:type="dxa" w:w="8586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8" w:after="8"/>
                    <w:ind w:left="136" w:right="6768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���������������������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0.0" w:type="dxa"/>
                  </w:tblPr>
                  <w:tblGrid>
                    <w:gridCol w:w="1227"/>
                    <w:gridCol w:w="1227"/>
                    <w:gridCol w:w="1227"/>
                    <w:gridCol w:w="1227"/>
                    <w:gridCol w:w="1227"/>
                    <w:gridCol w:w="1227"/>
                    <w:gridCol w:w="1227"/>
                  </w:tblGrid>
                  <w:tr>
                    <w:trPr>
                      <w:trHeight w:hRule="exact" w:val="243"/>
                    </w:trPr>
                    <w:tc>
                      <w:tcPr>
                        <w:tcW w:type="dxa" w:w="3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184" w:firstLine="0"/>
                          <w:jc w:val="righ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0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7" w:lineRule="auto" w:before="8" w:after="0"/>
                          <w:ind w:left="150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</w:t>
                        </w: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3"/>
                          </w:rPr>
                          <w:t>�</w:t>
                        </w: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7" w:lineRule="auto" w:before="8" w:after="0"/>
                          <w:ind w:left="208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</w:t>
                        </w: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3"/>
                          </w:rPr>
                          <w:t>�</w:t>
                        </w: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7" w:lineRule="auto" w:before="8" w:after="0"/>
                          <w:ind w:left="204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3"/>
                          </w:rPr>
                          <w:t>�</w:t>
                        </w: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</w:t>
                        </w:r>
                      </w:p>
                    </w:tc>
                    <w:tc>
                      <w:tcPr>
                        <w:tcW w:type="dxa" w:w="1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2" w:after="0"/>
                          <w:ind w:left="202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</w:t>
                        </w:r>
                      </w:p>
                    </w:tc>
                    <w:tc>
                      <w:tcPr>
                        <w:tcW w:type="dxa" w:w="2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2" w:after="0"/>
                          <w:ind w:left="0" w:right="704" w:firstLine="0"/>
                          <w:jc w:val="righ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</w:t>
                        </w:r>
                      </w:p>
                    </w:tc>
                  </w:tr>
                  <w:tr>
                    <w:trPr>
                      <w:trHeight w:hRule="exact" w:val="279"/>
                    </w:trPr>
                    <w:tc>
                      <w:tcPr>
                        <w:tcW w:type="dxa" w:w="1227"/>
                        <w:vMerge/>
                        <w:tcBorders/>
                      </w:tcPr>
                      <w:p/>
                    </w:tc>
                    <w:tc>
                      <w:tcPr>
                        <w:tcW w:type="dxa" w:w="10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212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</w:t>
                        </w:r>
                      </w:p>
                    </w:tc>
                    <w:tc>
                      <w:tcPr>
                        <w:tcW w:type="dxa" w:w="1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</w:t>
                        </w:r>
                      </w:p>
                    </w:tc>
                    <w:tc>
                      <w:tcPr>
                        <w:tcW w:type="dxa" w:w="1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</w:t>
                        </w:r>
                      </w:p>
                    </w:tc>
                    <w:tc>
                      <w:tcPr>
                        <w:tcW w:type="dxa" w:w="1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202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</w:t>
                        </w:r>
                      </w:p>
                    </w:tc>
                    <w:tc>
                      <w:tcPr>
                        <w:tcW w:type="dxa" w:w="2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694" w:firstLine="0"/>
                          <w:jc w:val="righ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40" w:lineRule="auto" w:before="138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6200" cy="63500"/>
                        <wp:docPr id="118" name="Picture 11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auto" w:before="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381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381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381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381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680" w:val="left"/>
              </w:tabs>
              <w:autoSpaceDE w:val="0"/>
              <w:widowControl/>
              <w:spacing w:line="240" w:lineRule="auto" w:before="7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254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3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06" w:type="dxa"/>
            </w:tblPr>
            <w:tblGrid>
              <w:gridCol w:w="4440"/>
              <w:gridCol w:w="4440"/>
            </w:tblGrid>
            <w:tr>
              <w:trPr>
                <w:trHeight w:hRule="exact" w:val="4840"/>
              </w:trPr>
              <w:tc>
                <w:tcPr>
                  <w:tcW w:type="dxa" w:w="5074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8" w:after="4"/>
                    <w:ind w:left="136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0.0" w:type="dxa"/>
                  </w:tblPr>
                  <w:tblGrid>
                    <w:gridCol w:w="1691"/>
                    <w:gridCol w:w="1691"/>
                    <w:gridCol w:w="1691"/>
                  </w:tblGrid>
                  <w:tr>
                    <w:trPr>
                      <w:trHeight w:hRule="exact" w:val="222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5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62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</w:t>
                        </w:r>
                      </w:p>
                    </w:tc>
                    <w:tc>
                      <w:tcPr>
                        <w:tcW w:type="dxa" w:w="2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62" w:after="0"/>
                          <w:ind w:left="564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</w:t>
                        </w:r>
                      </w:p>
                    </w:tc>
                  </w:tr>
                  <w:tr>
                    <w:trPr>
                      <w:trHeight w:hRule="exact" w:val="160"/>
                    </w:trPr>
                    <w:tc>
                      <w:tcPr>
                        <w:tcW w:type="dxa" w:w="2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60"/>
                    </w:trPr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5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16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����������</w:t>
                        </w:r>
                      </w:p>
                    </w:tc>
                    <w:tc>
                      <w:tcPr>
                        <w:tcW w:type="dxa" w:w="2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2" w:after="0"/>
                          <w:ind w:left="564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������������������</w:t>
                        </w:r>
                      </w:p>
                    </w:tc>
                  </w:tr>
                  <w:tr>
                    <w:trPr>
                      <w:trHeight w:hRule="exact" w:val="184"/>
                    </w:trPr>
                    <w:tc>
                      <w:tcPr>
                        <w:tcW w:type="dxa" w:w="2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62"/>
                    </w:trPr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5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8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14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48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5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540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</w:t>
                        </w:r>
                      </w:p>
                    </w:tc>
                    <w:tc>
                      <w:tcPr>
                        <w:tcW w:type="dxa" w:w="2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82" w:after="0"/>
                          <w:ind w:left="564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�������������</w:t>
                        </w:r>
                      </w:p>
                    </w:tc>
                  </w:tr>
                  <w:tr>
                    <w:trPr>
                      <w:trHeight w:hRule="exact" w:val="60"/>
                    </w:trPr>
                    <w:tc>
                      <w:tcPr>
                        <w:tcW w:type="dxa" w:w="2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170"/>
                    </w:trPr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2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564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������������������������</w:t>
                        </w:r>
                      </w:p>
                    </w:tc>
                  </w:tr>
                  <w:tr>
                    <w:trPr>
                      <w:trHeight w:hRule="exact" w:val="222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64"/>
                    </w:trPr>
                    <w:tc>
                      <w:tcPr>
                        <w:tcW w:type="dxa" w:w="2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2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06" w:after="0"/>
                          <w:ind w:left="564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���������������</w:t>
                        </w:r>
                      </w:p>
                    </w:tc>
                  </w:tr>
                  <w:tr>
                    <w:trPr>
                      <w:trHeight w:hRule="exact" w:val="156"/>
                    </w:trPr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5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60"/>
                    </w:trPr>
                    <w:tc>
                      <w:tcPr>
                        <w:tcW w:type="dxa" w:w="2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174"/>
                    </w:trPr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5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4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2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564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�����������������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4" w:after="4"/>
                    <w:ind w:left="136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0.0" w:type="dxa"/>
                  </w:tblPr>
                  <w:tblGrid>
                    <w:gridCol w:w="1691"/>
                    <w:gridCol w:w="1691"/>
                    <w:gridCol w:w="1691"/>
                  </w:tblGrid>
                  <w:tr>
                    <w:trPr>
                      <w:trHeight w:hRule="exact" w:val="212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4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68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</w:t>
                        </w:r>
                      </w:p>
                    </w:tc>
                    <w:tc>
                      <w:tcPr>
                        <w:tcW w:type="dxa" w:w="28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86" w:after="0"/>
                          <w:ind w:left="704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���������������</w:t>
                        </w:r>
                      </w:p>
                    </w:tc>
                  </w:tr>
                  <w:tr>
                    <w:trPr>
                      <w:trHeight w:hRule="exact" w:val="100"/>
                    </w:trPr>
                    <w:tc>
                      <w:tcPr>
                        <w:tcW w:type="dxa" w:w="2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80"/>
                    </w:trPr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28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������������������</w:t>
                        </w:r>
                      </w:p>
                    </w:tc>
                  </w:tr>
                  <w:tr>
                    <w:trPr>
                      <w:trHeight w:hRule="exact" w:val="60"/>
                    </w:trPr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4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10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2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4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28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14" w:after="0"/>
                          <w:ind w:left="704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�����������</w:t>
                        </w:r>
                      </w:p>
                    </w:tc>
                  </w:tr>
                  <w:tr>
                    <w:trPr>
                      <w:trHeight w:hRule="exact" w:val="22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48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691"/>
                        <w:vMerge/>
                        <w:tcBorders/>
                      </w:tcPr>
                      <w:p/>
                    </w:tc>
                    <w:tc>
                      <w:tcPr>
                        <w:tcW w:type="dxa" w:w="28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704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�����������������������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45" w:lineRule="auto" w:before="6" w:after="0"/>
                    <w:ind w:left="136" w:right="1872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��������������������������������������</w:t>
                  </w:r>
                </w:p>
              </w:tc>
              <w:tc>
                <w:tcPr>
                  <w:tcW w:type="dxa" w:w="3512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8" w:after="4"/>
                    <w:ind w:left="154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7.999999999999545" w:type="dxa"/>
                  </w:tblPr>
                  <w:tblGrid>
                    <w:gridCol w:w="1171"/>
                    <w:gridCol w:w="1171"/>
                    <w:gridCol w:w="1171"/>
                  </w:tblGrid>
                  <w:tr>
                    <w:trPr>
                      <w:trHeight w:hRule="exact" w:val="222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3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18" w:after="0"/>
                          <w:ind w:left="154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</w:t>
                        </w:r>
                      </w:p>
                    </w:tc>
                    <w:tc>
                      <w:tcPr>
                        <w:tcW w:type="dxa" w:w="16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7" w:lineRule="auto" w:before="106" w:after="0"/>
                          <w:ind w:left="0" w:right="678" w:firstLine="0"/>
                          <w:jc w:val="righ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</w:t>
                        </w: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13"/>
                          </w:rPr>
                          <w:t>�</w:t>
                        </w: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</w:tr>
                  <w:tr>
                    <w:trPr>
                      <w:trHeight w:hRule="exact" w:val="120"/>
                    </w:trPr>
                    <w:tc>
                      <w:tcPr>
                        <w:tcW w:type="dxa" w:w="3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171"/>
                        <w:vMerge/>
                        <w:tcBorders/>
                      </w:tcPr>
                      <w:p/>
                    </w:tc>
                    <w:tc>
                      <w:tcPr>
                        <w:tcW w:type="dxa" w:w="117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100"/>
                    </w:trPr>
                    <w:tc>
                      <w:tcPr>
                        <w:tcW w:type="dxa" w:w="1171"/>
                        <w:vMerge/>
                        <w:tcBorders/>
                      </w:tcPr>
                      <w:p/>
                    </w:tc>
                    <w:tc>
                      <w:tcPr>
                        <w:tcW w:type="dxa" w:w="13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6" w:after="0"/>
                          <w:ind w:left="154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</w:t>
                        </w:r>
                      </w:p>
                    </w:tc>
                    <w:tc>
                      <w:tcPr>
                        <w:tcW w:type="dxa" w:w="16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6" w:after="0"/>
                          <w:ind w:left="0" w:right="232" w:firstLine="0"/>
                          <w:jc w:val="righ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����������</w:t>
                        </w:r>
                      </w:p>
                    </w:tc>
                  </w:tr>
                  <w:tr>
                    <w:trPr>
                      <w:trHeight w:hRule="exact" w:val="246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171"/>
                        <w:vMerge/>
                        <w:tcBorders/>
                      </w:tcPr>
                      <w:p/>
                    </w:tc>
                    <w:tc>
                      <w:tcPr>
                        <w:tcW w:type="dxa" w:w="1171"/>
                        <w:vMerge/>
                        <w:tcBorders/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45" w:lineRule="auto" w:before="6" w:after="4"/>
                    <w:ind w:left="154" w:right="3168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7.999999999999545" w:type="dxa"/>
                  </w:tblPr>
                  <w:tblGrid>
                    <w:gridCol w:w="1756"/>
                    <w:gridCol w:w="1756"/>
                  </w:tblGrid>
                  <w:tr>
                    <w:trPr>
                      <w:trHeight w:hRule="exact" w:val="69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4" w:after="0"/>
                          <w:ind w:left="96" w:right="134" w:firstLine="0"/>
                          <w:jc w:val="both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  <w:r>
                          <w:br/>
                        </w: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  <w:r>
                          <w:br/>
                        </w: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20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174" w:after="0"/>
                          <w:ind w:left="140" w:right="1008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</w:t>
                        </w:r>
                        <w:r>
                          <w:br/>
                        </w: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45" w:lineRule="auto" w:before="4" w:after="0"/>
                    <w:ind w:left="154" w:right="3278" w:firstLine="0"/>
                    <w:jc w:val="both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7.999999999999545" w:type="dxa"/>
                  </w:tblPr>
                  <w:tblGrid>
                    <w:gridCol w:w="1171"/>
                    <w:gridCol w:w="1171"/>
                    <w:gridCol w:w="1171"/>
                  </w:tblGrid>
                  <w:tr>
                    <w:trPr>
                      <w:trHeight w:hRule="exact" w:val="250"/>
                    </w:trPr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" w:after="0"/>
                          <w:ind w:left="148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����������</w:t>
                        </w:r>
                      </w:p>
                    </w:tc>
                    <w:tc>
                      <w:tcPr>
                        <w:tcW w:type="dxa" w:w="1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30" w:after="0"/>
                          <w:ind w:left="0" w:right="298" w:firstLine="0"/>
                          <w:jc w:val="righ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</w:t>
                        </w:r>
                      </w:p>
                    </w:tc>
                  </w:tr>
                  <w:tr>
                    <w:trPr>
                      <w:trHeight w:hRule="exact" w:val="206"/>
                    </w:trPr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3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0" w:after="0"/>
                          <w:ind w:left="148" w:right="0" w:firstLine="0"/>
                          <w:jc w:val="lef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</w:t>
                        </w:r>
                      </w:p>
                    </w:tc>
                    <w:tc>
                      <w:tcPr>
                        <w:tcW w:type="dxa" w:w="15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8" w:after="0"/>
                          <w:ind w:left="0" w:right="224" w:firstLine="0"/>
                          <w:jc w:val="right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���������</w:t>
                        </w:r>
                      </w:p>
                    </w:tc>
                  </w:tr>
                  <w:tr>
                    <w:trPr>
                      <w:trHeight w:hRule="exact" w:val="238"/>
                    </w:trPr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" w:hAnsi="TimesNewRoman" w:eastAsia="TimesNewRoman"/>
                            <w:b w:val="0"/>
                            <w:i w:val="0"/>
                            <w:color w:val="000000"/>
                            <w:sz w:val="20"/>
                          </w:rPr>
                          <w:t>�</w:t>
                        </w:r>
                      </w:p>
                    </w:tc>
                    <w:tc>
                      <w:tcPr>
                        <w:tcW w:type="dxa" w:w="1171"/>
                        <w:vMerge/>
                        <w:tcBorders/>
                      </w:tcPr>
                      <w:p/>
                    </w:tc>
                    <w:tc>
                      <w:tcPr>
                        <w:tcW w:type="dxa" w:w="1171"/>
                        <w:vMerge/>
                        <w:tcBorders/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45" w:lineRule="auto" w:before="4" w:after="0"/>
                    <w:ind w:left="154" w:right="1628" w:firstLine="0"/>
                    <w:jc w:val="both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auto" w:before="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2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8700" w:val="left"/>
              </w:tabs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436" w:val="left"/>
        </w:tabs>
        <w:autoSpaceDE w:val="0"/>
        <w:widowControl/>
        <w:spacing w:line="362" w:lineRule="auto" w:before="0" w:after="0"/>
        <w:ind w:left="152" w:right="76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sectPr>
          <w:pgSz w:w="10885" w:h="14854"/>
          <w:pgMar w:top="368" w:right="588" w:bottom="1440" w:left="568" w:header="720" w:footer="720" w:gutter="0"/>
          <w:cols w:space="720" w:num="1" w:equalWidth="0">
            <w:col w:w="9730" w:space="0"/>
            <w:col w:w="9614" w:space="0"/>
            <w:col w:w="9730" w:space="0"/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0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B.Abderezzak et al. /  AASRI Procedia  2 ( 2012 )  156 – 162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161</w:t>
      </w:r>
    </w:p>
    <w:p>
      <w:pPr>
        <w:autoSpaceDN w:val="0"/>
        <w:tabs>
          <w:tab w:pos="478" w:val="left"/>
        </w:tabs>
        <w:autoSpaceDE w:val="0"/>
        <w:widowControl/>
        <w:spacing w:line="245" w:lineRule="auto" w:before="330" w:after="56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.00000000000001" w:type="dxa"/>
      </w:tblPr>
      <w:tblGrid>
        <w:gridCol w:w="4806"/>
        <w:gridCol w:w="4806"/>
      </w:tblGrid>
      <w:tr>
        <w:trPr>
          <w:trHeight w:hRule="exact" w:val="3986"/>
        </w:trPr>
        <w:tc>
          <w:tcPr>
            <w:tcW w:type="dxa" w:w="4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07640" cy="2494279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640" cy="24942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730500" cy="2494279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24942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0" w:lineRule="auto" w:before="13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2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5" w:lineRule="auto" w:before="26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</w:t>
      </w:r>
    </w:p>
    <w:p>
      <w:pPr>
        <w:autoSpaceDN w:val="0"/>
        <w:tabs>
          <w:tab w:pos="406" w:val="left"/>
        </w:tabs>
        <w:autoSpaceDE w:val="0"/>
        <w:widowControl/>
        <w:spacing w:line="245" w:lineRule="auto" w:before="246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 ������ ���� ������� ���������� �������� ������������� �������� �������� ���� ���� ������� 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 ��������� ���� �� ������� ����������� ������ ���������� ��� ������ ��� 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 ����� �� ����� �������������� 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 ��������� ���� �� ����������� ���� ��� ���� ������ ����� �� ���� ���� ����� ��� ���� 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 ���� ������� ��������� ���� ���� ����� �������� ����� ���� ������������ ���� �������� ��� �����������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48" w:bottom="1180" w:left="624" w:header="720" w:footer="720" w:gutter="0"/>
          <w:cols w:space="720" w:num="1" w:equalWidth="0">
            <w:col w:w="9614" w:space="0"/>
            <w:col w:w="9730" w:space="0"/>
            <w:col w:w="9614" w:space="0"/>
            <w:col w:w="9730" w:space="0"/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74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162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B.Abderezzak et al. /  AASRI Procedia  2 ( 2012 )  156 – 162 </w:t>
      </w:r>
    </w:p>
    <w:p>
      <w:pPr>
        <w:autoSpaceDN w:val="0"/>
        <w:autoSpaceDE w:val="0"/>
        <w:widowControl/>
        <w:spacing w:line="230" w:lineRule="auto" w:before="324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</w:t>
      </w:r>
    </w:p>
    <w:p>
      <w:pPr>
        <w:autoSpaceDN w:val="0"/>
        <w:tabs>
          <w:tab w:pos="404" w:val="left"/>
        </w:tabs>
        <w:autoSpaceDE w:val="0"/>
        <w:widowControl/>
        <w:spacing w:line="245" w:lineRule="auto" w:before="246" w:after="0"/>
        <w:ind w:left="188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</w:p>
    <w:p>
      <w:pPr>
        <w:autoSpaceDN w:val="0"/>
        <w:tabs>
          <w:tab w:pos="548" w:val="left"/>
          <w:tab w:pos="550" w:val="left"/>
        </w:tabs>
        <w:autoSpaceDE w:val="0"/>
        <w:widowControl/>
        <w:spacing w:line="274" w:lineRule="auto" w:before="204" w:after="0"/>
        <w:ind w:left="188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 ��� �������� ����� ������� ��������������������������������� ��������� ��� ������� ������������� 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������������� ��� ���������� ������� ��� �������������� ��� ������� �� ����� ���� ������� ������������ 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 ������������� ��� �������� ��������� ���� �� ������������� ��� ��������������� �������� 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sectPr w:rsidR="00FC693F" w:rsidRPr="0006063C" w:rsidSect="00034616">
      <w:pgSz w:w="10885" w:h="14854"/>
      <w:pgMar w:top="368" w:right="588" w:bottom="1440" w:left="568" w:header="720" w:footer="720" w:gutter="0"/>
      <w:cols w:space="720" w:num="1" w:equalWidth="0">
        <w:col w:w="9730" w:space="0"/>
        <w:col w:w="9614" w:space="0"/>
        <w:col w:w="9730" w:space="0"/>
        <w:col w:w="9614" w:space="0"/>
        <w:col w:w="9730" w:space="0"/>
        <w:col w:w="9614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