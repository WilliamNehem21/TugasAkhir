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3242"/>
        <w:gridCol w:w="3242"/>
        <w:gridCol w:w="3242"/>
      </w:tblGrid>
      <w:tr>
        <w:trPr>
          <w:trHeight w:hRule="exact" w:val="264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1C2566"/>
                <w:sz w:val="18"/>
              </w:rPr>
              <w:t>www.sciencedirect.com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810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80"/>
        </w:trPr>
        <w:tc>
          <w:tcPr>
            <w:tcW w:type="dxa" w:w="3242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57730" cy="16890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30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2"/>
            <w:vMerge/>
            <w:tcBorders/>
          </w:tcPr>
          <w:p/>
        </w:tc>
      </w:tr>
      <w:tr>
        <w:trPr>
          <w:trHeight w:hRule="exact" w:val="572"/>
        </w:trPr>
        <w:tc>
          <w:tcPr>
            <w:tcW w:type="dxa" w:w="3242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32" w:after="0"/>
              <w:ind w:left="8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3 ( 2012 )  8 – 13 </w:t>
            </w:r>
          </w:p>
        </w:tc>
        <w:tc>
          <w:tcPr>
            <w:tcW w:type="dxa" w:w="324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460" w:after="0"/>
        <w:ind w:left="22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</w:p>
    <w:p>
      <w:pPr>
        <w:autoSpaceDN w:val="0"/>
        <w:autoSpaceDE w:val="0"/>
        <w:widowControl/>
        <w:spacing w:line="230" w:lineRule="auto" w:before="484" w:after="0"/>
        <w:ind w:left="123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264" w:after="0"/>
        <w:ind w:left="288" w:right="576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34"/>
        </w:rPr>
        <w:t>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34"/>
        </w:rPr>
        <w:t>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252" w:after="0"/>
        <w:ind w:left="0" w:right="3728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6"/>
        </w:rPr>
        <w:t>�����������������������</w:t>
      </w:r>
    </w:p>
    <w:p>
      <w:pPr>
        <w:autoSpaceDN w:val="0"/>
        <w:tabs>
          <w:tab w:pos="1424" w:val="left"/>
        </w:tabs>
        <w:autoSpaceDE w:val="0"/>
        <w:widowControl/>
        <w:spacing w:line="245" w:lineRule="auto" w:before="184" w:after="0"/>
        <w:ind w:left="228" w:right="1728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</w:p>
    <w:p>
      <w:pPr>
        <w:autoSpaceDN w:val="0"/>
        <w:autoSpaceDE w:val="0"/>
        <w:widowControl/>
        <w:spacing w:line="230" w:lineRule="auto" w:before="144" w:after="0"/>
        <w:ind w:left="0" w:right="5040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</w:p>
    <w:p>
      <w:pPr>
        <w:autoSpaceDN w:val="0"/>
        <w:autoSpaceDE w:val="0"/>
        <w:widowControl/>
        <w:spacing w:line="230" w:lineRule="auto" w:before="628" w:after="0"/>
        <w:ind w:left="22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</w:t>
      </w:r>
    </w:p>
    <w:p>
      <w:pPr>
        <w:autoSpaceDN w:val="0"/>
        <w:autoSpaceDE w:val="0"/>
        <w:widowControl/>
        <w:spacing w:line="222" w:lineRule="exact" w:before="220" w:after="0"/>
        <w:ind w:left="226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hyperlink r:id="rId12" w:history="1">
          <w:r>
            <w:rPr>
              <w:rStyle w:val="Hyperlink"/>
            </w:rPr>
            <w:t>�������������������</w:t>
          </w:r>
        </w:hyperlink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</w:t>
      </w:r>
      <w:r>
        <w:rPr>
          <w:rFonts w:ascii="Times" w:hAnsi="Times" w:eastAsia="Times"/>
          <w:b w:val="0"/>
          <w:i w:val="0"/>
          <w:color w:val="221F1F"/>
          <w:sz w:val="18"/>
        </w:rPr>
        <w:t>Selection and/or peer review under responsibility of American Applied Science Research Institute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462" w:after="0"/>
        <w:ind w:left="22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</w:t>
      </w:r>
    </w:p>
    <w:p>
      <w:pPr>
        <w:autoSpaceDN w:val="0"/>
        <w:autoSpaceDE w:val="0"/>
        <w:widowControl/>
        <w:spacing w:line="247" w:lineRule="auto" w:before="258" w:after="0"/>
        <w:ind w:left="228" w:right="570" w:firstLine="30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 �������� ������� ������ ��� ���� ������� ����������� ��������� ���� �������� �������� ���� 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 �������� 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 ����� ����������� �������� ����������� ������ ��� ������� �������� 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 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����������������������������������������������� ��������������� �������������������������� �����</w:t>
      </w:r>
    </w:p>
    <w:p>
      <w:pPr>
        <w:autoSpaceDN w:val="0"/>
        <w:autoSpaceDE w:val="0"/>
        <w:widowControl/>
        <w:spacing w:line="250" w:lineRule="auto" w:before="184" w:after="0"/>
        <w:ind w:left="468" w:right="4320" w:hanging="240"/>
        <w:jc w:val="left"/>
      </w:pPr>
      <w:r>
        <w:rPr>
          <w:rFonts w:ascii="TimesNewRoman" w:hAnsi="TimesNewRoman" w:eastAsia="TimesNewRoman"/>
          <w:b w:val="0"/>
          <w:i w:val="0"/>
          <w:strike/>
          <w:color w:val="221F1F"/>
          <w:sz w:val="20"/>
        </w:rPr>
        <w:t>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506" w:after="0"/>
        <w:ind w:left="22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</w:p>
    <w:p>
      <w:pPr>
        <w:autoSpaceDN w:val="0"/>
        <w:autoSpaceDE w:val="0"/>
        <w:widowControl/>
        <w:spacing w:line="200" w:lineRule="exact" w:before="594" w:after="0"/>
        <w:ind w:left="4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The Authors.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Selection and/or peer review under responsibility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10.1016/j.aasri.2012.11.003 </w:t>
      </w:r>
    </w:p>
    <w:p>
      <w:pPr>
        <w:sectPr>
          <w:pgSz w:w="10885" w:h="14854"/>
          <w:pgMar w:top="438" w:right="590" w:bottom="212" w:left="568" w:header="720" w:footer="720" w:gutter="0"/>
          <w:cols w:space="720" w:num="1" w:equalWidth="0"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1943100</wp:posOffset>
            </wp:positionH>
            <wp:positionV relativeFrom="page">
              <wp:posOffset>4559300</wp:posOffset>
            </wp:positionV>
            <wp:extent cx="3009900" cy="5207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20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154" w:val="left"/>
        </w:tabs>
        <w:autoSpaceDE w:val="0"/>
        <w:widowControl/>
        <w:spacing w:line="176" w:lineRule="exact" w:before="0" w:after="0"/>
        <w:ind w:left="250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Chengli SU and Jinwei Ma /  AASRI Procedia  3 ( 2012 )  8 – 13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9</w:t>
      </w:r>
    </w:p>
    <w:p>
      <w:pPr>
        <w:autoSpaceDN w:val="0"/>
        <w:tabs>
          <w:tab w:pos="300" w:val="left"/>
        </w:tabs>
        <w:autoSpaceDE w:val="0"/>
        <w:widowControl/>
        <w:spacing w:line="252" w:lineRule="auto" w:before="370" w:after="0"/>
        <w:ind w:left="0" w:right="14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 ����������� �������� ������������ ����� ��� ������������ 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 ������� 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 ��������� 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 �������� ����������� ���� ������ �� ����������� ������ ��� ������������ ���� ���������� ���������������� 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 ������� ���� ������� ����� ��� ���� ��������� �������� ������ ��������������� ������ ���������������� 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 �������������� ��� ���� �������� ���� ������ ����������� ��� ��������� ���������� ������ ���� ���������� 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 ���� ������� ���������� �������������� ��������� ���� �������� ������� ������������� �������� ������� ����� 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258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</w:t>
      </w:r>
    </w:p>
    <w:p>
      <w:pPr>
        <w:autoSpaceDN w:val="0"/>
        <w:tabs>
          <w:tab w:pos="200" w:val="left"/>
          <w:tab w:pos="300" w:val="left"/>
        </w:tabs>
        <w:autoSpaceDE w:val="0"/>
        <w:widowControl/>
        <w:spacing w:line="245" w:lineRule="auto" w:before="260" w:after="10"/>
        <w:ind w:left="0" w:right="864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5.99999999999994" w:type="dxa"/>
      </w:tblPr>
      <w:tblGrid>
        <w:gridCol w:w="1322"/>
        <w:gridCol w:w="1322"/>
        <w:gridCol w:w="1322"/>
        <w:gridCol w:w="1322"/>
        <w:gridCol w:w="1322"/>
        <w:gridCol w:w="1322"/>
        <w:gridCol w:w="1322"/>
      </w:tblGrid>
      <w:tr>
        <w:trPr>
          <w:trHeight w:hRule="exact" w:val="238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78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����������������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7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38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��������������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0" w:after="0"/>
              <w:ind w:left="0" w:right="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6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</w:t>
            </w:r>
          </w:p>
        </w:tc>
      </w:tr>
      <w:tr>
        <w:trPr>
          <w:trHeight w:hRule="exact" w:val="24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1322"/>
            <w:vMerge/>
            <w:tcBorders/>
          </w:tcPr>
          <w:p/>
        </w:tc>
        <w:tc>
          <w:tcPr>
            <w:tcW w:type="dxa" w:w="1322"/>
            <w:vMerge/>
            <w:tcBorders/>
          </w:tcPr>
          <w:p/>
        </w:tc>
        <w:tc>
          <w:tcPr>
            <w:tcW w:type="dxa" w:w="1322"/>
            <w:vMerge/>
            <w:tcBorders/>
          </w:tcPr>
          <w:p/>
        </w:tc>
        <w:tc>
          <w:tcPr>
            <w:tcW w:type="dxa" w:w="1322"/>
            <w:vMerge/>
            <w:tcBorders/>
          </w:tcPr>
          <w:p/>
        </w:tc>
        <w:tc>
          <w:tcPr>
            <w:tcW w:type="dxa" w:w="1322"/>
            <w:vMerge/>
            <w:tcBorders/>
          </w:tcPr>
          <w:p/>
        </w:tc>
        <w:tc>
          <w:tcPr>
            <w:tcW w:type="dxa" w:w="1322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1322"/>
            <w:vMerge/>
            <w:tcBorders/>
          </w:tcPr>
          <w:p/>
        </w:tc>
        <w:tc>
          <w:tcPr>
            <w:tcW w:type="dxa" w:w="1322"/>
            <w:vMerge/>
            <w:tcBorders/>
          </w:tcPr>
          <w:p/>
        </w:tc>
        <w:tc>
          <w:tcPr>
            <w:tcW w:type="dxa" w:w="1322"/>
            <w:vMerge/>
            <w:tcBorders/>
          </w:tcPr>
          <w:p/>
        </w:tc>
        <w:tc>
          <w:tcPr>
            <w:tcW w:type="dxa" w:w="1322"/>
            <w:vMerge/>
            <w:tcBorders/>
          </w:tcPr>
          <w:p/>
        </w:tc>
        <w:tc>
          <w:tcPr>
            <w:tcW w:type="dxa" w:w="1322"/>
            <w:vMerge/>
            <w:tcBorders/>
          </w:tcPr>
          <w:p/>
        </w:tc>
        <w:tc>
          <w:tcPr>
            <w:tcW w:type="dxa" w:w="1322"/>
            <w:vMerge/>
            <w:tcBorders/>
          </w:tcPr>
          <w:p/>
        </w:tc>
      </w:tr>
    </w:tbl>
    <w:p>
      <w:pPr>
        <w:autoSpaceDN w:val="0"/>
        <w:tabs>
          <w:tab w:pos="200" w:val="left"/>
          <w:tab w:pos="300" w:val="left"/>
          <w:tab w:pos="2980" w:val="left"/>
        </w:tabs>
        <w:autoSpaceDE w:val="0"/>
        <w:widowControl/>
        <w:spacing w:line="250" w:lineRule="auto" w:before="8" w:after="0"/>
        <w:ind w:left="0" w:right="72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383838"/>
          <w:sz w:val="20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5.99999999999994" w:type="dxa"/>
      </w:tblPr>
      <w:tblGrid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</w:tblGrid>
      <w:tr>
        <w:trPr>
          <w:trHeight w:hRule="exact" w:val="288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2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 �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=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 � � �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 � �� � ��</w:t>
            </w:r>
          </w:p>
        </w:tc>
        <w:tc>
          <w:tcPr>
            <w:tcW w:type="dxa" w:w="1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+</w:t>
            </w:r>
          </w:p>
        </w:tc>
        <w:tc>
          <w:tcPr>
            <w:tcW w:type="dxa" w:w="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ζ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 �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=</w:t>
            </w:r>
          </w:p>
        </w:tc>
        <w:tc>
          <w:tcPr>
            <w:tcW w:type="dxa" w:w="4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 � �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−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6" w:after="0"/>
              <w:ind w:left="0" w:right="0" w:firstLine="0"/>
              <w:jc w:val="center"/>
            </w:pPr>
            <w:r>
              <w:rPr>
                <w:rFonts w:ascii="MTExtra" w:hAnsi="MTExtra" w:eastAsia="MTExtra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 �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−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 � �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−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6" w:after="0"/>
              <w:ind w:left="0" w:right="0" w:firstLine="0"/>
              <w:jc w:val="center"/>
            </w:pPr>
            <w:r>
              <w:rPr>
                <w:rFonts w:ascii="MTExtra" w:hAnsi="MTExtra" w:eastAsia="MTExtra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 �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−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+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ζ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 �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</w:t>
            </w:r>
          </w:p>
        </w:tc>
      </w:tr>
      <w:tr>
        <w:trPr>
          <w:trHeight w:hRule="exact" w:val="266"/>
        </w:trPr>
        <w:tc>
          <w:tcPr>
            <w:tcW w:type="dxa" w:w="35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400" cy="50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1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6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4"/>
              </w:rPr>
              <w:t>−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 �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6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4"/>
              </w:rPr>
              <w:t>−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 � �</w:t>
            </w:r>
          </w:p>
        </w:tc>
        <w:tc>
          <w:tcPr>
            <w:tcW w:type="dxa" w:w="3880"/>
            <w:gridSpan w:val="1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0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</w:tr>
      <w:tr>
        <w:trPr>
          <w:trHeight w:hRule="exact" w:val="318"/>
        </w:trPr>
        <w:tc>
          <w:tcPr>
            <w:tcW w:type="dxa" w:w="3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1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4"/>
              </w:rPr>
              <w:t>−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3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 � �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2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=</w:t>
            </w:r>
          </w:p>
        </w:tc>
        <w:tc>
          <w:tcPr>
            <w:tcW w:type="dxa" w:w="319"/>
            <w:vMerge/>
            <w:tcBorders/>
          </w:tcPr>
          <w:p/>
        </w:tc>
        <w:tc>
          <w:tcPr>
            <w:tcW w:type="dxa" w:w="319"/>
            <w:vMerge/>
            <w:tcBorders/>
          </w:tcPr>
          <w:p/>
        </w:tc>
        <w:tc>
          <w:tcPr>
            <w:tcW w:type="dxa" w:w="319"/>
            <w:vMerge/>
            <w:tcBorders/>
          </w:tcPr>
          <w:p/>
        </w:tc>
        <w:tc>
          <w:tcPr>
            <w:tcW w:type="dxa" w:w="638"/>
            <w:gridSpan w:val="2"/>
            <w:vMerge/>
            <w:tcBorders/>
          </w:tcPr>
          <w:p/>
        </w:tc>
        <w:tc>
          <w:tcPr>
            <w:tcW w:type="dxa" w:w="319"/>
            <w:vMerge/>
            <w:tcBorders/>
          </w:tcPr>
          <w:p/>
        </w:tc>
        <w:tc>
          <w:tcPr>
            <w:tcW w:type="dxa" w:w="638"/>
            <w:gridSpan w:val="2"/>
            <w:vMerge/>
            <w:tcBorders/>
          </w:tcPr>
          <w:p/>
        </w:tc>
        <w:tc>
          <w:tcPr>
            <w:tcW w:type="dxa" w:w="4147"/>
            <w:gridSpan w:val="13"/>
            <w:vMerge/>
            <w:tcBorders/>
          </w:tcPr>
          <w:p/>
        </w:tc>
      </w:tr>
    </w:tbl>
    <w:p>
      <w:pPr>
        <w:autoSpaceDN w:val="0"/>
        <w:tabs>
          <w:tab w:pos="30" w:val="left"/>
          <w:tab w:pos="300" w:val="left"/>
          <w:tab w:pos="520" w:val="left"/>
          <w:tab w:pos="554" w:val="left"/>
          <w:tab w:pos="566" w:val="left"/>
          <w:tab w:pos="664" w:val="left"/>
          <w:tab w:pos="694" w:val="left"/>
          <w:tab w:pos="852" w:val="left"/>
          <w:tab w:pos="876" w:val="left"/>
          <w:tab w:pos="1170" w:val="left"/>
          <w:tab w:pos="1178" w:val="left"/>
          <w:tab w:pos="1310" w:val="left"/>
          <w:tab w:pos="1318" w:val="left"/>
          <w:tab w:pos="1362" w:val="left"/>
          <w:tab w:pos="1468" w:val="left"/>
          <w:tab w:pos="1526" w:val="left"/>
          <w:tab w:pos="1666" w:val="left"/>
          <w:tab w:pos="1726" w:val="left"/>
          <w:tab w:pos="1734" w:val="left"/>
          <w:tab w:pos="1812" w:val="left"/>
          <w:tab w:pos="1824" w:val="left"/>
          <w:tab w:pos="1882" w:val="left"/>
          <w:tab w:pos="2088" w:val="left"/>
          <w:tab w:pos="2240" w:val="left"/>
          <w:tab w:pos="2248" w:val="left"/>
          <w:tab w:pos="2370" w:val="left"/>
          <w:tab w:pos="2432" w:val="left"/>
          <w:tab w:pos="2514" w:val="left"/>
          <w:tab w:pos="2654" w:val="left"/>
          <w:tab w:pos="2830" w:val="left"/>
          <w:tab w:pos="2860" w:val="left"/>
          <w:tab w:pos="2938" w:val="left"/>
          <w:tab w:pos="2950" w:val="left"/>
          <w:tab w:pos="2970" w:val="left"/>
          <w:tab w:pos="3034" w:val="left"/>
          <w:tab w:pos="3098" w:val="left"/>
          <w:tab w:pos="3180" w:val="left"/>
          <w:tab w:pos="3218" w:val="left"/>
          <w:tab w:pos="3302" w:val="left"/>
          <w:tab w:pos="3342" w:val="left"/>
          <w:tab w:pos="3370" w:val="left"/>
          <w:tab w:pos="3446" w:val="left"/>
          <w:tab w:pos="3516" w:val="left"/>
          <w:tab w:pos="3616" w:val="left"/>
          <w:tab w:pos="3650" w:val="left"/>
          <w:tab w:pos="3658" w:val="left"/>
          <w:tab w:pos="3780" w:val="left"/>
          <w:tab w:pos="3808" w:val="left"/>
          <w:tab w:pos="3868" w:val="left"/>
          <w:tab w:pos="3952" w:val="left"/>
          <w:tab w:pos="4094" w:val="left"/>
          <w:tab w:pos="4102" w:val="left"/>
          <w:tab w:pos="4258" w:val="left"/>
          <w:tab w:pos="4322" w:val="left"/>
          <w:tab w:pos="4370" w:val="left"/>
          <w:tab w:pos="4450" w:val="left"/>
          <w:tab w:pos="4462" w:val="left"/>
          <w:tab w:pos="4490" w:val="left"/>
          <w:tab w:pos="4604" w:val="left"/>
          <w:tab w:pos="4622" w:val="left"/>
          <w:tab w:pos="4702" w:val="left"/>
          <w:tab w:pos="4778" w:val="left"/>
          <w:tab w:pos="4852" w:val="left"/>
          <w:tab w:pos="4858" w:val="left"/>
          <w:tab w:pos="4912" w:val="left"/>
          <w:tab w:pos="4914" w:val="left"/>
          <w:tab w:pos="5000" w:val="left"/>
          <w:tab w:pos="5010" w:val="left"/>
          <w:tab w:pos="5068" w:val="left"/>
          <w:tab w:pos="5124" w:val="left"/>
          <w:tab w:pos="5134" w:val="left"/>
          <w:tab w:pos="5196" w:val="left"/>
          <w:tab w:pos="5358" w:val="left"/>
          <w:tab w:pos="5436" w:val="left"/>
          <w:tab w:pos="5476" w:val="left"/>
          <w:tab w:pos="5514" w:val="left"/>
          <w:tab w:pos="5558" w:val="left"/>
          <w:tab w:pos="5608" w:val="left"/>
          <w:tab w:pos="5628" w:val="left"/>
          <w:tab w:pos="5724" w:val="left"/>
          <w:tab w:pos="5756" w:val="left"/>
          <w:tab w:pos="5836" w:val="left"/>
          <w:tab w:pos="5956" w:val="left"/>
          <w:tab w:pos="5998" w:val="left"/>
          <w:tab w:pos="6090" w:val="left"/>
          <w:tab w:pos="6230" w:val="left"/>
          <w:tab w:pos="6234" w:val="left"/>
          <w:tab w:pos="6376" w:val="left"/>
          <w:tab w:pos="6436" w:val="left"/>
          <w:tab w:pos="6514" w:val="left"/>
          <w:tab w:pos="6614" w:val="left"/>
          <w:tab w:pos="6748" w:val="left"/>
          <w:tab w:pos="6900" w:val="left"/>
          <w:tab w:pos="6902" w:val="left"/>
          <w:tab w:pos="7156" w:val="left"/>
          <w:tab w:pos="7242" w:val="left"/>
        </w:tabs>
        <w:autoSpaceDE w:val="0"/>
        <w:widowControl/>
        <w:spacing w:line="240" w:lineRule="auto" w:before="0" w:after="0"/>
        <w:ind w:left="0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</w:t>
      </w:r>
      <w:r>
        <w:rPr>
          <w:rFonts w:ascii="Symbol" w:hAnsi="Symbol" w:eastAsia="Symbol"/>
          <w:b w:val="0"/>
          <w:i w:val="0"/>
          <w:color w:val="221F1F"/>
          <w:sz w:val="20"/>
        </w:rPr>
        <w:t>ζ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</w:t>
      </w:r>
      <w:r>
        <w:rPr>
          <w:w w:val="98.37200164794922"/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98.37200164794922"/>
          <w:rFonts w:ascii="Symbol" w:hAnsi="Symbol" w:eastAsia="Symbol"/>
          <w:b w:val="0"/>
          <w:i w:val="0"/>
          <w:color w:val="221F1F"/>
          <w:sz w:val="20"/>
        </w:rPr>
        <w:t xml:space="preserve"> ⋅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Symbol" w:hAnsi="Symbol" w:eastAsia="Symbol"/>
          <w:b w:val="0"/>
          <w:i w:val="0"/>
          <w:color w:val="221F1F"/>
          <w:sz w:val="20"/>
        </w:rPr>
        <w:t>−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 ��</w:t>
      </w:r>
      <w:r>
        <w:rPr>
          <w:rFonts w:ascii="Symbol" w:hAnsi="Symbol" w:eastAsia="Symbol"/>
          <w:b w:val="0"/>
          <w:i w:val="0"/>
          <w:color w:val="221F1F"/>
          <w:sz w:val="20"/>
        </w:rPr>
        <w:t>μ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MTExtra" w:hAnsi="MTExtra" w:eastAsia="MTExtra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rFonts w:ascii="Symbol" w:hAnsi="Symbol" w:eastAsia="Symbol"/>
          <w:b w:val="0"/>
          <w:i w:val="0"/>
          <w:color w:val="221F1F"/>
          <w:sz w:val="20"/>
        </w:rPr>
        <w:t>−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��</w:t>
      </w:r>
      <w:r>
        <w:rPr>
          <w:rFonts w:ascii="Symbol" w:hAnsi="Symbol" w:eastAsia="Symbol"/>
          <w:b w:val="0"/>
          <w:i w:val="0"/>
          <w:color w:val="221F1F"/>
          <w:sz w:val="20"/>
        </w:rPr>
        <w:t>μ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 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rFonts w:ascii="Symbol" w:hAnsi="Symbol" w:eastAsia="Symbol"/>
          <w:b w:val="0"/>
          <w:i w:val="0"/>
          <w:color w:val="221F1F"/>
          <w:sz w:val="20"/>
        </w:rPr>
        <w:t>−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Symbol" w:hAnsi="Symbol" w:eastAsia="Symbol"/>
          <w:b w:val="0"/>
          <w:i w:val="0"/>
          <w:color w:val="221F1F"/>
          <w:sz w:val="20"/>
        </w:rPr>
        <w:t>μ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 ��</w:t>
      </w:r>
      <w:r>
        <w:rPr>
          <w:rFonts w:ascii="Symbol" w:hAnsi="Symbol" w:eastAsia="Symbol"/>
          <w:b w:val="0"/>
          <w:i w:val="0"/>
          <w:color w:val="221F1F"/>
          <w:sz w:val="14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MTExtra" w:hAnsi="MTExtra" w:eastAsia="MTExtra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rFonts w:ascii="Symbol" w:hAnsi="Symbol" w:eastAsia="Symbol"/>
          <w:b w:val="0"/>
          <w:i w:val="0"/>
          <w:color w:val="221F1F"/>
          <w:sz w:val="20"/>
        </w:rPr>
        <w:t>−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��</w:t>
      </w:r>
      <w:r>
        <w:rPr>
          <w:rFonts w:ascii="Symbol" w:hAnsi="Symbol" w:eastAsia="Symbol"/>
          <w:b w:val="0"/>
          <w:i w:val="0"/>
          <w:color w:val="221F1F"/>
          <w:sz w:val="20"/>
        </w:rPr>
        <w:t>μ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 �� ��</w:t>
      </w:r>
      <w:r>
        <w:rPr>
          <w:rFonts w:ascii="Symbol" w:hAnsi="Symbol" w:eastAsia="Symbol"/>
          <w:b w:val="0"/>
          <w:i w:val="0"/>
          <w:color w:val="221F1F"/>
          <w:sz w:val="14"/>
        </w:rPr>
        <w:t>+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Symbol" w:hAnsi="Symbol" w:eastAsia="Symbol"/>
          <w:b w:val="0"/>
          <w:i w:val="0"/>
          <w:color w:val="221F1F"/>
          <w:sz w:val="20"/>
        </w:rPr>
        <w:t>=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 �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 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rFonts w:ascii="Symbol" w:hAnsi="Symbol" w:eastAsia="Symbol"/>
          <w:b w:val="0"/>
          <w:i w:val="0"/>
          <w:color w:val="221F1F"/>
          <w:sz w:val="20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 �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 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rFonts w:ascii="Symbol" w:hAnsi="Symbol" w:eastAsia="Symbol"/>
          <w:b w:val="0"/>
          <w:i w:val="0"/>
          <w:color w:val="221F1F"/>
          <w:sz w:val="20"/>
        </w:rPr>
        <w:t>+</w:t>
      </w:r>
      <w:r>
        <w:rPr>
          <w:rFonts w:ascii="Symbol" w:hAnsi="Symbol" w:eastAsia="Symbol"/>
          <w:b w:val="0"/>
          <w:i w:val="0"/>
          <w:color w:val="221F1F"/>
          <w:sz w:val="20"/>
        </w:rPr>
        <w:t>ζ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</w:t>
      </w:r>
      <w:r>
        <w:rPr>
          <w:w w:val="98.3957892970035"/>
          <w:rFonts w:ascii="Symbol" w:hAnsi="Symbol" w:eastAsia="Symbol"/>
          <w:b w:val="0"/>
          <w:i w:val="0"/>
          <w:color w:val="221F1F"/>
          <w:sz w:val="19"/>
        </w:rPr>
        <w:t>μ</w:t>
      </w:r>
      <w:r>
        <w:rPr>
          <w:w w:val="103.85916233062744"/>
          <w:rFonts w:ascii="TimesNewRoman" w:hAnsi="TimesNewRoman" w:eastAsia="TimesNewRoman"/>
          <w:b w:val="0"/>
          <w:i w:val="0"/>
          <w:color w:val="221F1F"/>
          <w:sz w:val="12"/>
        </w:rPr>
        <w:t>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</w:t>
      </w:r>
      <w:r>
        <w:rPr>
          <w:w w:val="101.8182305728688"/>
          <w:rFonts w:ascii="TimesNewRoman" w:hAnsi="TimesNewRoman" w:eastAsia="TimesNewRoman"/>
          <w:b w:val="0"/>
          <w:i w:val="0"/>
          <w:color w:val="221F1F"/>
          <w:sz w:val="17"/>
        </w:rPr>
        <w:t>�</w:t>
      </w:r>
      <w:r>
        <w:rPr>
          <w:w w:val="101.8182305728688"/>
          <w:rFonts w:ascii="Symbol" w:hAnsi="Symbol" w:eastAsia="Symbol"/>
          <w:b w:val="0"/>
          <w:i w:val="0"/>
          <w:color w:val="221F1F"/>
          <w:sz w:val="17"/>
        </w:rPr>
        <w:t>=</w:t>
      </w:r>
      <w:r>
        <w:rPr>
          <w:w w:val="101.8182305728688"/>
          <w:rFonts w:ascii="TimesNewRoman" w:hAnsi="TimesNewRoman" w:eastAsia="TimesNewRoman"/>
          <w:b w:val="0"/>
          <w:i w:val="0"/>
          <w:color w:val="221F1F"/>
          <w:sz w:val="17"/>
        </w:rPr>
        <w:t>�</w:t>
      </w:r>
      <w:r>
        <w:rPr>
          <w:w w:val="101.8182305728688"/>
          <w:rFonts w:ascii="MTExtra" w:hAnsi="MTExtra" w:eastAsia="MTExtra"/>
          <w:b w:val="0"/>
          <w:i w:val="0"/>
          <w:color w:val="221F1F"/>
          <w:sz w:val="17"/>
        </w:rPr>
        <w:t xml:space="preserve"> �</w:t>
      </w:r>
      <w:r>
        <w:rPr>
          <w:w w:val="101.8182305728688"/>
          <w:rFonts w:ascii="TimesNewRoman" w:hAnsi="TimesNewRoman" w:eastAsia="TimesNewRoman"/>
          <w:b w:val="0"/>
          <w:i w:val="0"/>
          <w:color w:val="221F1F"/>
          <w:sz w:val="17"/>
        </w:rPr>
        <w:t>�</w:t>
      </w:r>
      <w:r>
        <w:rPr>
          <w:w w:val="101.8182305728688"/>
          <w:rFonts w:ascii="TimesNewRoman" w:hAnsi="TimesNewRoman" w:eastAsia="TimesNewRoman"/>
          <w:b w:val="0"/>
          <w:i w:val="0"/>
          <w:color w:val="221F1F"/>
          <w:sz w:val="17"/>
        </w:rPr>
        <w:t>�</w:t>
      </w:r>
      <w:r>
        <w:br/>
      </w:r>
      <w:r>
        <w:drawing>
          <wp:inline xmlns:a="http://schemas.openxmlformats.org/drawingml/2006/main" xmlns:pic="http://schemas.openxmlformats.org/drawingml/2006/picture">
            <wp:extent cx="38100" cy="63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102.11772918701172"/>
          <w:rFonts w:ascii="TimesNewRoman" w:hAnsi="TimesNewRoman" w:eastAsia="TimesNewRoman"/>
          <w:b w:val="0"/>
          <w:i w:val="0"/>
          <w:color w:val="221F1F"/>
          <w:sz w:val="2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���������������������������������</w:t>
      </w:r>
      <w:r>
        <w:tab/>
      </w:r>
      <w:r>
        <w:rPr>
          <w:w w:val="98.97149085998535"/>
          <w:rFonts w:ascii="Symbol" w:hAnsi="Symbol" w:eastAsia="Symbol"/>
          <w:b w:val="0"/>
          <w:i w:val="0"/>
          <w:color w:val="221F1F"/>
          <w:sz w:val="20"/>
        </w:rPr>
        <w:t>μ</w:t>
      </w:r>
      <w:r>
        <w:rPr>
          <w:w w:val="98.96999086652484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98.96999086652484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98.97199630737305"/>
          <w:rFonts w:ascii="Symbol" w:hAnsi="Symbol" w:eastAsia="Symbol"/>
          <w:b w:val="0"/>
          <w:i w:val="0"/>
          <w:color w:val="221F1F"/>
          <w:sz w:val="20"/>
        </w:rPr>
        <w:t>=</w:t>
      </w:r>
      <w:r>
        <w:rPr>
          <w:w w:val="98.97149085998535"/>
          <w:rFonts w:ascii="Symbol" w:hAnsi="Symbol" w:eastAsia="Symbol"/>
          <w:b w:val="0"/>
          <w:i w:val="0"/>
          <w:color w:val="221F1F"/>
          <w:sz w:val="20"/>
        </w:rPr>
        <w:t xml:space="preserve"> μ</w:t>
      </w:r>
      <w:r>
        <w:rPr>
          <w:w w:val="98.96999086652484"/>
          <w:rFonts w:ascii="TimesNewRoman" w:hAnsi="TimesNewRoman" w:eastAsia="TimesNewRoman"/>
          <w:b w:val="0"/>
          <w:i w:val="0"/>
          <w:color w:val="221F1F"/>
          <w:sz w:val="14"/>
        </w:rPr>
        <w:t xml:space="preserve">� � 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98.97199630737305"/>
          <w:rFonts w:ascii="Symbol" w:hAnsi="Symbol" w:eastAsia="Symbol"/>
          <w:b w:val="0"/>
          <w:i w:val="0"/>
          <w:color w:val="221F1F"/>
          <w:sz w:val="20"/>
        </w:rPr>
        <w:t>−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tab/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98.97199630737305"/>
          <w:rFonts w:ascii="Symbol" w:hAnsi="Symbol" w:eastAsia="Symbol"/>
          <w:b w:val="0"/>
          <w:i w:val="0"/>
          <w:color w:val="221F1F"/>
          <w:sz w:val="20"/>
        </w:rPr>
        <w:t>=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w w:val="98.97199630737305"/>
          <w:rFonts w:ascii="MTExtra" w:hAnsi="MTExtra" w:eastAsia="MTExtra"/>
          <w:b w:val="0"/>
          <w:i w:val="0"/>
          <w:color w:val="221F1F"/>
          <w:sz w:val="20"/>
        </w:rPr>
        <w:t>�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w w:val="98.97149085998535"/>
          <w:rFonts w:ascii="Symbol" w:hAnsi="Symbol" w:eastAsia="Symbol"/>
          <w:b w:val="0"/>
          <w:i w:val="0"/>
          <w:color w:val="221F1F"/>
          <w:sz w:val="20"/>
        </w:rPr>
        <w:t>μ</w:t>
      </w:r>
      <w:r>
        <w:rPr>
          <w:w w:val="98.96999086652484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98.96999086652484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98.97199630737305"/>
          <w:rFonts w:ascii="Symbol" w:hAnsi="Symbol" w:eastAsia="Symbol"/>
          <w:b w:val="0"/>
          <w:i w:val="0"/>
          <w:color w:val="221F1F"/>
          <w:sz w:val="20"/>
        </w:rPr>
        <w:t xml:space="preserve">= </w:t>
      </w:r>
      <w:r>
        <w:rPr>
          <w:w w:val="98.97149085998535"/>
          <w:rFonts w:ascii="Symbol" w:hAnsi="Symbol" w:eastAsia="Symbol"/>
          <w:b w:val="0"/>
          <w:i w:val="0"/>
          <w:color w:val="221F1F"/>
          <w:sz w:val="20"/>
        </w:rPr>
        <w:t>μ</w:t>
      </w:r>
      <w:r>
        <w:rPr>
          <w:w w:val="98.96999086652484"/>
          <w:rFonts w:ascii="TimesNewRoman" w:hAnsi="TimesNewRoman" w:eastAsia="TimesNewRoman"/>
          <w:b w:val="0"/>
          <w:i w:val="0"/>
          <w:color w:val="221F1F"/>
          <w:sz w:val="14"/>
        </w:rPr>
        <w:t xml:space="preserve">� � 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98.97199630737305"/>
          <w:rFonts w:ascii="Symbol" w:hAnsi="Symbol" w:eastAsia="Symbol"/>
          <w:b w:val="0"/>
          <w:i w:val="0"/>
          <w:color w:val="221F1F"/>
          <w:sz w:val="20"/>
        </w:rPr>
        <w:t>+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w w:val="98.97199630737305"/>
          <w:rFonts w:ascii="Symbol" w:hAnsi="Symbol" w:eastAsia="Symbol"/>
          <w:b w:val="0"/>
          <w:i w:val="0"/>
          <w:color w:val="221F1F"/>
          <w:sz w:val="20"/>
        </w:rPr>
        <w:t>−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tab/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98.97199630737305"/>
          <w:rFonts w:ascii="Symbol" w:hAnsi="Symbol" w:eastAsia="Symbol"/>
          <w:b w:val="0"/>
          <w:i w:val="0"/>
          <w:color w:val="221F1F"/>
          <w:sz w:val="20"/>
        </w:rPr>
        <w:t>=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w w:val="98.97199630737305"/>
          <w:rFonts w:ascii="Symbol" w:hAnsi="Symbol" w:eastAsia="Symbol"/>
          <w:b w:val="0"/>
          <w:i w:val="0"/>
          <w:color w:val="221F1F"/>
          <w:sz w:val="20"/>
        </w:rPr>
        <w:t>+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w w:val="98.97199630737305"/>
          <w:rFonts w:ascii="MTExtra" w:hAnsi="MTExtra" w:eastAsia="MTExtra"/>
          <w:b w:val="0"/>
          <w:i w:val="0"/>
          <w:color w:val="221F1F"/>
          <w:sz w:val="20"/>
        </w:rPr>
        <w:t>�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w w:val="98.97199630737305"/>
          <w:rFonts w:ascii="Symbol" w:hAnsi="Symbol" w:eastAsia="Symbol"/>
          <w:b w:val="0"/>
          <w:i w:val="0"/>
          <w:color w:val="221F1F"/>
          <w:sz w:val="20"/>
        </w:rPr>
        <w:t>+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</w:t>
      </w:r>
    </w:p>
    <w:p>
      <w:pPr>
        <w:autoSpaceDN w:val="0"/>
        <w:tabs>
          <w:tab w:pos="658" w:val="left"/>
          <w:tab w:pos="834" w:val="left"/>
          <w:tab w:pos="906" w:val="left"/>
          <w:tab w:pos="1022" w:val="left"/>
          <w:tab w:pos="1098" w:val="left"/>
          <w:tab w:pos="1180" w:val="left"/>
          <w:tab w:pos="1298" w:val="left"/>
          <w:tab w:pos="1458" w:val="left"/>
          <w:tab w:pos="1558" w:val="left"/>
          <w:tab w:pos="1602" w:val="left"/>
          <w:tab w:pos="1814" w:val="left"/>
          <w:tab w:pos="1890" w:val="left"/>
          <w:tab w:pos="2010" w:val="left"/>
          <w:tab w:pos="2162" w:val="left"/>
          <w:tab w:pos="2262" w:val="left"/>
          <w:tab w:pos="2308" w:val="left"/>
          <w:tab w:pos="2430" w:val="left"/>
          <w:tab w:pos="2546" w:val="left"/>
          <w:tab w:pos="2622" w:val="left"/>
          <w:tab w:pos="2752" w:val="left"/>
          <w:tab w:pos="2886" w:val="left"/>
          <w:tab w:pos="3112" w:val="left"/>
          <w:tab w:pos="3266" w:val="left"/>
          <w:tab w:pos="3364" w:val="left"/>
          <w:tab w:pos="3602" w:val="left"/>
          <w:tab w:pos="3718" w:val="left"/>
          <w:tab w:pos="3804" w:val="left"/>
          <w:tab w:pos="3982" w:val="left"/>
          <w:tab w:pos="4126" w:val="left"/>
          <w:tab w:pos="4248" w:val="left"/>
          <w:tab w:pos="4428" w:val="left"/>
          <w:tab w:pos="4500" w:val="left"/>
          <w:tab w:pos="4622" w:val="left"/>
          <w:tab w:pos="4698" w:val="left"/>
          <w:tab w:pos="4788" w:val="left"/>
          <w:tab w:pos="4900" w:val="left"/>
          <w:tab w:pos="5046" w:val="left"/>
          <w:tab w:pos="5146" w:val="left"/>
          <w:tab w:pos="5190" w:val="left"/>
          <w:tab w:pos="5416" w:val="left"/>
          <w:tab w:pos="5494" w:val="left"/>
          <w:tab w:pos="5626" w:val="left"/>
          <w:tab w:pos="5776" w:val="left"/>
          <w:tab w:pos="5874" w:val="left"/>
          <w:tab w:pos="5920" w:val="left"/>
          <w:tab w:pos="6050" w:val="left"/>
          <w:tab w:pos="6172" w:val="left"/>
          <w:tab w:pos="6250" w:val="left"/>
          <w:tab w:pos="6390" w:val="left"/>
          <w:tab w:pos="6530" w:val="left"/>
          <w:tab w:pos="6760" w:val="left"/>
          <w:tab w:pos="6912" w:val="left"/>
          <w:tab w:pos="7008" w:val="left"/>
          <w:tab w:pos="7260" w:val="left"/>
          <w:tab w:pos="7382" w:val="left"/>
          <w:tab w:pos="7468" w:val="left"/>
          <w:tab w:pos="7662" w:val="left"/>
        </w:tabs>
        <w:autoSpaceDE w:val="0"/>
        <w:widowControl/>
        <w:spacing w:line="262" w:lineRule="exact" w:before="0" w:after="0"/>
        <w:ind w:left="552" w:right="0" w:firstLine="0"/>
        <w:jc w:val="left"/>
      </w:pPr>
      <w:r>
        <w:rPr>
          <w:w w:val="102.42419995759661"/>
          <w:rFonts w:ascii="TimesNewRoman" w:hAnsi="TimesNewRoman" w:eastAsia="TimesNewRoman"/>
          <w:b w:val="0"/>
          <w:i w:val="0"/>
          <w:color w:val="221F1F"/>
          <w:sz w:val="19"/>
        </w:rPr>
        <w:t>�</w:t>
      </w:r>
      <w:r>
        <w:rPr>
          <w:w w:val="97.30142184666225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97.30142184666225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2.42419995759661"/>
          <w:rFonts w:ascii="TimesNewRoman" w:hAnsi="TimesNewRoman" w:eastAsia="TimesNewRoman"/>
          <w:b w:val="0"/>
          <w:i w:val="0"/>
          <w:color w:val="221F1F"/>
          <w:sz w:val="19"/>
        </w:rPr>
        <w:t>�</w:t>
      </w:r>
      <w:r>
        <w:rPr>
          <w:w w:val="102.42419995759661"/>
          <w:rFonts w:ascii="TimesNewRoman" w:hAnsi="TimesNewRoman" w:eastAsia="TimesNewRoman"/>
          <w:b w:val="0"/>
          <w:i w:val="0"/>
          <w:color w:val="221F1F"/>
          <w:sz w:val="19"/>
        </w:rPr>
        <w:t>�</w:t>
      </w:r>
      <w:r>
        <w:rPr>
          <w:w w:val="97.30142184666225"/>
          <w:rFonts w:ascii="Symbol" w:hAnsi="Symbol" w:eastAsia="Symbol"/>
          <w:b w:val="0"/>
          <w:i w:val="0"/>
          <w:color w:val="221F1F"/>
          <w:sz w:val="14"/>
        </w:rPr>
        <w:t>−</w:t>
      </w:r>
      <w:r>
        <w:rPr>
          <w:w w:val="97.30142184666225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2.42419995759661"/>
          <w:rFonts w:ascii="TimesNewRoman" w:hAnsi="TimesNewRoman" w:eastAsia="TimesNewRoman"/>
          <w:b w:val="0"/>
          <w:i w:val="0"/>
          <w:color w:val="221F1F"/>
          <w:sz w:val="19"/>
        </w:rPr>
        <w:t>�</w:t>
      </w:r>
      <w:r>
        <w:rPr>
          <w:w w:val="102.42419995759661"/>
          <w:rFonts w:ascii="Symbol" w:hAnsi="Symbol" w:eastAsia="Symbol"/>
          <w:b w:val="0"/>
          <w:i w:val="0"/>
          <w:color w:val="221F1F"/>
          <w:sz w:val="19"/>
        </w:rPr>
        <w:t>=</w:t>
      </w:r>
      <w:r>
        <w:rPr>
          <w:w w:val="102.42419995759661"/>
          <w:rFonts w:ascii="TimesNewRoman" w:hAnsi="TimesNewRoman" w:eastAsia="TimesNewRoman"/>
          <w:b w:val="0"/>
          <w:i w:val="0"/>
          <w:color w:val="221F1F"/>
          <w:sz w:val="19"/>
        </w:rPr>
        <w:t>� �</w:t>
      </w:r>
      <w:r>
        <w:rPr>
          <w:w w:val="97.30142184666225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97.30142184666225"/>
          <w:rFonts w:ascii="TimesNewRoman" w:hAnsi="TimesNewRoman" w:eastAsia="TimesNewRoman"/>
          <w:b w:val="0"/>
          <w:i w:val="0"/>
          <w:color w:val="221F1F"/>
          <w:sz w:val="14"/>
        </w:rPr>
        <w:t>��</w:t>
      </w:r>
      <w:r>
        <w:tab/>
      </w:r>
      <w:r>
        <w:rPr>
          <w:w w:val="97.30142184666225"/>
          <w:rFonts w:ascii="Symbol" w:hAnsi="Symbol" w:eastAsia="Symbol"/>
          <w:b w:val="0"/>
          <w:i w:val="0"/>
          <w:color w:val="221F1F"/>
          <w:sz w:val="14"/>
        </w:rPr>
        <w:t>−</w:t>
      </w:r>
      <w:r>
        <w:rPr>
          <w:w w:val="97.30142184666225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2.42419995759661"/>
          <w:rFonts w:ascii="Symbol" w:hAnsi="Symbol" w:eastAsia="Symbol"/>
          <w:b w:val="0"/>
          <w:i w:val="0"/>
          <w:color w:val="221F1F"/>
          <w:sz w:val="19"/>
        </w:rPr>
        <w:t>+</w:t>
      </w:r>
      <w:r>
        <w:rPr>
          <w:w w:val="102.42419995759661"/>
          <w:rFonts w:ascii="TimesNewRoman" w:hAnsi="TimesNewRoman" w:eastAsia="TimesNewRoman"/>
          <w:b w:val="0"/>
          <w:i w:val="0"/>
          <w:color w:val="221F1F"/>
          <w:sz w:val="19"/>
        </w:rPr>
        <w:t>�</w:t>
      </w:r>
      <w:r>
        <w:rPr>
          <w:w w:val="97.30142184666225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97.30142184666225"/>
          <w:rFonts w:ascii="TimesNewRoman" w:hAnsi="TimesNewRoman" w:eastAsia="TimesNewRoman"/>
          <w:b w:val="0"/>
          <w:i w:val="0"/>
          <w:color w:val="221F1F"/>
          <w:sz w:val="14"/>
        </w:rPr>
        <w:t>��</w:t>
      </w:r>
      <w:r>
        <w:rPr>
          <w:w w:val="102.42419995759661"/>
          <w:rFonts w:ascii="TimesNewRoman" w:hAnsi="TimesNewRoman" w:eastAsia="TimesNewRoman"/>
          <w:b w:val="0"/>
          <w:i w:val="0"/>
          <w:color w:val="221F1F"/>
          <w:sz w:val="19"/>
        </w:rPr>
        <w:t>�</w:t>
      </w:r>
      <w:r>
        <w:rPr>
          <w:w w:val="97.30142184666225"/>
          <w:rFonts w:ascii="Symbol" w:hAnsi="Symbol" w:eastAsia="Symbol"/>
          <w:b w:val="0"/>
          <w:i w:val="0"/>
          <w:color w:val="221F1F"/>
          <w:sz w:val="14"/>
        </w:rPr>
        <w:t>−</w:t>
      </w:r>
      <w:r>
        <w:rPr>
          <w:w w:val="97.30142184666225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2.42419995759661"/>
          <w:rFonts w:ascii="Symbol" w:hAnsi="Symbol" w:eastAsia="Symbol"/>
          <w:b w:val="0"/>
          <w:i w:val="0"/>
          <w:color w:val="221F1F"/>
          <w:sz w:val="19"/>
        </w:rPr>
        <w:t>+</w:t>
      </w:r>
      <w:r>
        <w:rPr>
          <w:w w:val="102.42419995759661"/>
          <w:rFonts w:ascii="MTExtra" w:hAnsi="MTExtra" w:eastAsia="MTExtra"/>
          <w:b w:val="0"/>
          <w:i w:val="0"/>
          <w:color w:val="221F1F"/>
          <w:sz w:val="19"/>
        </w:rPr>
        <w:t>�</w:t>
      </w:r>
      <w:r>
        <w:rPr>
          <w:w w:val="102.42419995759661"/>
          <w:rFonts w:ascii="Symbol" w:hAnsi="Symbol" w:eastAsia="Symbol"/>
          <w:b w:val="0"/>
          <w:i w:val="0"/>
          <w:color w:val="221F1F"/>
          <w:sz w:val="19"/>
        </w:rPr>
        <w:t>+</w:t>
      </w:r>
      <w:r>
        <w:rPr>
          <w:w w:val="102.42419995759661"/>
          <w:rFonts w:ascii="TimesNewRoman" w:hAnsi="TimesNewRoman" w:eastAsia="TimesNewRoman"/>
          <w:b w:val="0"/>
          <w:i w:val="0"/>
          <w:color w:val="221F1F"/>
          <w:sz w:val="19"/>
        </w:rPr>
        <w:t>�</w:t>
      </w:r>
      <w:r>
        <w:rPr>
          <w:w w:val="97.30142184666225"/>
          <w:rFonts w:ascii="TimesNewRoman" w:hAnsi="TimesNewRoman" w:eastAsia="TimesNewRoman"/>
          <w:b w:val="0"/>
          <w:i w:val="0"/>
          <w:color w:val="221F1F"/>
          <w:sz w:val="14"/>
        </w:rPr>
        <w:t>� ��</w:t>
      </w:r>
      <w:r>
        <w:rPr>
          <w:w w:val="102.42419995759661"/>
          <w:rFonts w:ascii="TimesNewRoman" w:hAnsi="TimesNewRoman" w:eastAsia="TimesNewRoman"/>
          <w:b w:val="0"/>
          <w:i w:val="0"/>
          <w:color w:val="221F1F"/>
          <w:sz w:val="19"/>
        </w:rPr>
        <w:t>�</w:t>
      </w:r>
      <w:r>
        <w:rPr>
          <w:w w:val="97.30142184666225"/>
          <w:rFonts w:ascii="Symbol" w:hAnsi="Symbol" w:eastAsia="Symbol"/>
          <w:b w:val="0"/>
          <w:i w:val="0"/>
          <w:color w:val="221F1F"/>
          <w:sz w:val="14"/>
        </w:rPr>
        <w:t>−</w:t>
      </w:r>
      <w:r>
        <w:rPr>
          <w:w w:val="97.30142184666225"/>
          <w:rFonts w:ascii="TimesNewRoman" w:hAnsi="TimesNewRoman" w:eastAsia="TimesNewRoman"/>
          <w:b w:val="0"/>
          <w:i w:val="0"/>
          <w:color w:val="221F1F"/>
          <w:sz w:val="14"/>
        </w:rPr>
        <w:t>��</w:t>
      </w:r>
      <w:r>
        <w:tab/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tab/>
      </w:r>
      <w:r>
        <w:rPr>
          <w:w w:val="102.42419995759661"/>
          <w:rFonts w:ascii="TimesNewRoman" w:hAnsi="TimesNewRoman" w:eastAsia="TimesNewRoman"/>
          <w:b w:val="0"/>
          <w:i w:val="0"/>
          <w:color w:val="221F1F"/>
          <w:sz w:val="19"/>
        </w:rPr>
        <w:t>�</w:t>
      </w:r>
      <w:r>
        <w:rPr>
          <w:w w:val="97.30142184666225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97.30142184666225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2.42419995759661"/>
          <w:rFonts w:ascii="TimesNewRoman" w:hAnsi="TimesNewRoman" w:eastAsia="TimesNewRoman"/>
          <w:b w:val="0"/>
          <w:i w:val="0"/>
          <w:color w:val="221F1F"/>
          <w:sz w:val="19"/>
        </w:rPr>
        <w:t>�</w:t>
      </w:r>
      <w:r>
        <w:rPr>
          <w:w w:val="102.42419995759661"/>
          <w:rFonts w:ascii="TimesNewRoman" w:hAnsi="TimesNewRoman" w:eastAsia="TimesNewRoman"/>
          <w:b w:val="0"/>
          <w:i w:val="0"/>
          <w:color w:val="221F1F"/>
          <w:sz w:val="19"/>
        </w:rPr>
        <w:t>�</w:t>
      </w:r>
      <w:r>
        <w:rPr>
          <w:w w:val="97.30142184666225"/>
          <w:rFonts w:ascii="Symbol" w:hAnsi="Symbol" w:eastAsia="Symbol"/>
          <w:b w:val="0"/>
          <w:i w:val="0"/>
          <w:color w:val="221F1F"/>
          <w:sz w:val="14"/>
        </w:rPr>
        <w:t>−</w:t>
      </w:r>
      <w:r>
        <w:rPr>
          <w:w w:val="97.30142184666225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2.42419995759661"/>
          <w:rFonts w:ascii="TimesNewRoman" w:hAnsi="TimesNewRoman" w:eastAsia="TimesNewRoman"/>
          <w:b w:val="0"/>
          <w:i w:val="0"/>
          <w:color w:val="221F1F"/>
          <w:sz w:val="19"/>
        </w:rPr>
        <w:t>�</w:t>
      </w:r>
      <w:r>
        <w:rPr>
          <w:w w:val="102.42419995759661"/>
          <w:rFonts w:ascii="Symbol" w:hAnsi="Symbol" w:eastAsia="Symbol"/>
          <w:b w:val="0"/>
          <w:i w:val="0"/>
          <w:color w:val="221F1F"/>
          <w:sz w:val="19"/>
        </w:rPr>
        <w:t>=</w:t>
      </w:r>
      <w:r>
        <w:rPr>
          <w:w w:val="102.42419995759661"/>
          <w:rFonts w:ascii="TimesNewRoman" w:hAnsi="TimesNewRoman" w:eastAsia="TimesNewRoman"/>
          <w:b w:val="0"/>
          <w:i w:val="0"/>
          <w:color w:val="221F1F"/>
          <w:sz w:val="19"/>
        </w:rPr>
        <w:t>� �</w:t>
      </w:r>
      <w:r>
        <w:rPr>
          <w:w w:val="97.30142184666225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97.30142184666225"/>
          <w:rFonts w:ascii="TimesNewRoman" w:hAnsi="TimesNewRoman" w:eastAsia="TimesNewRoman"/>
          <w:b w:val="0"/>
          <w:i w:val="0"/>
          <w:color w:val="221F1F"/>
          <w:sz w:val="14"/>
        </w:rPr>
        <w:t>��</w:t>
      </w:r>
      <w:r>
        <w:tab/>
      </w:r>
      <w:r>
        <w:rPr>
          <w:w w:val="97.30142184666225"/>
          <w:rFonts w:ascii="Symbol" w:hAnsi="Symbol" w:eastAsia="Symbol"/>
          <w:b w:val="0"/>
          <w:i w:val="0"/>
          <w:color w:val="221F1F"/>
          <w:sz w:val="14"/>
        </w:rPr>
        <w:t>−</w:t>
      </w:r>
      <w:r>
        <w:rPr>
          <w:w w:val="97.30142184666225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2.42419995759661"/>
          <w:rFonts w:ascii="Symbol" w:hAnsi="Symbol" w:eastAsia="Symbol"/>
          <w:b w:val="0"/>
          <w:i w:val="0"/>
          <w:color w:val="221F1F"/>
          <w:sz w:val="19"/>
        </w:rPr>
        <w:t>+</w:t>
      </w:r>
      <w:r>
        <w:rPr>
          <w:w w:val="102.42419995759661"/>
          <w:rFonts w:ascii="TimesNewRoman" w:hAnsi="TimesNewRoman" w:eastAsia="TimesNewRoman"/>
          <w:b w:val="0"/>
          <w:i w:val="0"/>
          <w:color w:val="221F1F"/>
          <w:sz w:val="19"/>
        </w:rPr>
        <w:t>�</w:t>
      </w:r>
      <w:r>
        <w:rPr>
          <w:w w:val="97.30142184666225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97.30142184666225"/>
          <w:rFonts w:ascii="TimesNewRoman" w:hAnsi="TimesNewRoman" w:eastAsia="TimesNewRoman"/>
          <w:b w:val="0"/>
          <w:i w:val="0"/>
          <w:color w:val="221F1F"/>
          <w:sz w:val="14"/>
        </w:rPr>
        <w:t>��</w:t>
      </w:r>
      <w:r>
        <w:rPr>
          <w:w w:val="102.42419995759661"/>
          <w:rFonts w:ascii="TimesNewRoman" w:hAnsi="TimesNewRoman" w:eastAsia="TimesNewRoman"/>
          <w:b w:val="0"/>
          <w:i w:val="0"/>
          <w:color w:val="221F1F"/>
          <w:sz w:val="19"/>
        </w:rPr>
        <w:t>�</w:t>
      </w:r>
      <w:r>
        <w:rPr>
          <w:w w:val="97.30142184666225"/>
          <w:rFonts w:ascii="Symbol" w:hAnsi="Symbol" w:eastAsia="Symbol"/>
          <w:b w:val="0"/>
          <w:i w:val="0"/>
          <w:color w:val="221F1F"/>
          <w:sz w:val="14"/>
        </w:rPr>
        <w:t>−</w:t>
      </w:r>
      <w:r>
        <w:rPr>
          <w:w w:val="97.30142184666225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2.42419995759661"/>
          <w:rFonts w:ascii="Symbol" w:hAnsi="Symbol" w:eastAsia="Symbol"/>
          <w:b w:val="0"/>
          <w:i w:val="0"/>
          <w:color w:val="221F1F"/>
          <w:sz w:val="19"/>
        </w:rPr>
        <w:t>+</w:t>
      </w:r>
      <w:r>
        <w:rPr>
          <w:w w:val="102.42419995759661"/>
          <w:rFonts w:ascii="MTExtra" w:hAnsi="MTExtra" w:eastAsia="MTExtra"/>
          <w:b w:val="0"/>
          <w:i w:val="0"/>
          <w:color w:val="221F1F"/>
          <w:sz w:val="19"/>
        </w:rPr>
        <w:t>�</w:t>
      </w:r>
      <w:r>
        <w:rPr>
          <w:w w:val="102.42419995759661"/>
          <w:rFonts w:ascii="Symbol" w:hAnsi="Symbol" w:eastAsia="Symbol"/>
          <w:b w:val="0"/>
          <w:i w:val="0"/>
          <w:color w:val="221F1F"/>
          <w:sz w:val="19"/>
        </w:rPr>
        <w:t>+</w:t>
      </w:r>
      <w:r>
        <w:rPr>
          <w:w w:val="102.42419995759661"/>
          <w:rFonts w:ascii="TimesNewRoman" w:hAnsi="TimesNewRoman" w:eastAsia="TimesNewRoman"/>
          <w:b w:val="0"/>
          <w:i w:val="0"/>
          <w:color w:val="221F1F"/>
          <w:sz w:val="19"/>
        </w:rPr>
        <w:t>�</w:t>
      </w:r>
      <w:r>
        <w:rPr>
          <w:w w:val="97.30142184666225"/>
          <w:rFonts w:ascii="TimesNewRoman" w:hAnsi="TimesNewRoman" w:eastAsia="TimesNewRoman"/>
          <w:b w:val="0"/>
          <w:i w:val="0"/>
          <w:color w:val="221F1F"/>
          <w:sz w:val="14"/>
        </w:rPr>
        <w:t>� ��</w:t>
      </w:r>
      <w:r>
        <w:rPr>
          <w:w w:val="102.42419995759661"/>
          <w:rFonts w:ascii="TimesNewRoman" w:hAnsi="TimesNewRoman" w:eastAsia="TimesNewRoman"/>
          <w:b w:val="0"/>
          <w:i w:val="0"/>
          <w:color w:val="221F1F"/>
          <w:sz w:val="19"/>
        </w:rPr>
        <w:t>�</w:t>
      </w:r>
      <w:r>
        <w:rPr>
          <w:w w:val="97.30142184666225"/>
          <w:rFonts w:ascii="Symbol" w:hAnsi="Symbol" w:eastAsia="Symbol"/>
          <w:b w:val="0"/>
          <w:i w:val="0"/>
          <w:color w:val="221F1F"/>
          <w:sz w:val="14"/>
        </w:rPr>
        <w:t>−</w:t>
      </w:r>
      <w:r>
        <w:rPr>
          <w:w w:val="97.30142184666225"/>
          <w:rFonts w:ascii="TimesNewRoman" w:hAnsi="TimesNewRoman" w:eastAsia="TimesNewRoman"/>
          <w:b w:val="0"/>
          <w:i w:val="0"/>
          <w:color w:val="221F1F"/>
          <w:sz w:val="14"/>
        </w:rPr>
        <w:t>��</w:t>
      </w:r>
      <w:r>
        <w:tab/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</w:t>
      </w:r>
    </w:p>
    <w:p>
      <w:pPr>
        <w:autoSpaceDN w:val="0"/>
        <w:autoSpaceDE w:val="0"/>
        <w:widowControl/>
        <w:spacing w:line="230" w:lineRule="auto" w:before="474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</w:p>
    <w:p>
      <w:pPr>
        <w:sectPr>
          <w:pgSz w:w="10885" w:h="14854"/>
          <w:pgMar w:top="368" w:right="648" w:bottom="808" w:left="984" w:header="720" w:footer="720" w:gutter="0"/>
          <w:cols w:space="720" w:num="1" w:equalWidth="0">
            <w:col w:w="9254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158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10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Chengli SU and Jinwei Ma /  AASRI Procedia  3 ( 2012 )  8 – 13 </w:t>
      </w:r>
    </w:p>
    <w:p>
      <w:pPr>
        <w:autoSpaceDN w:val="0"/>
        <w:autoSpaceDE w:val="0"/>
        <w:widowControl/>
        <w:spacing w:line="233" w:lineRule="auto" w:before="398" w:after="0"/>
        <w:ind w:left="0" w:right="0" w:firstLine="0"/>
        <w:jc w:val="center"/>
      </w:pP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20" w:after="0"/>
        <w:ind w:left="218" w:right="0" w:firstLine="0"/>
        <w:jc w:val="left"/>
      </w:pP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tabs>
          <w:tab w:pos="4028" w:val="left"/>
          <w:tab w:pos="4280" w:val="left"/>
          <w:tab w:pos="4688" w:val="left"/>
          <w:tab w:pos="4794" w:val="left"/>
          <w:tab w:pos="5156" w:val="left"/>
          <w:tab w:pos="5218" w:val="left"/>
          <w:tab w:pos="5468" w:val="left"/>
        </w:tabs>
        <w:autoSpaceDE w:val="0"/>
        <w:widowControl/>
        <w:spacing w:line="266" w:lineRule="exact" w:before="0" w:after="0"/>
        <w:ind w:left="393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rFonts w:ascii="Symbol" w:hAnsi="Symbol" w:eastAsia="Symbol"/>
          <w:b w:val="0"/>
          <w:i w:val="0"/>
          <w:color w:val="221F1F"/>
          <w:sz w:val="20"/>
        </w:rPr>
        <w:t>=</w:t>
      </w:r>
      <w:r>
        <w:rPr>
          <w:rFonts w:ascii="Symbol" w:hAnsi="Symbol" w:eastAsia="Symbol"/>
          <w:b w:val="0"/>
          <w:i w:val="0"/>
          <w:color w:val="221F1F"/>
          <w:sz w:val="30"/>
        </w:rPr>
        <w:t xml:space="preserve"> 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 � �</w:t>
      </w:r>
      <w:r>
        <w:rPr>
          <w:w w:val="96.45666281382242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tab/>
      </w:r>
      <w:r>
        <w:rPr>
          <w:w w:val="96.45666281382242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��������������������������������������������������������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����</w:t>
      </w:r>
    </w:p>
    <w:p>
      <w:pPr>
        <w:autoSpaceDN w:val="0"/>
        <w:autoSpaceDE w:val="0"/>
        <w:widowControl/>
        <w:spacing w:line="128" w:lineRule="exact" w:before="0" w:after="0"/>
        <w:ind w:left="0" w:right="0" w:firstLine="0"/>
        <w:jc w:val="center"/>
      </w:pPr>
      <w:r>
        <w:rPr>
          <w:w w:val="96.45666281382242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w w:val="96.45666281382242"/>
          <w:rFonts w:ascii="Symbol" w:hAnsi="Symbol" w:eastAsia="Symbol"/>
          <w:b w:val="0"/>
          <w:i w:val="0"/>
          <w:color w:val="221F1F"/>
          <w:sz w:val="12"/>
        </w:rPr>
        <w:t>=</w:t>
      </w:r>
      <w:r>
        <w:rPr>
          <w:w w:val="96.45666281382242"/>
          <w:rFonts w:ascii="TimesNewRoman" w:hAnsi="TimesNewRoman" w:eastAsia="TimesNewRoman"/>
          <w:b w:val="0"/>
          <w:i w:val="0"/>
          <w:color w:val="221F1F"/>
          <w:sz w:val="12"/>
        </w:rPr>
        <w:t>�</w:t>
      </w:r>
    </w:p>
    <w:p>
      <w:pPr>
        <w:autoSpaceDN w:val="0"/>
        <w:tabs>
          <w:tab w:pos="2814" w:val="left"/>
        </w:tabs>
        <w:autoSpaceDE w:val="0"/>
        <w:widowControl/>
        <w:spacing w:line="230" w:lineRule="auto" w:before="48" w:after="0"/>
        <w:ind w:left="1930" w:right="0" w:firstLine="0"/>
        <w:jc w:val="left"/>
      </w:pPr>
      <w:r>
        <w:rPr>
          <w:w w:val="96.45666281382242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tab/>
      </w:r>
      <w:r>
        <w:rPr>
          <w:w w:val="96.45666281382242"/>
          <w:rFonts w:ascii="TimesNewRoman" w:hAnsi="TimesNewRoman" w:eastAsia="TimesNewRoman"/>
          <w:b w:val="0"/>
          <w:i w:val="0"/>
          <w:color w:val="221F1F"/>
          <w:sz w:val="12"/>
        </w:rPr>
        <w:t>�</w:t>
      </w:r>
    </w:p>
    <w:p>
      <w:pPr>
        <w:autoSpaceDN w:val="0"/>
        <w:autoSpaceDE w:val="0"/>
        <w:widowControl/>
        <w:spacing w:line="240" w:lineRule="auto" w:before="0" w:after="0"/>
        <w:ind w:left="216" w:right="0" w:firstLine="0"/>
        <w:jc w:val="left"/>
      </w:pP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w w:val="96.45666281382242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rFonts w:ascii="Symbol" w:hAnsi="Symbol" w:eastAsia="Symbol"/>
          <w:b w:val="0"/>
          <w:i w:val="0"/>
          <w:color w:val="221F1F"/>
          <w:sz w:val="20"/>
        </w:rPr>
        <w:t xml:space="preserve">= </w:t>
      </w:r>
      <w:r>
        <w:rPr>
          <w:rFonts w:ascii="Symbol" w:hAnsi="Symbol" w:eastAsia="Symbol"/>
          <w:b w:val="0"/>
          <w:i w:val="0"/>
          <w:color w:val="221F1F"/>
          <w:sz w:val="20"/>
        </w:rPr>
        <w:t>μ</w:t>
      </w:r>
      <w:r>
        <w:rPr>
          <w:w w:val="96.45666281382242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drawing>
          <wp:inline xmlns:a="http://schemas.openxmlformats.org/drawingml/2006/main" xmlns:pic="http://schemas.openxmlformats.org/drawingml/2006/picture">
            <wp:extent cx="114300" cy="317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317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Symbol" w:hAnsi="Symbol" w:eastAsia="Symbol"/>
          <w:b w:val="0"/>
          <w:i w:val="0"/>
          <w:color w:val="221F1F"/>
          <w:sz w:val="30"/>
        </w:rPr>
        <w:t>�</w:t>
      </w:r>
    </w:p>
    <w:p>
      <w:pPr>
        <w:autoSpaceDN w:val="0"/>
        <w:tabs>
          <w:tab w:pos="1928" w:val="left"/>
          <w:tab w:pos="1988" w:val="left"/>
          <w:tab w:pos="2078" w:val="left"/>
          <w:tab w:pos="2216" w:val="left"/>
          <w:tab w:pos="2278" w:val="left"/>
          <w:tab w:pos="2740" w:val="left"/>
        </w:tabs>
        <w:autoSpaceDE w:val="0"/>
        <w:widowControl/>
        <w:spacing w:line="240" w:lineRule="exact" w:before="0" w:after="0"/>
        <w:ind w:left="1884" w:right="6048" w:firstLine="0"/>
        <w:jc w:val="left"/>
      </w:pPr>
      <w:r>
        <w:rPr>
          <w:w w:val="96.45666281382242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w w:val="96.45666281382242"/>
          <w:rFonts w:ascii="Symbol" w:hAnsi="Symbol" w:eastAsia="Symbol"/>
          <w:b w:val="0"/>
          <w:i w:val="0"/>
          <w:color w:val="221F1F"/>
          <w:sz w:val="12"/>
        </w:rPr>
        <w:t>=</w:t>
      </w:r>
      <w:r>
        <w:rPr>
          <w:w w:val="96.45666281382242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221F1F"/>
          <w:sz w:val="20"/>
        </w:rPr>
        <w:t>μ</w:t>
      </w:r>
      <w:r>
        <w:rPr>
          <w:w w:val="96.45666281382242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��</w:t>
      </w:r>
      <w:r>
        <w:tab/>
      </w:r>
      <w:r>
        <w:rPr>
          <w:rFonts w:ascii="Symbol" w:hAnsi="Symbol" w:eastAsia="Symbol"/>
          <w:b w:val="0"/>
          <w:i w:val="0"/>
          <w:color w:val="221F1F"/>
          <w:sz w:val="30"/>
        </w:rPr>
        <w:t>�</w:t>
      </w:r>
    </w:p>
    <w:p>
      <w:pPr>
        <w:autoSpaceDN w:val="0"/>
        <w:tabs>
          <w:tab w:pos="2814" w:val="left"/>
          <w:tab w:pos="2874" w:val="left"/>
          <w:tab w:pos="2990" w:val="left"/>
          <w:tab w:pos="3094" w:val="left"/>
          <w:tab w:pos="3158" w:val="left"/>
          <w:tab w:pos="3410" w:val="left"/>
          <w:tab w:pos="3546" w:val="left"/>
          <w:tab w:pos="3666" w:val="left"/>
          <w:tab w:pos="3808" w:val="left"/>
          <w:tab w:pos="3946" w:val="left"/>
          <w:tab w:pos="4016" w:val="left"/>
          <w:tab w:pos="4252" w:val="left"/>
          <w:tab w:pos="4396" w:val="left"/>
          <w:tab w:pos="4614" w:val="left"/>
          <w:tab w:pos="4618" w:val="left"/>
        </w:tabs>
        <w:autoSpaceDE w:val="0"/>
        <w:widowControl/>
        <w:spacing w:line="220" w:lineRule="exact" w:before="0" w:after="0"/>
        <w:ind w:left="2768" w:right="4320" w:firstLine="0"/>
        <w:jc w:val="left"/>
      </w:pPr>
      <w:r>
        <w:rPr>
          <w:w w:val="96.45666281382242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w w:val="96.45666281382242"/>
          <w:rFonts w:ascii="Symbol" w:hAnsi="Symbol" w:eastAsia="Symbol"/>
          <w:b w:val="0"/>
          <w:i w:val="0"/>
          <w:color w:val="221F1F"/>
          <w:sz w:val="12"/>
        </w:rPr>
        <w:t>=</w:t>
      </w:r>
      <w:r>
        <w:rPr>
          <w:w w:val="96.45666281382242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w w:val="96.45666281382242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rFonts w:ascii="Symbol" w:hAnsi="Symbol" w:eastAsia="Symbol"/>
          <w:b w:val="0"/>
          <w:i w:val="0"/>
          <w:color w:val="221F1F"/>
          <w:sz w:val="20"/>
        </w:rPr>
        <w:t>=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��</w:t>
      </w:r>
      <w:r>
        <w:rPr>
          <w:w w:val="97.38411622888901"/>
          <w:rFonts w:ascii="Symbol" w:hAnsi="Symbol" w:eastAsia="Symbol"/>
          <w:b w:val="0"/>
          <w:i w:val="0"/>
          <w:color w:val="221F1F"/>
          <w:sz w:val="17"/>
        </w:rPr>
        <w:t>μ</w:t>
      </w:r>
      <w:r>
        <w:rPr>
          <w:w w:val="96.56666119893393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w w:val="97.3846996531767"/>
          <w:rFonts w:ascii="TimesNewRoman" w:hAnsi="TimesNewRoman" w:eastAsia="TimesNewRoman"/>
          <w:b w:val="0"/>
          <w:i w:val="0"/>
          <w:color w:val="221F1F"/>
          <w:sz w:val="17"/>
        </w:rPr>
        <w:t>�</w:t>
      </w:r>
      <w:r>
        <w:rPr>
          <w:w w:val="97.3846996531767"/>
          <w:rFonts w:ascii="TimesNewRoman" w:hAnsi="TimesNewRoman" w:eastAsia="TimesNewRoman"/>
          <w:b w:val="0"/>
          <w:i w:val="0"/>
          <w:color w:val="221F1F"/>
          <w:sz w:val="17"/>
        </w:rPr>
        <w:t>�</w:t>
      </w:r>
      <w:r>
        <w:rPr>
          <w:w w:val="97.3846996531767"/>
          <w:rFonts w:ascii="TimesNewRoman" w:hAnsi="TimesNewRoman" w:eastAsia="TimesNewRoman"/>
          <w:b w:val="0"/>
          <w:i w:val="0"/>
          <w:color w:val="221F1F"/>
          <w:sz w:val="17"/>
        </w:rPr>
        <w:t>�</w:t>
      </w:r>
      <w:r>
        <w:rPr>
          <w:w w:val="97.3846996531767"/>
          <w:rFonts w:ascii="Symbol" w:hAnsi="Symbol" w:eastAsia="Symbol"/>
          <w:b w:val="0"/>
          <w:i w:val="0"/>
          <w:color w:val="221F1F"/>
          <w:sz w:val="17"/>
        </w:rPr>
        <w:t>=</w:t>
      </w:r>
      <w:r>
        <w:rPr>
          <w:rFonts w:ascii="Symbol" w:hAnsi="Symbol" w:eastAsia="Symbol"/>
          <w:b w:val="0"/>
          <w:i w:val="0"/>
          <w:color w:val="221F1F"/>
          <w:sz w:val="23"/>
        </w:rPr>
        <w:t>∏</w:t>
      </w:r>
      <w:r>
        <w:rPr>
          <w:w w:val="96.56666119893393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tab/>
      </w:r>
      <w:r>
        <w:rPr>
          <w:w w:val="96.56666119893393"/>
          <w:rFonts w:ascii="TimesNewRoman" w:hAnsi="TimesNewRoman" w:eastAsia="TimesNewRoman"/>
          <w:b w:val="0"/>
          <w:i w:val="0"/>
          <w:color w:val="221F1F"/>
          <w:sz w:val="12"/>
        </w:rPr>
        <w:t>��</w:t>
      </w:r>
    </w:p>
    <w:p>
      <w:pPr>
        <w:autoSpaceDN w:val="0"/>
        <w:tabs>
          <w:tab w:pos="4730" w:val="left"/>
          <w:tab w:pos="4754" w:val="left"/>
          <w:tab w:pos="4834" w:val="left"/>
        </w:tabs>
        <w:autoSpaceDE w:val="0"/>
        <w:widowControl/>
        <w:spacing w:line="156" w:lineRule="exact" w:before="0" w:after="0"/>
        <w:ind w:left="4664" w:right="4176" w:firstLine="0"/>
        <w:jc w:val="left"/>
      </w:pPr>
      <w:r>
        <w:rPr>
          <w:w w:val="96.56666119893393"/>
          <w:rFonts w:ascii="Symbol" w:hAnsi="Symbol" w:eastAsia="Symbol"/>
          <w:b w:val="0"/>
          <w:i w:val="0"/>
          <w:color w:val="221F1F"/>
          <w:sz w:val="12"/>
        </w:rPr>
        <w:t>=</w:t>
      </w:r>
      <w:r>
        <w:rPr>
          <w:w w:val="96.56666119893393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br/>
      </w:r>
      <w:r>
        <w:rPr>
          <w:w w:val="96.56666119893393"/>
          <w:rFonts w:ascii="Symbol" w:hAnsi="Symbol" w:eastAsia="Symbol"/>
          <w:b w:val="0"/>
          <w:i w:val="0"/>
          <w:color w:val="221F1F"/>
          <w:sz w:val="12"/>
        </w:rPr>
        <w:t>+</w:t>
      </w:r>
      <w:r>
        <w:rPr>
          <w:w w:val="96.56666119893393"/>
          <w:rFonts w:ascii="TimesNewRoman" w:hAnsi="TimesNewRoman" w:eastAsia="TimesNewRoman"/>
          <w:b w:val="0"/>
          <w:i w:val="0"/>
          <w:color w:val="221F1F"/>
          <w:sz w:val="12"/>
        </w:rPr>
        <w:t>��</w:t>
      </w:r>
    </w:p>
    <w:p>
      <w:pPr>
        <w:autoSpaceDN w:val="0"/>
        <w:autoSpaceDE w:val="0"/>
        <w:widowControl/>
        <w:spacing w:line="216" w:lineRule="exact" w:before="0" w:after="0"/>
        <w:ind w:left="0" w:right="362" w:firstLine="0"/>
        <w:jc w:val="right"/>
      </w:pPr>
      <w:r>
        <w:rPr>
          <w:w w:val="97.38411622888901"/>
          <w:rFonts w:ascii="Symbol" w:hAnsi="Symbol" w:eastAsia="Symbol"/>
          <w:b w:val="0"/>
          <w:i w:val="0"/>
          <w:color w:val="221F1F"/>
          <w:sz w:val="17"/>
        </w:rPr>
        <w:t>μ</w:t>
      </w:r>
      <w:r>
        <w:rPr>
          <w:w w:val="96.56666119893393"/>
          <w:rFonts w:ascii="TimesNewRoman" w:hAnsi="TimesNewRoman" w:eastAsia="TimesNewRoman"/>
          <w:b w:val="0"/>
          <w:i w:val="0"/>
          <w:color w:val="221F1F"/>
          <w:sz w:val="12"/>
        </w:rPr>
        <w:t>� �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������</w:t>
      </w:r>
    </w:p>
    <w:p>
      <w:pPr>
        <w:autoSpaceDN w:val="0"/>
        <w:autoSpaceDE w:val="0"/>
        <w:widowControl/>
        <w:spacing w:line="258" w:lineRule="exact" w:before="130" w:after="0"/>
        <w:ind w:left="218" w:right="0" w:firstLine="0"/>
        <w:jc w:val="left"/>
      </w:pP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�������</w:t>
      </w:r>
      <w:r>
        <w:rPr>
          <w:rFonts w:ascii="Symbol" w:hAnsi="Symbol" w:eastAsia="Symbol"/>
          <w:b w:val="0"/>
          <w:i w:val="0"/>
          <w:color w:val="221F1F"/>
          <w:sz w:val="20"/>
        </w:rPr>
        <w:t xml:space="preserve"> Π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8" w:after="20"/>
        <w:ind w:left="518" w:right="0" w:firstLine="0"/>
        <w:jc w:val="left"/>
      </w:pP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7.99999999999997" w:type="dxa"/>
      </w:tblPr>
      <w:tblGrid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>
        <w:trPr>
          <w:trHeight w:hRule="exact" w:val="418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2" w:after="0"/>
              <w:ind w:left="0" w:right="20" w:firstLine="0"/>
              <w:jc w:val="right"/>
            </w:pPr>
            <w:r>
              <w:rPr>
                <w:w w:val="98.8861810593378"/>
                <w:rFonts w:ascii="TimesNewRoman" w:hAnsi="TimesNewRoman" w:eastAsia="TimesNewRoman"/>
                <w:b w:val="0"/>
                <w:i w:val="0"/>
                <w:color w:val="221F1F"/>
                <w:sz w:val="21"/>
              </w:rPr>
              <w:t>� �</w:t>
            </w:r>
            <w:r>
              <w:rPr>
                <w:w w:val="98.8861810593378"/>
                <w:rFonts w:ascii="TimesNewRoman" w:hAnsi="TimesNewRoman" w:eastAsia="TimesNewRoman"/>
                <w:b w:val="0"/>
                <w:i w:val="0"/>
                <w:color w:val="221F1F"/>
                <w:sz w:val="21"/>
              </w:rPr>
              <w:t>� �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28" w:after="0"/>
              <w:ind w:left="0" w:right="0" w:firstLine="0"/>
              <w:jc w:val="center"/>
            </w:pPr>
            <w:r>
              <w:rPr>
                <w:w w:val="98.8861810593378"/>
                <w:rFonts w:ascii="Symbol" w:hAnsi="Symbol" w:eastAsia="Symbol"/>
                <w:b w:val="0"/>
                <w:i w:val="0"/>
                <w:color w:val="221F1F"/>
                <w:sz w:val="21"/>
              </w:rPr>
              <w:t>=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31"/>
              </w:rPr>
              <w:t>�</w:t>
            </w:r>
          </w:p>
          <w:p>
            <w:pPr>
              <w:autoSpaceDN w:val="0"/>
              <w:autoSpaceDE w:val="0"/>
              <w:widowControl/>
              <w:spacing w:line="13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12"/>
              </w:rPr>
              <w:t>=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4" w:val="left"/>
                <w:tab w:pos="550" w:val="left"/>
                <w:tab w:pos="780" w:val="left"/>
              </w:tabs>
              <w:autoSpaceDE w:val="0"/>
              <w:widowControl/>
              <w:spacing w:line="266" w:lineRule="auto" w:before="152" w:after="0"/>
              <w:ind w:left="24" w:right="0" w:firstLine="0"/>
              <w:jc w:val="left"/>
            </w:pPr>
            <w:r>
              <w:rPr>
                <w:w w:val="98.8861810593378"/>
                <w:rFonts w:ascii="TimesNewRoman" w:hAnsi="TimesNewRoman" w:eastAsia="TimesNewRoman"/>
                <w:b w:val="0"/>
                <w:i w:val="0"/>
                <w:color w:val="221F1F"/>
                <w:sz w:val="21"/>
              </w:rPr>
              <w:t>� � � �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 �</w:t>
            </w:r>
            <w:r>
              <w:tab/>
            </w:r>
            <w:r>
              <w:rPr>
                <w:w w:val="98.8861810593378"/>
                <w:rFonts w:ascii="TimesNewRoman" w:hAnsi="TimesNewRoman" w:eastAsia="TimesNewRoman"/>
                <w:b w:val="0"/>
                <w:i w:val="0"/>
                <w:color w:val="221F1F"/>
                <w:sz w:val="21"/>
              </w:rPr>
              <w:t>� �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28" w:after="0"/>
              <w:ind w:left="0" w:right="0" w:firstLine="0"/>
              <w:jc w:val="center"/>
            </w:pPr>
            <w:r>
              <w:rPr>
                <w:w w:val="98.8861810593378"/>
                <w:rFonts w:ascii="Symbol" w:hAnsi="Symbol" w:eastAsia="Symbol"/>
                <w:b w:val="0"/>
                <w:i w:val="0"/>
                <w:color w:val="221F1F"/>
                <w:sz w:val="21"/>
              </w:rPr>
              <w:t>+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2" w:val="left"/>
                <w:tab w:pos="362" w:val="left"/>
              </w:tabs>
              <w:autoSpaceDE w:val="0"/>
              <w:widowControl/>
              <w:spacing w:line="266" w:lineRule="auto" w:before="152" w:after="0"/>
              <w:ind w:left="26" w:right="0" w:firstLine="0"/>
              <w:jc w:val="left"/>
            </w:pPr>
            <w:r>
              <w:rPr>
                <w:w w:val="98.8861810593378"/>
                <w:rFonts w:ascii="TimesNewRoman" w:hAnsi="TimesNewRoman" w:eastAsia="TimesNewRoman"/>
                <w:b w:val="0"/>
                <w:i w:val="0"/>
                <w:color w:val="221F1F"/>
                <w:sz w:val="21"/>
              </w:rPr>
              <w:t>� �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 �</w:t>
            </w:r>
            <w:r>
              <w:tab/>
            </w:r>
            <w:r>
              <w:rPr>
                <w:w w:val="98.8861810593378"/>
                <w:rFonts w:ascii="TimesNewRoman" w:hAnsi="TimesNewRoman" w:eastAsia="TimesNewRoman"/>
                <w:b w:val="0"/>
                <w:i w:val="0"/>
                <w:color w:val="221F1F"/>
                <w:sz w:val="21"/>
              </w:rPr>
              <w:t>� ��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28" w:after="0"/>
              <w:ind w:left="0" w:right="0" w:firstLine="0"/>
              <w:jc w:val="center"/>
            </w:pPr>
            <w:r>
              <w:rPr>
                <w:w w:val="98.8861810593378"/>
                <w:rFonts w:ascii="Symbol" w:hAnsi="Symbol" w:eastAsia="Symbol"/>
                <w:b w:val="0"/>
                <w:i w:val="0"/>
                <w:color w:val="221F1F"/>
                <w:sz w:val="21"/>
              </w:rPr>
              <w:t xml:space="preserve">+ </w:t>
            </w:r>
            <w:r>
              <w:rPr>
                <w:w w:val="98.8861810593378"/>
                <w:rFonts w:ascii="Symbol" w:hAnsi="Symbol" w:eastAsia="Symbol"/>
                <w:b w:val="0"/>
                <w:i w:val="0"/>
                <w:color w:val="221F1F"/>
                <w:sz w:val="21"/>
              </w:rPr>
              <w:t>ζ</w:t>
            </w:r>
            <w:r>
              <w:rPr>
                <w:w w:val="98.8861810593378"/>
                <w:rFonts w:ascii="TimesNewRoman" w:hAnsi="TimesNewRoman" w:eastAsia="TimesNewRoman"/>
                <w:b w:val="0"/>
                <w:i w:val="0"/>
                <w:color w:val="221F1F"/>
                <w:sz w:val="21"/>
              </w:rPr>
              <w:t>� �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28" w:after="0"/>
              <w:ind w:left="0" w:right="0" w:firstLine="0"/>
              <w:jc w:val="center"/>
            </w:pPr>
            <w:r>
              <w:rPr>
                <w:w w:val="98.8861810593378"/>
                <w:rFonts w:ascii="Symbol" w:hAnsi="Symbol" w:eastAsia="Symbol"/>
                <w:b w:val="0"/>
                <w:i w:val="0"/>
                <w:color w:val="221F1F"/>
                <w:sz w:val="21"/>
              </w:rPr>
              <w:t>=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31"/>
              </w:rPr>
              <w:t>�</w:t>
            </w:r>
          </w:p>
          <w:p>
            <w:pPr>
              <w:autoSpaceDN w:val="0"/>
              <w:autoSpaceDE w:val="0"/>
              <w:widowControl/>
              <w:spacing w:line="13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12"/>
              </w:rPr>
              <w:t>=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8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8" w:val="left"/>
                <w:tab w:pos="522" w:val="left"/>
                <w:tab w:pos="560" w:val="left"/>
              </w:tabs>
              <w:autoSpaceDE w:val="0"/>
              <w:widowControl/>
              <w:spacing w:line="266" w:lineRule="auto" w:before="152" w:after="0"/>
              <w:ind w:left="18" w:right="0" w:firstLine="0"/>
              <w:jc w:val="left"/>
            </w:pPr>
            <w:r>
              <w:rPr>
                <w:w w:val="98.8861810593378"/>
                <w:rFonts w:ascii="TimesNewRoman" w:hAnsi="TimesNewRoman" w:eastAsia="TimesNewRoman"/>
                <w:b w:val="0"/>
                <w:i w:val="0"/>
                <w:color w:val="221F1F"/>
                <w:sz w:val="21"/>
              </w:rPr>
              <w:t>� � � �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��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28" w:after="0"/>
              <w:ind w:left="0" w:right="0" w:firstLine="0"/>
              <w:jc w:val="center"/>
            </w:pPr>
            <w:r>
              <w:rPr>
                <w:w w:val="98.8861810593378"/>
                <w:rFonts w:ascii="Symbol" w:hAnsi="Symbol" w:eastAsia="Symbol"/>
                <w:b w:val="0"/>
                <w:i w:val="0"/>
                <w:color w:val="221F1F"/>
                <w:sz w:val="21"/>
              </w:rPr>
              <w:t>−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2" w:after="0"/>
              <w:ind w:left="0" w:right="0" w:firstLine="0"/>
              <w:jc w:val="center"/>
            </w:pPr>
            <w:r>
              <w:rPr>
                <w:w w:val="98.8861810593378"/>
                <w:rFonts w:ascii="TimesNewRoman" w:hAnsi="TimesNewRoman" w:eastAsia="TimesNewRoman"/>
                <w:b w:val="0"/>
                <w:i w:val="0"/>
                <w:color w:val="221F1F"/>
                <w:sz w:val="21"/>
              </w:rPr>
              <w:t>��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28" w:after="0"/>
              <w:ind w:left="0" w:right="0" w:firstLine="0"/>
              <w:jc w:val="center"/>
            </w:pPr>
            <w:r>
              <w:rPr>
                <w:w w:val="98.8861810593378"/>
                <w:rFonts w:ascii="Symbol" w:hAnsi="Symbol" w:eastAsia="Symbol"/>
                <w:b w:val="0"/>
                <w:i w:val="0"/>
                <w:color w:val="221F1F"/>
                <w:sz w:val="21"/>
              </w:rPr>
              <w:t>+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52" w:after="0"/>
              <w:ind w:left="0" w:right="0" w:firstLine="0"/>
              <w:jc w:val="center"/>
            </w:pPr>
            <w:r>
              <w:rPr>
                <w:w w:val="98.8861810593378"/>
                <w:rFonts w:ascii="TimesNewRoman" w:hAnsi="TimesNewRoman" w:eastAsia="TimesNewRoman"/>
                <w:b w:val="0"/>
                <w:i w:val="0"/>
                <w:color w:val="221F1F"/>
                <w:sz w:val="21"/>
              </w:rPr>
              <w:t>� �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��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28" w:after="0"/>
              <w:ind w:left="0" w:right="0" w:firstLine="0"/>
              <w:jc w:val="center"/>
            </w:pPr>
            <w:r>
              <w:rPr>
                <w:w w:val="98.8861810593378"/>
                <w:rFonts w:ascii="Symbol" w:hAnsi="Symbol" w:eastAsia="Symbol"/>
                <w:b w:val="0"/>
                <w:i w:val="0"/>
                <w:color w:val="221F1F"/>
                <w:sz w:val="21"/>
              </w:rPr>
              <w:t>−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2" w:after="0"/>
              <w:ind w:left="0" w:right="0" w:firstLine="0"/>
              <w:jc w:val="center"/>
            </w:pPr>
            <w:r>
              <w:rPr>
                <w:w w:val="98.8861810593378"/>
                <w:rFonts w:ascii="TimesNewRoman" w:hAnsi="TimesNewRoman" w:eastAsia="TimesNewRoman"/>
                <w:b w:val="0"/>
                <w:i w:val="0"/>
                <w:color w:val="221F1F"/>
                <w:sz w:val="21"/>
              </w:rPr>
              <w:t>��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28" w:after="0"/>
              <w:ind w:left="0" w:right="0" w:firstLine="0"/>
              <w:jc w:val="center"/>
            </w:pPr>
            <w:r>
              <w:rPr>
                <w:w w:val="98.8861810593378"/>
                <w:rFonts w:ascii="Symbol" w:hAnsi="Symbol" w:eastAsia="Symbol"/>
                <w:b w:val="0"/>
                <w:i w:val="0"/>
                <w:color w:val="221F1F"/>
                <w:sz w:val="21"/>
              </w:rPr>
              <w:t>+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152" w:after="0"/>
              <w:ind w:left="0" w:right="0" w:firstLine="0"/>
              <w:jc w:val="center"/>
            </w:pPr>
            <w:r>
              <w:rPr>
                <w:w w:val="98.8861810593378"/>
                <w:rFonts w:ascii="MTExtra" w:hAnsi="MTExtra" w:eastAsia="MTExtra"/>
                <w:b w:val="0"/>
                <w:i w:val="0"/>
                <w:color w:val="221F1F"/>
                <w:sz w:val="21"/>
              </w:rPr>
              <w:t>�</w:t>
            </w:r>
          </w:p>
        </w:tc>
        <w:tc>
          <w:tcPr>
            <w:tcW w:type="dxa" w:w="1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28" w:after="0"/>
              <w:ind w:left="0" w:right="0" w:firstLine="0"/>
              <w:jc w:val="center"/>
            </w:pPr>
            <w:r>
              <w:rPr>
                <w:w w:val="98.8861810593378"/>
                <w:rFonts w:ascii="Symbol" w:hAnsi="Symbol" w:eastAsia="Symbol"/>
                <w:b w:val="0"/>
                <w:i w:val="0"/>
                <w:color w:val="221F1F"/>
                <w:sz w:val="21"/>
              </w:rPr>
              <w:t>+</w:t>
            </w:r>
          </w:p>
        </w:tc>
        <w:tc>
          <w:tcPr>
            <w:tcW w:type="dxa" w:w="4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52" w:after="0"/>
              <w:ind w:left="0" w:right="0" w:firstLine="0"/>
              <w:jc w:val="center"/>
            </w:pPr>
            <w:r>
              <w:rPr>
                <w:w w:val="98.8861810593378"/>
                <w:rFonts w:ascii="TimesNewRoman" w:hAnsi="TimesNewRoman" w:eastAsia="TimesNewRoman"/>
                <w:b w:val="0"/>
                <w:i w:val="0"/>
                <w:color w:val="221F1F"/>
                <w:sz w:val="21"/>
              </w:rPr>
              <w:t>� �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��</w:t>
            </w:r>
          </w:p>
        </w:tc>
        <w:tc>
          <w:tcPr>
            <w:tcW w:type="dxa" w:w="1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28" w:after="0"/>
              <w:ind w:left="0" w:right="0" w:firstLine="0"/>
              <w:jc w:val="center"/>
            </w:pPr>
            <w:r>
              <w:rPr>
                <w:w w:val="98.8861810593378"/>
                <w:rFonts w:ascii="Symbol" w:hAnsi="Symbol" w:eastAsia="Symbol"/>
                <w:b w:val="0"/>
                <w:i w:val="0"/>
                <w:color w:val="221F1F"/>
                <w:sz w:val="21"/>
              </w:rPr>
              <w:t>−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2" w:after="0"/>
              <w:ind w:left="0" w:right="0" w:firstLine="0"/>
              <w:jc w:val="center"/>
            </w:pPr>
            <w:r>
              <w:rPr>
                <w:w w:val="98.8861810593378"/>
                <w:rFonts w:ascii="TimesNewRoman" w:hAnsi="TimesNewRoman" w:eastAsia="TimesNewRoman"/>
                <w:b w:val="0"/>
                <w:i w:val="0"/>
                <w:color w:val="221F1F"/>
                <w:sz w:val="21"/>
              </w:rPr>
              <w:t>��</w:t>
            </w:r>
          </w:p>
        </w:tc>
        <w:tc>
          <w:tcPr>
            <w:tcW w:type="dxa" w:w="1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28" w:after="0"/>
              <w:ind w:left="0" w:right="0" w:firstLine="0"/>
              <w:jc w:val="center"/>
            </w:pPr>
            <w:r>
              <w:rPr>
                <w:w w:val="98.8861810593378"/>
                <w:rFonts w:ascii="Symbol" w:hAnsi="Symbol" w:eastAsia="Symbol"/>
                <w:b w:val="0"/>
                <w:i w:val="0"/>
                <w:color w:val="221F1F"/>
                <w:sz w:val="21"/>
              </w:rPr>
              <w:t>+</w:t>
            </w:r>
          </w:p>
        </w:tc>
        <w:tc>
          <w:tcPr>
            <w:tcW w:type="dxa" w:w="3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84" w:after="0"/>
              <w:ind w:left="0" w:right="0" w:firstLine="0"/>
              <w:jc w:val="center"/>
            </w:pPr>
            <w:r>
              <w:rPr>
                <w:w w:val="98.8861810593378"/>
                <w:rFonts w:ascii="MTExtra" w:hAnsi="MTExtra" w:eastAsia="MTExtra"/>
                <w:b w:val="0"/>
                <w:i w:val="0"/>
                <w:color w:val="221F1F"/>
                <w:sz w:val="21"/>
              </w:rPr>
              <w:t>�</w:t>
            </w:r>
            <w:r>
              <w:rPr>
                <w:w w:val="98.8861810593378"/>
                <w:rFonts w:ascii="Symbol" w:hAnsi="Symbol" w:eastAsia="Symbol"/>
                <w:b w:val="0"/>
                <w:i w:val="0"/>
                <w:color w:val="221F1F"/>
                <w:sz w:val="21"/>
              </w:rPr>
              <w:t>+</w:t>
            </w:r>
          </w:p>
        </w:tc>
        <w:tc>
          <w:tcPr>
            <w:tcW w:type="dxa" w:w="2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52" w:after="0"/>
              <w:ind w:left="0" w:right="0" w:firstLine="0"/>
              <w:jc w:val="center"/>
            </w:pPr>
            <w:r>
              <w:rPr>
                <w:w w:val="98.8861810593378"/>
                <w:rFonts w:ascii="TimesNewRoman" w:hAnsi="TimesNewRoman" w:eastAsia="TimesNewRoman"/>
                <w:b w:val="0"/>
                <w:i w:val="0"/>
                <w:color w:val="221F1F"/>
                <w:sz w:val="21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 ��</w:t>
            </w:r>
          </w:p>
        </w:tc>
        <w:tc>
          <w:tcPr>
            <w:tcW w:type="dxa" w:w="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2" w:after="0"/>
              <w:ind w:left="0" w:right="0" w:firstLine="0"/>
              <w:jc w:val="center"/>
            </w:pPr>
            <w:r>
              <w:rPr>
                <w:w w:val="98.8861810593378"/>
                <w:rFonts w:ascii="TimesNewRoman" w:hAnsi="TimesNewRoman" w:eastAsia="TimesNewRoman"/>
                <w:b w:val="0"/>
                <w:i w:val="0"/>
                <w:color w:val="221F1F"/>
                <w:sz w:val="21"/>
              </w:rPr>
              <w:t>� �</w:t>
            </w:r>
          </w:p>
        </w:tc>
        <w:tc>
          <w:tcPr>
            <w:tcW w:type="dxa" w:w="1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28" w:after="0"/>
              <w:ind w:left="0" w:right="0" w:firstLine="0"/>
              <w:jc w:val="center"/>
            </w:pPr>
            <w:r>
              <w:rPr>
                <w:w w:val="98.8861810593378"/>
                <w:rFonts w:ascii="Symbol" w:hAnsi="Symbol" w:eastAsia="Symbol"/>
                <w:b w:val="0"/>
                <w:i w:val="0"/>
                <w:color w:val="221F1F"/>
                <w:sz w:val="21"/>
              </w:rPr>
              <w:t>−</w:t>
            </w:r>
          </w:p>
        </w:tc>
        <w:tc>
          <w:tcPr>
            <w:tcW w:type="dxa" w:w="3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2" w:after="0"/>
              <w:ind w:left="0" w:right="0" w:firstLine="0"/>
              <w:jc w:val="center"/>
            </w:pPr>
            <w:r>
              <w:rPr>
                <w:w w:val="98.8861810593378"/>
                <w:rFonts w:ascii="TimesNewRoman" w:hAnsi="TimesNewRoman" w:eastAsia="TimesNewRoman"/>
                <w:b w:val="0"/>
                <w:i w:val="0"/>
                <w:color w:val="221F1F"/>
                <w:sz w:val="21"/>
              </w:rPr>
              <w:t>��</w:t>
            </w:r>
            <w:r>
              <w:rPr>
                <w:w w:val="98.8861810593378"/>
                <w:rFonts w:ascii="TimesNewRoman" w:hAnsi="TimesNewRoman" w:eastAsia="TimesNewRoman"/>
                <w:b w:val="0"/>
                <w:i w:val="0"/>
                <w:color w:val="221F1F"/>
                <w:sz w:val="21"/>
              </w:rPr>
              <w:t>��</w:t>
            </w:r>
          </w:p>
        </w:tc>
        <w:tc>
          <w:tcPr>
            <w:tcW w:type="dxa" w:w="6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28" w:after="0"/>
              <w:ind w:left="8" w:right="0" w:firstLine="0"/>
              <w:jc w:val="left"/>
            </w:pPr>
            <w:r>
              <w:rPr>
                <w:w w:val="98.8861810593378"/>
                <w:rFonts w:ascii="Symbol" w:hAnsi="Symbol" w:eastAsia="Symbol"/>
                <w:b w:val="0"/>
                <w:i w:val="0"/>
                <w:color w:val="221F1F"/>
                <w:sz w:val="21"/>
              </w:rPr>
              <w:t xml:space="preserve">+ </w:t>
            </w:r>
            <w:r>
              <w:rPr>
                <w:w w:val="98.8861810593378"/>
                <w:rFonts w:ascii="Symbol" w:hAnsi="Symbol" w:eastAsia="Symbol"/>
                <w:b w:val="0"/>
                <w:i w:val="0"/>
                <w:color w:val="221F1F"/>
                <w:sz w:val="21"/>
              </w:rPr>
              <w:t>ζ</w:t>
            </w:r>
            <w:r>
              <w:rPr>
                <w:w w:val="98.8861810593378"/>
                <w:rFonts w:ascii="TimesNewRoman" w:hAnsi="TimesNewRoman" w:eastAsia="TimesNewRoman"/>
                <w:b w:val="0"/>
                <w:i w:val="0"/>
                <w:color w:val="221F1F"/>
                <w:sz w:val="21"/>
              </w:rPr>
              <w:t>� �</w:t>
            </w:r>
          </w:p>
        </w:tc>
      </w:tr>
      <w:tr>
        <w:trPr>
          <w:trHeight w:hRule="exact" w:val="400"/>
        </w:trPr>
        <w:tc>
          <w:tcPr>
            <w:tcW w:type="dxa" w:w="285"/>
            <w:vMerge/>
            <w:tcBorders/>
          </w:tcPr>
          <w:p/>
        </w:tc>
        <w:tc>
          <w:tcPr>
            <w:tcW w:type="dxa" w:w="285"/>
            <w:vMerge/>
            <w:tcBorders/>
          </w:tcPr>
          <w:p/>
        </w:tc>
        <w:tc>
          <w:tcPr>
            <w:tcW w:type="dxa" w:w="285"/>
            <w:vMerge/>
            <w:tcBorders/>
          </w:tcPr>
          <w:p/>
        </w:tc>
        <w:tc>
          <w:tcPr>
            <w:tcW w:type="dxa" w:w="285"/>
            <w:vMerge/>
            <w:tcBorders/>
          </w:tcPr>
          <w:p/>
        </w:tc>
        <w:tc>
          <w:tcPr>
            <w:tcW w:type="dxa" w:w="285"/>
            <w:vMerge/>
            <w:tcBorders/>
          </w:tcPr>
          <w:p/>
        </w:tc>
        <w:tc>
          <w:tcPr>
            <w:tcW w:type="dxa" w:w="285"/>
            <w:vMerge/>
            <w:tcBorders/>
          </w:tcPr>
          <w:p/>
        </w:tc>
        <w:tc>
          <w:tcPr>
            <w:tcW w:type="dxa" w:w="285"/>
            <w:vMerge/>
            <w:tcBorders/>
          </w:tcPr>
          <w:p/>
        </w:tc>
        <w:tc>
          <w:tcPr>
            <w:tcW w:type="dxa" w:w="285"/>
            <w:vMerge/>
            <w:tcBorders/>
          </w:tcPr>
          <w:p/>
        </w:tc>
        <w:tc>
          <w:tcPr>
            <w:tcW w:type="dxa" w:w="285"/>
            <w:vMerge/>
            <w:tcBorders/>
          </w:tcPr>
          <w:p/>
        </w:tc>
        <w:tc>
          <w:tcPr>
            <w:tcW w:type="dxa" w:w="1140"/>
            <w:gridSpan w:val="4"/>
            <w:vMerge/>
            <w:tcBorders/>
          </w:tcPr>
          <w:p/>
        </w:tc>
        <w:tc>
          <w:tcPr>
            <w:tcW w:type="dxa" w:w="285"/>
            <w:vMerge/>
            <w:tcBorders/>
          </w:tcPr>
          <w:p/>
        </w:tc>
        <w:tc>
          <w:tcPr>
            <w:tcW w:type="dxa" w:w="14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76" w:firstLine="0"/>
              <w:jc w:val="right"/>
            </w:pPr>
            <w:r>
              <w:rPr>
                <w:w w:val="98.97199630737305"/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306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2" w:after="0"/>
              <w:ind w:left="0" w:right="0" w:firstLine="0"/>
              <w:jc w:val="right"/>
            </w:pPr>
            <w:r>
              <w:rPr>
                <w:w w:val="98.97199630737305"/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</w:t>
            </w:r>
          </w:p>
        </w:tc>
      </w:tr>
      <w:tr>
        <w:trPr>
          <w:trHeight w:hRule="exact" w:val="552"/>
        </w:trPr>
        <w:tc>
          <w:tcPr>
            <w:tcW w:type="dxa" w:w="362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72" w:val="left"/>
                <w:tab w:pos="2872" w:val="left"/>
                <w:tab w:pos="3064" w:val="left"/>
                <w:tab w:pos="3234" w:val="left"/>
              </w:tabs>
              <w:autoSpaceDE w:val="0"/>
              <w:widowControl/>
              <w:spacing w:line="262" w:lineRule="exact" w:before="0" w:after="0"/>
              <w:ind w:left="358" w:right="0" w:firstLine="0"/>
              <w:jc w:val="left"/>
            </w:pPr>
            <w:r>
              <w:rPr>
                <w:w w:val="98.97199630737305"/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����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19"/>
              </w:rPr>
              <w:t>=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��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 �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7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9"/>
              </w:rPr>
              <w:t>+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��</w:t>
            </w:r>
          </w:p>
        </w:tc>
        <w:tc>
          <w:tcPr>
            <w:tcW w:type="dxa" w:w="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</w:t>
            </w:r>
          </w:p>
        </w:tc>
        <w:tc>
          <w:tcPr>
            <w:tcW w:type="dxa" w:w="4500"/>
            <w:gridSpan w:val="1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302" w:val="left"/>
              </w:tabs>
              <w:autoSpaceDE w:val="0"/>
              <w:widowControl/>
              <w:spacing w:line="262" w:lineRule="auto" w:before="12" w:after="0"/>
              <w:ind w:left="20" w:right="0" w:firstLine="0"/>
              <w:jc w:val="left"/>
            </w:pPr>
            <w:r>
              <w:tab/>
            </w:r>
            <w:r>
              <w:rPr>
                <w:w w:val="98.97199630737305"/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</w:t>
            </w:r>
            <w:r>
              <w:rPr>
                <w:w w:val="98.97199630737305"/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</w:tr>
    </w:tbl>
    <w:p>
      <w:pPr>
        <w:autoSpaceDN w:val="0"/>
        <w:autoSpaceDE w:val="0"/>
        <w:widowControl/>
        <w:spacing w:line="230" w:lineRule="auto" w:before="28" w:after="0"/>
        <w:ind w:left="216" w:right="0" w:firstLine="0"/>
        <w:jc w:val="left"/>
      </w:pP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������</w:t>
      </w:r>
    </w:p>
    <w:p>
      <w:pPr>
        <w:autoSpaceDN w:val="0"/>
        <w:autoSpaceDE w:val="0"/>
        <w:widowControl/>
        <w:spacing w:line="233" w:lineRule="auto" w:before="160" w:after="0"/>
        <w:ind w:left="0" w:right="3942" w:firstLine="0"/>
        <w:jc w:val="right"/>
      </w:pP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</w:t>
      </w:r>
    </w:p>
    <w:p>
      <w:pPr>
        <w:autoSpaceDN w:val="0"/>
        <w:tabs>
          <w:tab w:pos="738" w:val="left"/>
          <w:tab w:pos="790" w:val="left"/>
          <w:tab w:pos="946" w:val="left"/>
          <w:tab w:pos="1198" w:val="left"/>
          <w:tab w:pos="1252" w:val="left"/>
          <w:tab w:pos="1342" w:val="left"/>
          <w:tab w:pos="1554" w:val="left"/>
          <w:tab w:pos="2202" w:val="left"/>
          <w:tab w:pos="2288" w:val="left"/>
          <w:tab w:pos="2366" w:val="left"/>
          <w:tab w:pos="2520" w:val="left"/>
          <w:tab w:pos="2738" w:val="left"/>
          <w:tab w:pos="2816" w:val="left"/>
          <w:tab w:pos="2906" w:val="left"/>
          <w:tab w:pos="3128" w:val="left"/>
        </w:tabs>
        <w:autoSpaceDE w:val="0"/>
        <w:widowControl/>
        <w:spacing w:line="246" w:lineRule="exact" w:before="0" w:after="0"/>
        <w:ind w:left="616" w:right="0" w:firstLine="0"/>
        <w:jc w:val="left"/>
      </w:pPr>
      <w:r>
        <w:rPr>
          <w:rFonts w:ascii="Symbol" w:hAnsi="Symbol" w:eastAsia="Symbo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96.24582926432291"/>
          <w:rFonts w:ascii="TimesNewRoman" w:hAnsi="TimesNewRoman" w:eastAsia="TimesNewRoman"/>
          <w:b w:val="0"/>
          <w:i w:val="0"/>
          <w:color w:val="221F1F"/>
          <w:sz w:val="12"/>
        </w:rPr>
        <w:t>���</w:t>
      </w:r>
      <w:r>
        <w:rPr>
          <w:rFonts w:ascii="MTExtra" w:hAnsi="MTExtra" w:eastAsia="MTExtra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96.24582926432291"/>
          <w:rFonts w:ascii="TimesNewRoman" w:hAnsi="TimesNewRoman" w:eastAsia="TimesNewRoman"/>
          <w:b w:val="0"/>
          <w:i w:val="0"/>
          <w:color w:val="221F1F"/>
          <w:sz w:val="12"/>
        </w:rPr>
        <w:t>��</w:t>
      </w:r>
      <w:r>
        <w:rPr>
          <w:w w:val="96.24582926432291"/>
          <w:rFonts w:ascii="TimesNewRoman" w:hAnsi="TimesNewRoman" w:eastAsia="TimesNewRoman"/>
          <w:b w:val="0"/>
          <w:i w:val="0"/>
          <w:color w:val="221F1F"/>
          <w:sz w:val="12"/>
        </w:rPr>
        <w:t>��</w:t>
      </w:r>
      <w:r>
        <w:tab/>
      </w:r>
      <w:r>
        <w:rPr>
          <w:rFonts w:ascii="Symbol" w:hAnsi="Symbol" w:eastAsia="Symbol"/>
          <w:b w:val="0"/>
          <w:i w:val="0"/>
          <w:color w:val="221F1F"/>
          <w:sz w:val="20"/>
        </w:rPr>
        <w:t>�</w:t>
      </w:r>
      <w:r>
        <w:tab/>
      </w:r>
      <w:r>
        <w:rPr>
          <w:rFonts w:ascii="Symbol" w:hAnsi="Symbol" w:eastAsia="Symbo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96.24582926432291"/>
          <w:rFonts w:ascii="TimesNewRoman" w:hAnsi="TimesNewRoman" w:eastAsia="TimesNewRoman"/>
          <w:b w:val="0"/>
          <w:i w:val="0"/>
          <w:color w:val="221F1F"/>
          <w:sz w:val="12"/>
        </w:rPr>
        <w:t>���</w:t>
      </w:r>
      <w:r>
        <w:rPr>
          <w:rFonts w:ascii="MTExtra" w:hAnsi="MTExtra" w:eastAsia="MTExtra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96.24582926432291"/>
          <w:rFonts w:ascii="TimesNewRoman" w:hAnsi="TimesNewRoman" w:eastAsia="TimesNewRoman"/>
          <w:b w:val="0"/>
          <w:i w:val="0"/>
          <w:color w:val="221F1F"/>
          <w:sz w:val="12"/>
        </w:rPr>
        <w:t>��</w:t>
      </w:r>
      <w:r>
        <w:rPr>
          <w:w w:val="96.24582926432291"/>
          <w:rFonts w:ascii="TimesNewRoman" w:hAnsi="TimesNewRoman" w:eastAsia="TimesNewRoman"/>
          <w:b w:val="0"/>
          <w:i w:val="0"/>
          <w:color w:val="221F1F"/>
          <w:sz w:val="12"/>
        </w:rPr>
        <w:t>��</w:t>
      </w:r>
      <w:r>
        <w:tab/>
      </w:r>
      <w:r>
        <w:rPr>
          <w:rFonts w:ascii="Symbol" w:hAnsi="Symbol" w:eastAsia="Symbol"/>
          <w:b w:val="0"/>
          <w:i w:val="0"/>
          <w:color w:val="221F1F"/>
          <w:sz w:val="20"/>
        </w:rPr>
        <w:t>�</w:t>
      </w:r>
    </w:p>
    <w:p>
      <w:pPr>
        <w:autoSpaceDN w:val="0"/>
        <w:tabs>
          <w:tab w:pos="1554" w:val="left"/>
          <w:tab w:pos="2202" w:val="left"/>
          <w:tab w:pos="3128" w:val="left"/>
        </w:tabs>
        <w:autoSpaceDE w:val="0"/>
        <w:widowControl/>
        <w:spacing w:line="246" w:lineRule="exact" w:before="0" w:after="0"/>
        <w:ind w:left="616" w:right="0" w:firstLine="0"/>
        <w:jc w:val="left"/>
      </w:pPr>
      <w:r>
        <w:rPr>
          <w:rFonts w:ascii="Symbol" w:hAnsi="Symbol" w:eastAsia="Symbol"/>
          <w:b w:val="0"/>
          <w:i w:val="0"/>
          <w:color w:val="221F1F"/>
          <w:sz w:val="20"/>
        </w:rPr>
        <w:t>�</w:t>
      </w:r>
      <w:r>
        <w:tab/>
      </w:r>
      <w:r>
        <w:rPr>
          <w:rFonts w:ascii="Symbol" w:hAnsi="Symbol" w:eastAsia="Symbol"/>
          <w:b w:val="0"/>
          <w:i w:val="0"/>
          <w:color w:val="221F1F"/>
          <w:sz w:val="20"/>
        </w:rPr>
        <w:t>�</w:t>
      </w:r>
      <w:r>
        <w:tab/>
      </w:r>
      <w:r>
        <w:rPr>
          <w:rFonts w:ascii="Symbol" w:hAnsi="Symbol" w:eastAsia="Symbol"/>
          <w:b w:val="0"/>
          <w:i w:val="0"/>
          <w:color w:val="221F1F"/>
          <w:sz w:val="20"/>
        </w:rPr>
        <w:t>�</w:t>
      </w:r>
      <w:r>
        <w:tab/>
      </w:r>
      <w:r>
        <w:rPr>
          <w:rFonts w:ascii="Symbol" w:hAnsi="Symbol" w:eastAsia="Symbol"/>
          <w:b w:val="0"/>
          <w:i w:val="0"/>
          <w:color w:val="221F1F"/>
          <w:sz w:val="20"/>
        </w:rPr>
        <w:t>�</w:t>
      </w:r>
    </w:p>
    <w:p>
      <w:pPr>
        <w:autoSpaceDN w:val="0"/>
        <w:autoSpaceDE w:val="0"/>
        <w:widowControl/>
        <w:spacing w:line="220" w:lineRule="exact" w:before="0" w:after="0"/>
        <w:ind w:left="26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Symbol" w:hAnsi="Symbol" w:eastAsia="Symbol"/>
          <w:b w:val="0"/>
          <w:i w:val="0"/>
          <w:color w:val="221F1F"/>
          <w:sz w:val="20"/>
        </w:rPr>
        <w:t>= �</w:t>
      </w:r>
    </w:p>
    <w:p>
      <w:pPr>
        <w:autoSpaceDN w:val="0"/>
        <w:tabs>
          <w:tab w:pos="738" w:val="left"/>
          <w:tab w:pos="776" w:val="left"/>
        </w:tabs>
        <w:autoSpaceDE w:val="0"/>
        <w:widowControl/>
        <w:spacing w:line="300" w:lineRule="exact" w:before="0" w:after="0"/>
        <w:ind w:left="616" w:right="7776" w:firstLine="0"/>
        <w:jc w:val="left"/>
      </w:pPr>
      <w:r>
        <w:rPr>
          <w:rFonts w:ascii="Symbol" w:hAnsi="Symbol" w:eastAsia="Symbol"/>
          <w:b w:val="0"/>
          <w:i w:val="0"/>
          <w:color w:val="221F1F"/>
          <w:sz w:val="20"/>
        </w:rPr>
        <w:t>�</w:t>
      </w:r>
      <w:r>
        <w:rPr>
          <w:rFonts w:ascii="Symbol" w:hAnsi="Symbol" w:eastAsia="Symbo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br/>
      </w:r>
      <w:r>
        <w:tab/>
      </w:r>
      <w:r>
        <w:rPr>
          <w:rFonts w:ascii="MTExtra" w:hAnsi="MTExtra" w:eastAsia="MTExtra"/>
          <w:b w:val="0"/>
          <w:i w:val="0"/>
          <w:color w:val="221F1F"/>
          <w:sz w:val="20"/>
        </w:rPr>
        <w:t>� � �</w:t>
      </w:r>
    </w:p>
    <w:p>
      <w:pPr>
        <w:autoSpaceDN w:val="0"/>
        <w:tabs>
          <w:tab w:pos="876" w:val="left"/>
          <w:tab w:pos="980" w:val="left"/>
          <w:tab w:pos="1232" w:val="left"/>
          <w:tab w:pos="1300" w:val="left"/>
          <w:tab w:pos="1554" w:val="left"/>
        </w:tabs>
        <w:autoSpaceDE w:val="0"/>
        <w:widowControl/>
        <w:spacing w:line="252" w:lineRule="exact" w:before="0" w:after="0"/>
        <w:ind w:left="804" w:right="7488" w:firstLine="0"/>
        <w:jc w:val="left"/>
      </w:pPr>
      <w:r>
        <w:rPr>
          <w:w w:val="96.24582926432291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w w:val="96.24582926432291"/>
          <w:rFonts w:ascii="TimesNewRoman" w:hAnsi="TimesNewRoman" w:eastAsia="TimesNewRoman"/>
          <w:b w:val="0"/>
          <w:i w:val="0"/>
          <w:color w:val="221F1F"/>
          <w:sz w:val="12"/>
        </w:rPr>
        <w:t>��</w:t>
      </w:r>
      <w:r>
        <w:rPr>
          <w:rFonts w:ascii="MTExtra" w:hAnsi="MTExtra" w:eastAsia="MTExtra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96.24582926432291"/>
          <w:rFonts w:ascii="TimesNewRoman" w:hAnsi="TimesNewRoman" w:eastAsia="TimesNewRoman"/>
          <w:b w:val="0"/>
          <w:i w:val="0"/>
          <w:color w:val="221F1F"/>
          <w:sz w:val="12"/>
        </w:rPr>
        <w:t>� ��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221F1F"/>
          <w:sz w:val="20"/>
        </w:rPr>
        <w:t>�</w:t>
      </w:r>
    </w:p>
    <w:p>
      <w:pPr>
        <w:autoSpaceDN w:val="0"/>
        <w:tabs>
          <w:tab w:pos="1676" w:val="left"/>
          <w:tab w:pos="1820" w:val="left"/>
          <w:tab w:pos="2038" w:val="left"/>
        </w:tabs>
        <w:autoSpaceDE w:val="0"/>
        <w:widowControl/>
        <w:spacing w:line="310" w:lineRule="exact" w:before="0" w:after="0"/>
        <w:ind w:left="1554" w:right="6768" w:firstLine="0"/>
        <w:jc w:val="left"/>
      </w:pPr>
      <w:r>
        <w:rPr>
          <w:rFonts w:ascii="Symbol" w:hAnsi="Symbol" w:eastAsia="Symbol"/>
          <w:b w:val="0"/>
          <w:i w:val="0"/>
          <w:color w:val="221F1F"/>
          <w:sz w:val="20"/>
        </w:rPr>
        <w:t>�</w:t>
      </w:r>
      <w:r>
        <w:rPr>
          <w:rFonts w:ascii="Symbol" w:hAnsi="Symbol" w:eastAsia="Symbol"/>
          <w:b w:val="0"/>
          <w:i w:val="0"/>
          <w:color w:val="221F1F"/>
          <w:sz w:val="20"/>
        </w:rPr>
        <w:t>�</w:t>
      </w:r>
      <w:r>
        <w:br/>
      </w:r>
      <w:r>
        <w:tab/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Symbol" w:hAnsi="Symbol" w:eastAsia="Symbol"/>
          <w:b w:val="0"/>
          <w:i w:val="0"/>
          <w:color w:val="221F1F"/>
          <w:sz w:val="20"/>
        </w:rPr>
        <w:t>= �</w:t>
      </w:r>
    </w:p>
    <w:p>
      <w:pPr>
        <w:autoSpaceDN w:val="0"/>
        <w:tabs>
          <w:tab w:pos="2288" w:val="left"/>
          <w:tab w:pos="2364" w:val="left"/>
        </w:tabs>
        <w:autoSpaceDE w:val="0"/>
        <w:widowControl/>
        <w:spacing w:line="300" w:lineRule="exact" w:before="0" w:after="0"/>
        <w:ind w:left="2202" w:right="6192" w:firstLine="0"/>
        <w:jc w:val="left"/>
      </w:pPr>
      <w:r>
        <w:rPr>
          <w:rFonts w:ascii="Symbol" w:hAnsi="Symbol" w:eastAsia="Symbol"/>
          <w:b w:val="0"/>
          <w:i w:val="0"/>
          <w:color w:val="221F1F"/>
          <w:sz w:val="20"/>
        </w:rPr>
        <w:t>�</w:t>
      </w:r>
      <w:r>
        <w:rPr>
          <w:rFonts w:ascii="Symbol" w:hAnsi="Symbol" w:eastAsia="Symbo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br/>
      </w:r>
      <w:r>
        <w:tab/>
      </w:r>
      <w:r>
        <w:rPr>
          <w:rFonts w:ascii="MTExtra" w:hAnsi="MTExtra" w:eastAsia="MTExtra"/>
          <w:b w:val="0"/>
          <w:i w:val="0"/>
          <w:color w:val="221F1F"/>
          <w:sz w:val="20"/>
        </w:rPr>
        <w:t>� � �</w:t>
      </w:r>
    </w:p>
    <w:p>
      <w:pPr>
        <w:autoSpaceDN w:val="0"/>
        <w:tabs>
          <w:tab w:pos="2454" w:val="left"/>
          <w:tab w:pos="2554" w:val="left"/>
          <w:tab w:pos="2770" w:val="left"/>
          <w:tab w:pos="2864" w:val="left"/>
          <w:tab w:pos="3128" w:val="left"/>
        </w:tabs>
        <w:autoSpaceDE w:val="0"/>
        <w:widowControl/>
        <w:spacing w:line="252" w:lineRule="exact" w:before="0" w:after="0"/>
        <w:ind w:left="2382" w:right="5904" w:firstLine="0"/>
        <w:jc w:val="left"/>
      </w:pPr>
      <w:r>
        <w:rPr>
          <w:w w:val="96.24582926432291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w w:val="96.24582926432291"/>
          <w:rFonts w:ascii="TimesNewRoman" w:hAnsi="TimesNewRoman" w:eastAsia="TimesNewRoman"/>
          <w:b w:val="0"/>
          <w:i w:val="0"/>
          <w:color w:val="221F1F"/>
          <w:sz w:val="12"/>
        </w:rPr>
        <w:t>��</w:t>
      </w:r>
      <w:r>
        <w:rPr>
          <w:rFonts w:ascii="MTExtra" w:hAnsi="MTExtra" w:eastAsia="MTExtra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96.24582926432291"/>
          <w:rFonts w:ascii="TimesNewRoman" w:hAnsi="TimesNewRoman" w:eastAsia="TimesNewRoman"/>
          <w:b w:val="0"/>
          <w:i w:val="0"/>
          <w:color w:val="221F1F"/>
          <w:sz w:val="12"/>
        </w:rPr>
        <w:t>� ��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221F1F"/>
          <w:sz w:val="20"/>
        </w:rPr>
        <w:t>�</w:t>
      </w:r>
    </w:p>
    <w:p>
      <w:pPr>
        <w:autoSpaceDN w:val="0"/>
        <w:autoSpaceDE w:val="0"/>
        <w:widowControl/>
        <w:spacing w:line="244" w:lineRule="exact" w:before="0" w:after="0"/>
        <w:ind w:left="0" w:right="154" w:firstLine="0"/>
        <w:jc w:val="right"/>
      </w:pPr>
      <w:r>
        <w:rPr>
          <w:rFonts w:ascii="Symbol" w:hAnsi="Symbol" w:eastAsia="Symbol"/>
          <w:b w:val="0"/>
          <w:i w:val="0"/>
          <w:color w:val="221F1F"/>
          <w:sz w:val="20"/>
        </w:rPr>
        <w:t>�</w:t>
      </w:r>
      <w:r>
        <w:rPr>
          <w:rFonts w:ascii="Symbol" w:hAnsi="Symbol" w:eastAsia="Symbol"/>
          <w:b w:val="0"/>
          <w:i w:val="0"/>
          <w:color w:val="221F1F"/>
          <w:sz w:val="20"/>
        </w:rPr>
        <w:t>�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104.03181422840466"/>
          <w:rFonts w:ascii="TimesNewRoman" w:hAnsi="TimesNewRoman" w:eastAsia="TimesNewRoman"/>
          <w:b w:val="0"/>
          <w:i w:val="0"/>
          <w:color w:val="221F1F"/>
          <w:sz w:val="11"/>
        </w:rPr>
        <w:t>� �</w:t>
      </w:r>
      <w:r>
        <w:rPr>
          <w:rFonts w:ascii="Symbol" w:hAnsi="Symbol" w:eastAsia="Symbol"/>
          <w:b w:val="0"/>
          <w:i w:val="0"/>
          <w:color w:val="221F1F"/>
          <w:sz w:val="20"/>
        </w:rPr>
        <w:t>=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 � �</w:t>
      </w:r>
      <w:r>
        <w:rPr>
          <w:w w:val="104.03181422840466"/>
          <w:rFonts w:ascii="TimesNewRoman" w:hAnsi="TimesNewRoman" w:eastAsia="TimesNewRoman"/>
          <w:b w:val="0"/>
          <w:i w:val="0"/>
          <w:color w:val="221F1F"/>
          <w:sz w:val="11"/>
        </w:rPr>
        <w:t>�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 xml:space="preserve">� � </w:t>
      </w:r>
      <w:r>
        <w:rPr>
          <w:w w:val="104.03181422840466"/>
          <w:rFonts w:ascii="TimesNewRoman" w:hAnsi="TimesNewRoman" w:eastAsia="TimesNewRoman"/>
          <w:b w:val="0"/>
          <w:i w:val="0"/>
          <w:color w:val="221F1F"/>
          <w:sz w:val="11"/>
        </w:rPr>
        <w:t>�</w:t>
      </w:r>
      <w:r>
        <w:rPr>
          <w:w w:val="104.03181422840466"/>
          <w:rFonts w:ascii="TimesNewRoman" w:hAnsi="TimesNewRoman" w:eastAsia="TimesNewRoman"/>
          <w:b w:val="0"/>
          <w:i w:val="0"/>
          <w:color w:val="221F1F"/>
          <w:sz w:val="11"/>
        </w:rPr>
        <w:t>� �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Symbol" w:hAnsi="Symbol" w:eastAsia="Symbol"/>
          <w:b w:val="0"/>
          <w:i w:val="0"/>
          <w:color w:val="221F1F"/>
          <w:sz w:val="20"/>
        </w:rPr>
        <w:t>=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w w:val="98.97199630737305"/>
          <w:rFonts w:ascii="MTExtra" w:hAnsi="MTExtra" w:eastAsia="MTExtra"/>
          <w:b w:val="0"/>
          <w:i w:val="0"/>
          <w:color w:val="221F1F"/>
          <w:sz w:val="20"/>
        </w:rPr>
        <w:t>�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rFonts w:ascii="Symbol" w:hAnsi="Symbol" w:eastAsia="Symbol"/>
          <w:b w:val="0"/>
          <w:i w:val="0"/>
          <w:color w:val="221F1F"/>
          <w:sz w:val="20"/>
        </w:rPr>
        <w:t>=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w w:val="98.97199630737305"/>
          <w:rFonts w:ascii="MTExtra" w:hAnsi="MTExtra" w:eastAsia="MTExtra"/>
          <w:b w:val="0"/>
          <w:i w:val="0"/>
          <w:color w:val="221F1F"/>
          <w:sz w:val="20"/>
        </w:rPr>
        <w:t>�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104.03181422840466"/>
          <w:rFonts w:ascii="TimesNewRoman" w:hAnsi="TimesNewRoman" w:eastAsia="TimesNewRoman"/>
          <w:b w:val="0"/>
          <w:i w:val="0"/>
          <w:color w:val="221F1F"/>
          <w:sz w:val="11"/>
        </w:rPr>
        <w:t>� �</w:t>
      </w:r>
      <w:r>
        <w:rPr>
          <w:rFonts w:ascii="Symbol" w:hAnsi="Symbol" w:eastAsia="Symbol"/>
          <w:b w:val="0"/>
          <w:i w:val="0"/>
          <w:color w:val="221F1F"/>
          <w:sz w:val="20"/>
        </w:rPr>
        <w:t>=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 � �</w:t>
      </w:r>
      <w:r>
        <w:rPr>
          <w:w w:val="104.03181422840466"/>
          <w:rFonts w:ascii="TimesNewRoman" w:hAnsi="TimesNewRoman" w:eastAsia="TimesNewRoman"/>
          <w:b w:val="0"/>
          <w:i w:val="0"/>
          <w:color w:val="221F1F"/>
          <w:sz w:val="11"/>
        </w:rPr>
        <w:t>�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 xml:space="preserve">� � </w:t>
      </w:r>
      <w:r>
        <w:rPr>
          <w:w w:val="104.03181422840466"/>
          <w:rFonts w:ascii="TimesNewRoman" w:hAnsi="TimesNewRoman" w:eastAsia="TimesNewRoman"/>
          <w:b w:val="0"/>
          <w:i w:val="0"/>
          <w:color w:val="221F1F"/>
          <w:sz w:val="11"/>
        </w:rPr>
        <w:t>�</w:t>
      </w:r>
      <w:r>
        <w:rPr>
          <w:w w:val="104.03181422840466"/>
          <w:rFonts w:ascii="TimesNewRoman" w:hAnsi="TimesNewRoman" w:eastAsia="TimesNewRoman"/>
          <w:b w:val="0"/>
          <w:i w:val="0"/>
          <w:color w:val="221F1F"/>
          <w:sz w:val="11"/>
        </w:rPr>
        <w:t>� �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Symbol" w:hAnsi="Symbol" w:eastAsia="Symbol"/>
          <w:b w:val="0"/>
          <w:i w:val="0"/>
          <w:color w:val="221F1F"/>
          <w:sz w:val="20"/>
        </w:rPr>
        <w:t>=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����</w:t>
      </w:r>
      <w:r>
        <w:rPr>
          <w:w w:val="98.97199630737305"/>
          <w:rFonts w:ascii="MTExtra" w:hAnsi="MTExtra" w:eastAsia="MTExtra"/>
          <w:b w:val="0"/>
          <w:i w:val="0"/>
          <w:color w:val="221F1F"/>
          <w:sz w:val="20"/>
        </w:rPr>
        <w:t>�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rFonts w:ascii="Symbol" w:hAnsi="Symbol" w:eastAsia="Symbol"/>
          <w:b w:val="0"/>
          <w:i w:val="0"/>
          <w:color w:val="221F1F"/>
          <w:sz w:val="20"/>
        </w:rPr>
        <w:t>=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����</w:t>
      </w:r>
      <w:r>
        <w:rPr>
          <w:w w:val="98.97199630737305"/>
          <w:rFonts w:ascii="MTExtra" w:hAnsi="MTExtra" w:eastAsia="MTExtra"/>
          <w:b w:val="0"/>
          <w:i w:val="0"/>
          <w:color w:val="221F1F"/>
          <w:sz w:val="20"/>
        </w:rPr>
        <w:t>�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w w:val="98.97199630737305"/>
          <w:rFonts w:ascii="TimesNewRoman" w:hAnsi="TimesNewRoman" w:eastAsia="TimesNewRoman"/>
          <w:b w:val="0"/>
          <w:i w:val="0"/>
          <w:color w:val="221F1F"/>
          <w:sz w:val="20"/>
        </w:rPr>
        <w:t>�</w:t>
      </w:r>
    </w:p>
    <w:p>
      <w:pPr>
        <w:autoSpaceDN w:val="0"/>
        <w:tabs>
          <w:tab w:pos="320" w:val="left"/>
          <w:tab w:pos="426" w:val="left"/>
          <w:tab w:pos="676" w:val="left"/>
          <w:tab w:pos="822" w:val="left"/>
          <w:tab w:pos="902" w:val="left"/>
          <w:tab w:pos="1162" w:val="left"/>
          <w:tab w:pos="1286" w:val="left"/>
          <w:tab w:pos="1520" w:val="left"/>
          <w:tab w:pos="1782" w:val="left"/>
          <w:tab w:pos="1926" w:val="left"/>
          <w:tab w:pos="2144" w:val="left"/>
          <w:tab w:pos="2354" w:val="left"/>
          <w:tab w:pos="2440" w:val="left"/>
          <w:tab w:pos="2698" w:val="left"/>
          <w:tab w:pos="2846" w:val="left"/>
          <w:tab w:pos="3038" w:val="left"/>
          <w:tab w:pos="3166" w:val="left"/>
          <w:tab w:pos="3398" w:val="left"/>
          <w:tab w:pos="3568" w:val="left"/>
          <w:tab w:pos="3820" w:val="left"/>
          <w:tab w:pos="3964" w:val="left"/>
          <w:tab w:pos="4028" w:val="left"/>
          <w:tab w:pos="4304" w:val="left"/>
          <w:tab w:pos="4430" w:val="left"/>
          <w:tab w:pos="4648" w:val="left"/>
          <w:tab w:pos="4924" w:val="left"/>
          <w:tab w:pos="5068" w:val="left"/>
          <w:tab w:pos="5286" w:val="left"/>
          <w:tab w:pos="5496" w:val="left"/>
          <w:tab w:pos="5564" w:val="left"/>
          <w:tab w:pos="5840" w:val="left"/>
          <w:tab w:pos="5986" w:val="left"/>
          <w:tab w:pos="6196" w:val="left"/>
          <w:tab w:pos="6322" w:val="left"/>
        </w:tabs>
        <w:autoSpaceDE w:val="0"/>
        <w:widowControl/>
        <w:spacing w:line="248" w:lineRule="exact" w:before="0" w:after="0"/>
        <w:ind w:left="270" w:right="0" w:firstLine="0"/>
        <w:jc w:val="left"/>
      </w:pP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w w:val="98.79399299621582"/>
          <w:rFonts w:ascii="MTExtra" w:hAnsi="MTExtra" w:eastAsia="MTExtra"/>
          <w:b w:val="0"/>
          <w:i w:val="0"/>
          <w:color w:val="221F1F"/>
          <w:sz w:val="20"/>
        </w:rPr>
        <w:t>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w w:val="98.79399299621582"/>
          <w:rFonts w:ascii="Symbol" w:hAnsi="Symbol" w:eastAsia="Symbol"/>
          <w:b w:val="0"/>
          <w:i w:val="0"/>
          <w:color w:val="221F1F"/>
          <w:sz w:val="20"/>
        </w:rPr>
        <w:t>=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w w:val="98.79399299621582"/>
          <w:rFonts w:ascii="Symbol" w:hAnsi="Symbol" w:eastAsia="Symbol"/>
          <w:b w:val="0"/>
          <w:i w:val="0"/>
          <w:color w:val="221F1F"/>
          <w:sz w:val="20"/>
        </w:rPr>
        <w:t>−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 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w w:val="98.79399299621582"/>
          <w:rFonts w:ascii="Symbol" w:hAnsi="Symbol" w:eastAsia="Symbol"/>
          <w:b w:val="0"/>
          <w:i w:val="0"/>
          <w:color w:val="221F1F"/>
          <w:sz w:val="20"/>
        </w:rPr>
        <w:t>−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</w:t>
      </w:r>
      <w:r>
        <w:rPr>
          <w:w w:val="98.79399299621582"/>
          <w:rFonts w:ascii="MTExtra" w:hAnsi="MTExtra" w:eastAsia="MTExtra"/>
          <w:b w:val="0"/>
          <w:i w:val="0"/>
          <w:color w:val="221F1F"/>
          <w:sz w:val="20"/>
        </w:rPr>
        <w:t>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w w:val="98.79399299621582"/>
          <w:rFonts w:ascii="Symbol" w:hAnsi="Symbol" w:eastAsia="Symbol"/>
          <w:b w:val="0"/>
          <w:i w:val="0"/>
          <w:color w:val="221F1F"/>
          <w:sz w:val="20"/>
        </w:rPr>
        <w:t>−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w w:val="103.84453860196201"/>
          <w:rFonts w:ascii="TimesNewRoman" w:hAnsi="TimesNewRoman" w:eastAsia="TimesNewRoman"/>
          <w:b w:val="0"/>
          <w:i w:val="0"/>
          <w:color w:val="221F1F"/>
          <w:sz w:val="11"/>
        </w:rPr>
        <w:t>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rFonts w:ascii="Symbol" w:hAnsi="Symbol" w:eastAsia="Symbol"/>
          <w:b w:val="0"/>
          <w:i w:val="0"/>
          <w:color w:val="221F1F"/>
          <w:sz w:val="20"/>
        </w:rPr>
        <w:t>=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rFonts w:ascii="Symbol" w:hAnsi="Symbol" w:eastAsia="Symbol"/>
          <w:b w:val="0"/>
          <w:i w:val="0"/>
          <w:color w:val="221F1F"/>
          <w:sz w:val="20"/>
        </w:rPr>
        <w:t>−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 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rFonts w:ascii="Symbol" w:hAnsi="Symbol" w:eastAsia="Symbol"/>
          <w:b w:val="0"/>
          <w:i w:val="0"/>
          <w:color w:val="221F1F"/>
          <w:sz w:val="20"/>
        </w:rPr>
        <w:t>−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</w:t>
      </w:r>
      <w:r>
        <w:rPr>
          <w:rFonts w:ascii="MTExtra" w:hAnsi="MTExtra" w:eastAsia="MTExtra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rFonts w:ascii="Symbol" w:hAnsi="Symbol" w:eastAsia="Symbol"/>
          <w:b w:val="0"/>
          <w:i w:val="0"/>
          <w:color w:val="221F1F"/>
          <w:sz w:val="20"/>
        </w:rPr>
        <w:t>−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w w:val="96.0824966430664"/>
          <w:rFonts w:ascii="TimesNewRoman" w:hAnsi="TimesNewRoman" w:eastAsia="TimesNewRoman"/>
          <w:b w:val="0"/>
          <w:i w:val="0"/>
          <w:color w:val="221F1F"/>
          <w:sz w:val="12"/>
        </w:rPr>
        <w:t>�</w:t>
      </w:r>
    </w:p>
    <w:p>
      <w:pPr>
        <w:autoSpaceDN w:val="0"/>
        <w:tabs>
          <w:tab w:pos="6438" w:val="left"/>
        </w:tabs>
        <w:autoSpaceDE w:val="0"/>
        <w:widowControl/>
        <w:spacing w:line="230" w:lineRule="auto" w:before="0" w:after="0"/>
        <w:ind w:left="3278" w:right="0" w:firstLine="0"/>
        <w:jc w:val="left"/>
      </w:pP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tab/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</w:t>
      </w:r>
    </w:p>
    <w:p>
      <w:pPr>
        <w:autoSpaceDN w:val="0"/>
        <w:autoSpaceDE w:val="0"/>
        <w:widowControl/>
        <w:spacing w:line="233" w:lineRule="auto" w:before="0" w:after="0"/>
        <w:ind w:left="518" w:right="0" w:firstLine="0"/>
        <w:jc w:val="left"/>
      </w:pP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04" w:lineRule="exact" w:before="0" w:after="0"/>
        <w:ind w:left="0" w:right="20" w:firstLine="0"/>
        <w:jc w:val="right"/>
      </w:pPr>
      <w:r>
        <w:rPr>
          <w:w w:val="98.00722334120009"/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rPr>
          <w:w w:val="98.00722334120009"/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rPr>
          <w:w w:val="98.00722334120009"/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rPr>
          <w:w w:val="102.90999412536621"/>
          <w:rFonts w:ascii="Symbol" w:hAnsi="Symbol" w:eastAsia="Symbol"/>
          <w:b w:val="0"/>
          <w:i w:val="0"/>
          <w:color w:val="221F1F"/>
          <w:sz w:val="12"/>
        </w:rPr>
        <w:t>−</w:t>
      </w:r>
      <w:r>
        <w:rPr>
          <w:w w:val="102.90999412536621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w w:val="98.00722334120009"/>
          <w:rFonts w:ascii="TimesNewRoman" w:hAnsi="TimesNewRoman" w:eastAsia="TimesNewRoman"/>
          <w:b w:val="0"/>
          <w:i w:val="0"/>
          <w:color w:val="221F1F"/>
          <w:sz w:val="18"/>
        </w:rPr>
        <w:t>� � �</w:t>
      </w:r>
      <w:r>
        <w:rPr>
          <w:w w:val="98.00722334120009"/>
          <w:rFonts w:ascii="Symbol" w:hAnsi="Symbol" w:eastAsia="Symbol"/>
          <w:b w:val="0"/>
          <w:i w:val="0"/>
          <w:color w:val="221F1F"/>
          <w:sz w:val="18"/>
        </w:rPr>
        <w:t>=</w:t>
      </w:r>
      <w:r>
        <w:rPr>
          <w:w w:val="98.00722334120009"/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rPr>
          <w:w w:val="102.90999412536621"/>
          <w:rFonts w:ascii="Symbol" w:hAnsi="Symbol" w:eastAsia="Symbol"/>
          <w:b w:val="0"/>
          <w:i w:val="0"/>
          <w:color w:val="221F1F"/>
          <w:sz w:val="12"/>
        </w:rPr>
        <w:t>−</w:t>
      </w:r>
      <w:r>
        <w:rPr>
          <w:w w:val="102.90999412536621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w w:val="98.00722334120009"/>
          <w:rFonts w:ascii="TimesNewRoman" w:hAnsi="TimesNewRoman" w:eastAsia="TimesNewRoman"/>
          <w:b w:val="0"/>
          <w:i w:val="0"/>
          <w:color w:val="221F1F"/>
          <w:sz w:val="18"/>
        </w:rPr>
        <w:t>� �</w:t>
      </w:r>
      <w:r>
        <w:rPr>
          <w:w w:val="102.90999412536621"/>
          <w:rFonts w:ascii="Symbol" w:hAnsi="Symbol" w:eastAsia="Symbol"/>
          <w:b w:val="0"/>
          <w:i w:val="0"/>
          <w:color w:val="221F1F"/>
          <w:sz w:val="12"/>
        </w:rPr>
        <w:t>−</w:t>
      </w:r>
      <w:r>
        <w:rPr>
          <w:w w:val="102.90999412536621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w w:val="98.00722334120009"/>
          <w:rFonts w:ascii="TimesNewRoman" w:hAnsi="TimesNewRoman" w:eastAsia="TimesNewRoman"/>
          <w:b w:val="0"/>
          <w:i w:val="0"/>
          <w:color w:val="221F1F"/>
          <w:sz w:val="18"/>
        </w:rPr>
        <w:t>� � 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tabs>
          <w:tab w:pos="738" w:val="left"/>
          <w:tab w:pos="1070" w:val="left"/>
          <w:tab w:pos="1146" w:val="left"/>
          <w:tab w:pos="1228" w:val="left"/>
          <w:tab w:pos="1342" w:val="left"/>
          <w:tab w:pos="1752" w:val="left"/>
          <w:tab w:pos="1830" w:val="left"/>
          <w:tab w:pos="2012" w:val="left"/>
          <w:tab w:pos="2090" w:val="left"/>
          <w:tab w:pos="2208" w:val="left"/>
          <w:tab w:pos="2344" w:val="left"/>
          <w:tab w:pos="2570" w:val="left"/>
          <w:tab w:pos="2718" w:val="left"/>
          <w:tab w:pos="3208" w:val="left"/>
          <w:tab w:pos="3450" w:val="left"/>
          <w:tab w:pos="3786" w:val="left"/>
          <w:tab w:pos="3862" w:val="left"/>
          <w:tab w:pos="4060" w:val="left"/>
          <w:tab w:pos="4220" w:val="left"/>
          <w:tab w:pos="4318" w:val="left"/>
          <w:tab w:pos="4502" w:val="left"/>
          <w:tab w:pos="4578" w:val="left"/>
          <w:tab w:pos="4698" w:val="left"/>
          <w:tab w:pos="4850" w:val="left"/>
          <w:tab w:pos="4962" w:val="left"/>
          <w:tab w:pos="5156" w:val="left"/>
          <w:tab w:pos="5234" w:val="left"/>
          <w:tab w:pos="5362" w:val="left"/>
          <w:tab w:pos="5496" w:val="left"/>
          <w:tab w:pos="5722" w:val="left"/>
          <w:tab w:pos="5876" w:val="left"/>
          <w:tab w:pos="6448" w:val="left"/>
        </w:tabs>
        <w:autoSpaceDE w:val="0"/>
        <w:widowControl/>
        <w:spacing w:line="218" w:lineRule="exact" w:before="0" w:after="0"/>
        <w:ind w:left="216" w:right="0" w:firstLine="0"/>
        <w:jc w:val="left"/>
      </w:pP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</w:t>
      </w:r>
      <w:r>
        <w:rPr>
          <w:w w:val="102.32149124145509"/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102.32149124145509"/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102.3214272090367"/>
          <w:rFonts w:ascii="Symbol" w:hAnsi="Symbol" w:eastAsia="Symbol"/>
          <w:b w:val="0"/>
          <w:i w:val="0"/>
          <w:color w:val="221F1F"/>
          <w:sz w:val="14"/>
        </w:rPr>
        <w:t>−</w:t>
      </w:r>
      <w:r>
        <w:rPr>
          <w:w w:val="102.3214272090367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2.32149124145509"/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102.32149124145509"/>
          <w:rFonts w:ascii="Symbol" w:hAnsi="Symbol" w:eastAsia="Symbol"/>
          <w:b w:val="0"/>
          <w:i w:val="0"/>
          <w:color w:val="221F1F"/>
          <w:sz w:val="20"/>
        </w:rPr>
        <w:t>=</w:t>
      </w:r>
      <w:r>
        <w:rPr>
          <w:w w:val="102.32149124145509"/>
          <w:rFonts w:ascii="Symbol" w:hAnsi="Symbol" w:eastAsia="Symbol"/>
          <w:b w:val="0"/>
          <w:i w:val="0"/>
          <w:color w:val="221F1F"/>
          <w:sz w:val="20"/>
        </w:rPr>
        <w:t>+</w:t>
      </w:r>
      <w:r>
        <w:rPr>
          <w:w w:val="102.32149124145509"/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w w:val="102.3214272090367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tab/>
      </w:r>
      <w:r>
        <w:rPr>
          <w:w w:val="102.3214272090367"/>
          <w:rFonts w:ascii="Symbol" w:hAnsi="Symbol" w:eastAsia="Symbol"/>
          <w:b w:val="0"/>
          <w:i w:val="0"/>
          <w:color w:val="221F1F"/>
          <w:sz w:val="14"/>
        </w:rPr>
        <w:t>−</w:t>
      </w:r>
      <w:r>
        <w:rPr>
          <w:w w:val="102.3214272090367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2.32149124145509"/>
          <w:rFonts w:ascii="Symbol" w:hAnsi="Symbol" w:eastAsia="Symbol"/>
          <w:b w:val="0"/>
          <w:i w:val="0"/>
          <w:color w:val="221F1F"/>
          <w:sz w:val="20"/>
        </w:rPr>
        <w:t>+</w:t>
      </w:r>
      <w:r>
        <w:rPr>
          <w:w w:val="102.32149124145509"/>
          <w:rFonts w:ascii="MTExtra" w:hAnsi="MTExtra" w:eastAsia="MTExtra"/>
          <w:b w:val="0"/>
          <w:i w:val="0"/>
          <w:color w:val="221F1F"/>
          <w:sz w:val="20"/>
        </w:rPr>
        <w:t>�</w:t>
      </w:r>
      <w:r>
        <w:rPr>
          <w:w w:val="102.32149124145509"/>
          <w:rFonts w:ascii="Symbol" w:hAnsi="Symbol" w:eastAsia="Symbol"/>
          <w:b w:val="0"/>
          <w:i w:val="0"/>
          <w:color w:val="221F1F"/>
          <w:sz w:val="20"/>
        </w:rPr>
        <w:t>+</w:t>
      </w:r>
      <w:r>
        <w:rPr>
          <w:w w:val="102.32149124145509"/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102.3214272090367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2.32149124145509"/>
          <w:rFonts w:ascii="TimesNewRoman" w:hAnsi="TimesNewRoman" w:eastAsia="TimesNewRoman"/>
          <w:b w:val="0"/>
          <w:i w:val="0"/>
          <w:color w:val="221F1F"/>
          <w:sz w:val="20"/>
        </w:rPr>
        <w:t xml:space="preserve">� </w:t>
      </w:r>
      <w:r>
        <w:rPr>
          <w:w w:val="102.3214272090367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</w:t>
      </w:r>
      <w:r>
        <w:tab/>
      </w:r>
      <w:r>
        <w:rPr>
          <w:w w:val="102.32149124145509"/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102.32149124145509"/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102.3214272090367"/>
          <w:rFonts w:ascii="Symbol" w:hAnsi="Symbol" w:eastAsia="Symbol"/>
          <w:b w:val="0"/>
          <w:i w:val="0"/>
          <w:color w:val="221F1F"/>
          <w:sz w:val="14"/>
        </w:rPr>
        <w:t>−</w:t>
      </w:r>
      <w:r>
        <w:rPr>
          <w:w w:val="102.3214272090367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2.32149124145509"/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102.32149124145509"/>
          <w:rFonts w:ascii="Symbol" w:hAnsi="Symbol" w:eastAsia="Symbol"/>
          <w:b w:val="0"/>
          <w:i w:val="0"/>
          <w:color w:val="221F1F"/>
          <w:sz w:val="20"/>
        </w:rPr>
        <w:t>=</w:t>
      </w:r>
      <w:r>
        <w:rPr>
          <w:w w:val="102.32149124145509"/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w w:val="102.3214272090367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tab/>
      </w:r>
      <w:r>
        <w:rPr>
          <w:w w:val="102.3214272090367"/>
          <w:rFonts w:ascii="Symbol" w:hAnsi="Symbol" w:eastAsia="Symbol"/>
          <w:b w:val="0"/>
          <w:i w:val="0"/>
          <w:color w:val="221F1F"/>
          <w:sz w:val="14"/>
        </w:rPr>
        <w:t>−</w:t>
      </w:r>
      <w:r>
        <w:rPr>
          <w:w w:val="102.3214272090367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2.32149124145509"/>
          <w:rFonts w:ascii="Symbol" w:hAnsi="Symbol" w:eastAsia="Symbol"/>
          <w:b w:val="0"/>
          <w:i w:val="0"/>
          <w:color w:val="221F1F"/>
          <w:sz w:val="20"/>
        </w:rPr>
        <w:t>+</w:t>
      </w:r>
      <w:r>
        <w:rPr>
          <w:w w:val="102.32149124145509"/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w w:val="102.3214272090367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tab/>
      </w:r>
      <w:r>
        <w:rPr>
          <w:w w:val="102.3214272090367"/>
          <w:rFonts w:ascii="Symbol" w:hAnsi="Symbol" w:eastAsia="Symbol"/>
          <w:b w:val="0"/>
          <w:i w:val="0"/>
          <w:color w:val="221F1F"/>
          <w:sz w:val="14"/>
        </w:rPr>
        <w:t>−</w:t>
      </w:r>
      <w:r>
        <w:rPr>
          <w:w w:val="102.3214272090367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2.32149124145509"/>
          <w:rFonts w:ascii="Symbol" w:hAnsi="Symbol" w:eastAsia="Symbol"/>
          <w:b w:val="0"/>
          <w:i w:val="0"/>
          <w:color w:val="221F1F"/>
          <w:sz w:val="20"/>
        </w:rPr>
        <w:t>+</w:t>
      </w:r>
      <w:r>
        <w:rPr>
          <w:w w:val="102.32149124145509"/>
          <w:rFonts w:ascii="MTExtra" w:hAnsi="MTExtra" w:eastAsia="MTExtra"/>
          <w:b w:val="0"/>
          <w:i w:val="0"/>
          <w:color w:val="221F1F"/>
          <w:sz w:val="20"/>
        </w:rPr>
        <w:t>�</w:t>
      </w:r>
      <w:r>
        <w:rPr>
          <w:w w:val="102.32149124145509"/>
          <w:rFonts w:ascii="Symbol" w:hAnsi="Symbol" w:eastAsia="Symbol"/>
          <w:b w:val="0"/>
          <w:i w:val="0"/>
          <w:color w:val="221F1F"/>
          <w:sz w:val="20"/>
        </w:rPr>
        <w:t>+</w:t>
      </w:r>
      <w:r>
        <w:rPr>
          <w:w w:val="102.32149124145509"/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102.3214272090367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2.32149124145509"/>
          <w:rFonts w:ascii="TimesNewRoman" w:hAnsi="TimesNewRoman" w:eastAsia="TimesNewRoman"/>
          <w:b w:val="0"/>
          <w:i w:val="0"/>
          <w:color w:val="221F1F"/>
          <w:sz w:val="20"/>
        </w:rPr>
        <w:t xml:space="preserve">� </w:t>
      </w:r>
      <w:r>
        <w:rPr>
          <w:w w:val="102.3214272090367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</w:t>
      </w:r>
    </w:p>
    <w:p>
      <w:pPr>
        <w:autoSpaceDN w:val="0"/>
        <w:autoSpaceDE w:val="0"/>
        <w:widowControl/>
        <w:spacing w:line="220" w:lineRule="exact" w:before="0" w:after="0"/>
        <w:ind w:left="518" w:right="0" w:firstLine="0"/>
        <w:jc w:val="left"/>
      </w:pP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</w:t>
      </w:r>
      <w:r>
        <w:rPr>
          <w:rFonts w:ascii="Symbol" w:hAnsi="Symbol" w:eastAsia="Symbol"/>
          <w:b w:val="0"/>
          <w:i w:val="0"/>
          <w:color w:val="221F1F"/>
          <w:sz w:val="20"/>
        </w:rPr>
        <w:t>Δ</w:t>
      </w:r>
      <w:r>
        <w:rPr>
          <w:rFonts w:ascii="Symbol" w:hAnsi="Symbol" w:eastAsia="Symbol"/>
          <w:b w:val="0"/>
          <w:i w:val="0"/>
          <w:color w:val="221F1F"/>
          <w:sz w:val="20"/>
        </w:rPr>
        <w:t xml:space="preserve">= − </w:t>
      </w:r>
      <w:r>
        <w:rPr>
          <w:rFonts w:ascii="Symbol" w:hAnsi="Symbol" w:eastAsia="Symbol"/>
          <w:b w:val="0"/>
          <w:i w:val="0"/>
          <w:color w:val="221F1F"/>
          <w:sz w:val="14"/>
        </w:rPr>
        <w:t>−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</w:t>
      </w:r>
    </w:p>
    <w:p>
      <w:pPr>
        <w:autoSpaceDN w:val="0"/>
        <w:tabs>
          <w:tab w:pos="738" w:val="left"/>
          <w:tab w:pos="774" w:val="left"/>
          <w:tab w:pos="1074" w:val="left"/>
          <w:tab w:pos="1150" w:val="left"/>
          <w:tab w:pos="1232" w:val="left"/>
          <w:tab w:pos="1342" w:val="left"/>
          <w:tab w:pos="1496" w:val="left"/>
          <w:tab w:pos="1664" w:val="left"/>
          <w:tab w:pos="1810" w:val="left"/>
          <w:tab w:pos="1926" w:val="left"/>
          <w:tab w:pos="2000" w:val="left"/>
          <w:tab w:pos="2082" w:val="left"/>
          <w:tab w:pos="2146" w:val="left"/>
          <w:tab w:pos="2324" w:val="left"/>
          <w:tab w:pos="2368" w:val="left"/>
        </w:tabs>
        <w:autoSpaceDE w:val="0"/>
        <w:widowControl/>
        <w:spacing w:line="244" w:lineRule="exact" w:before="0" w:after="0"/>
        <w:ind w:left="218" w:right="6336" w:firstLine="0"/>
        <w:jc w:val="left"/>
      </w:pP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tab/>
      </w:r>
      <w:r>
        <w:rPr>
          <w:rFonts w:ascii="Symbol" w:hAnsi="Symbol" w:eastAsia="Symbol"/>
          <w:b w:val="0"/>
          <w:i w:val="0"/>
          <w:color w:val="221F1F"/>
          <w:sz w:val="14"/>
        </w:rPr>
        <w:t>−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Symbol" w:hAnsi="Symbol" w:eastAsia="Symbol"/>
          <w:b w:val="0"/>
          <w:i w:val="0"/>
          <w:color w:val="221F1F"/>
          <w:sz w:val="20"/>
        </w:rPr>
        <w:t>=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Symbol" w:hAnsi="Symbol" w:eastAsia="Symbol"/>
          <w:b w:val="0"/>
          <w:i w:val="0"/>
          <w:color w:val="221F1F"/>
          <w:sz w:val="20"/>
        </w:rPr>
        <w:t>−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Symbol" w:hAnsi="Symbol" w:eastAsia="Symbol"/>
          <w:b w:val="0"/>
          <w:i w:val="0"/>
          <w:color w:val="221F1F"/>
          <w:sz w:val="14"/>
        </w:rPr>
        <w:t>−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�</w:t>
      </w:r>
    </w:p>
    <w:p>
      <w:pPr>
        <w:autoSpaceDN w:val="0"/>
        <w:tabs>
          <w:tab w:pos="2558" w:val="left"/>
          <w:tab w:pos="2636" w:val="left"/>
          <w:tab w:pos="2742" w:val="left"/>
        </w:tabs>
        <w:autoSpaceDE w:val="0"/>
        <w:widowControl/>
        <w:spacing w:line="316" w:lineRule="exact" w:before="0" w:after="0"/>
        <w:ind w:left="2480" w:right="6192" w:firstLine="0"/>
        <w:jc w:val="left"/>
      </w:pPr>
      <w:r>
        <w:rPr>
          <w:rFonts w:ascii="Symbol" w:hAnsi="Symbol" w:eastAsia="Symbol"/>
          <w:b w:val="0"/>
          <w:i w:val="0"/>
          <w:color w:val="221F1F"/>
          <w:sz w:val="14"/>
        </w:rPr>
        <w:t>−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br/>
      </w:r>
      <w:r>
        <w:tab/>
      </w:r>
      <w:r>
        <w:rPr>
          <w:w w:val="98.79065831502278"/>
          <w:rFonts w:ascii="Symbol" w:hAnsi="Symbol" w:eastAsia="Symbol"/>
          <w:b w:val="0"/>
          <w:i w:val="0"/>
          <w:color w:val="221F1F"/>
          <w:sz w:val="15"/>
        </w:rPr>
        <w:t>−</w:t>
      </w:r>
    </w:p>
    <w:p>
      <w:pPr>
        <w:autoSpaceDN w:val="0"/>
        <w:tabs>
          <w:tab w:pos="2834" w:val="left"/>
          <w:tab w:pos="2936" w:val="left"/>
        </w:tabs>
        <w:autoSpaceDE w:val="0"/>
        <w:widowControl/>
        <w:spacing w:line="316" w:lineRule="exact" w:before="0" w:after="0"/>
        <w:ind w:left="2748" w:right="5616" w:firstLine="0"/>
        <w:jc w:val="left"/>
      </w:pPr>
      <w:r>
        <w:rPr>
          <w:rFonts w:ascii="Symbol" w:hAnsi="Symbol" w:eastAsia="Symbol"/>
          <w:b w:val="0"/>
          <w:i w:val="0"/>
          <w:color w:val="221F1F"/>
          <w:sz w:val="20"/>
        </w:rPr>
        <w:t>= +</w:t>
      </w:r>
      <w:r>
        <w:br/>
      </w:r>
      <w:r>
        <w:rPr>
          <w:w w:val="98.79065831502278"/>
          <w:rFonts w:ascii="TimesNewRoman" w:hAnsi="TimesNewRoman" w:eastAsia="TimesNewRoman"/>
          <w:b w:val="0"/>
          <w:i w:val="0"/>
          <w:color w:val="221F1F"/>
          <w:sz w:val="15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� � �</w:t>
      </w:r>
    </w:p>
    <w:p>
      <w:pPr>
        <w:autoSpaceDN w:val="0"/>
        <w:autoSpaceDE w:val="0"/>
        <w:widowControl/>
        <w:spacing w:line="314" w:lineRule="auto" w:before="0" w:after="0"/>
        <w:ind w:left="0" w:right="5738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</w:p>
    <w:p>
      <w:pPr>
        <w:autoSpaceDN w:val="0"/>
        <w:tabs>
          <w:tab w:pos="3404" w:val="left"/>
          <w:tab w:pos="3474" w:val="left"/>
        </w:tabs>
        <w:autoSpaceDE w:val="0"/>
        <w:widowControl/>
        <w:spacing w:line="214" w:lineRule="exact" w:before="0" w:after="0"/>
        <w:ind w:left="3222" w:right="547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221F1F"/>
          <w:sz w:val="14"/>
        </w:rPr>
        <w:t>−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221F1F"/>
          <w:sz w:val="21"/>
        </w:rPr>
        <w:t>=</w:t>
      </w:r>
    </w:p>
    <w:p>
      <w:pPr>
        <w:autoSpaceDN w:val="0"/>
        <w:tabs>
          <w:tab w:pos="3596" w:val="left"/>
          <w:tab w:pos="3678" w:val="left"/>
        </w:tabs>
        <w:autoSpaceDE w:val="0"/>
        <w:widowControl/>
        <w:spacing w:line="296" w:lineRule="exact" w:before="0" w:after="0"/>
        <w:ind w:left="3482" w:right="504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rFonts w:ascii="Symbol" w:hAnsi="Symbol" w:eastAsia="Symbol"/>
          <w:b w:val="0"/>
          <w:i w:val="0"/>
          <w:color w:val="221F1F"/>
          <w:sz w:val="20"/>
        </w:rPr>
        <w:t>+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� �</w:t>
      </w:r>
    </w:p>
    <w:p>
      <w:pPr>
        <w:autoSpaceDN w:val="0"/>
        <w:tabs>
          <w:tab w:pos="3946" w:val="left"/>
          <w:tab w:pos="4094" w:val="left"/>
        </w:tabs>
        <w:autoSpaceDE w:val="0"/>
        <w:widowControl/>
        <w:spacing w:line="324" w:lineRule="exact" w:before="0" w:after="0"/>
        <w:ind w:left="3726" w:right="4896" w:firstLine="0"/>
        <w:jc w:val="left"/>
      </w:pPr>
      <w:r>
        <w:rPr>
          <w:rFonts w:ascii="MTExtra" w:hAnsi="MTExtra" w:eastAsia="MTExtra"/>
          <w:b w:val="0"/>
          <w:i w:val="0"/>
          <w:color w:val="221F1F"/>
          <w:sz w:val="20"/>
        </w:rPr>
        <w:t>�</w:t>
      </w:r>
      <w:r>
        <w:rPr>
          <w:rFonts w:ascii="Symbol" w:hAnsi="Symbol" w:eastAsia="Symbol"/>
          <w:b w:val="0"/>
          <w:i w:val="0"/>
          <w:color w:val="221F1F"/>
          <w:sz w:val="20"/>
        </w:rPr>
        <w:t>+</w:t>
      </w:r>
      <w:r>
        <w:br/>
      </w:r>
      <w:r>
        <w:tab/>
      </w:r>
      <w:r>
        <w:rPr>
          <w:w w:val="98.79065831502278"/>
          <w:rFonts w:ascii="Symbol" w:hAnsi="Symbol" w:eastAsia="Symbol"/>
          <w:b w:val="0"/>
          <w:i w:val="0"/>
          <w:color w:val="221F1F"/>
          <w:sz w:val="15"/>
        </w:rPr>
        <w:t>−</w:t>
      </w:r>
    </w:p>
    <w:p>
      <w:pPr>
        <w:autoSpaceDN w:val="0"/>
        <w:tabs>
          <w:tab w:pos="4184" w:val="left"/>
        </w:tabs>
        <w:autoSpaceDE w:val="0"/>
        <w:widowControl/>
        <w:spacing w:line="370" w:lineRule="auto" w:before="0" w:after="0"/>
        <w:ind w:left="4096" w:right="475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br/>
      </w:r>
      <w:r>
        <w:rPr>
          <w:w w:val="98.79065831502278"/>
          <w:rFonts w:ascii="TimesNewRoman" w:hAnsi="TimesNewRoman" w:eastAsia="TimesNewRoman"/>
          <w:b w:val="0"/>
          <w:i w:val="0"/>
          <w:color w:val="221F1F"/>
          <w:sz w:val="15"/>
        </w:rPr>
        <w:t>�</w:t>
      </w:r>
    </w:p>
    <w:p>
      <w:pPr>
        <w:autoSpaceDN w:val="0"/>
        <w:tabs>
          <w:tab w:pos="4288" w:val="left"/>
          <w:tab w:pos="4376" w:val="left"/>
        </w:tabs>
        <w:autoSpaceDE w:val="0"/>
        <w:widowControl/>
        <w:spacing w:line="320" w:lineRule="exact" w:before="0" w:after="0"/>
        <w:ind w:left="4184" w:right="460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�</w:t>
      </w:r>
      <w:r>
        <w:rPr>
          <w:rFonts w:ascii="Symbol" w:hAnsi="Symbol" w:eastAsia="Symbol"/>
          <w:b w:val="0"/>
          <w:i w:val="0"/>
          <w:color w:val="221F1F"/>
          <w:sz w:val="21"/>
        </w:rPr>
        <w:t>Δ</w:t>
      </w:r>
    </w:p>
    <w:p>
      <w:pPr>
        <w:autoSpaceDN w:val="0"/>
        <w:tabs>
          <w:tab w:pos="4464" w:val="left"/>
          <w:tab w:pos="4524" w:val="left"/>
        </w:tabs>
        <w:autoSpaceDE w:val="0"/>
        <w:widowControl/>
        <w:spacing w:line="244" w:lineRule="exact" w:before="0" w:after="0"/>
        <w:ind w:left="4378" w:right="4320" w:firstLine="0"/>
        <w:jc w:val="left"/>
      </w:pPr>
      <w:r>
        <w:rPr>
          <w:rFonts w:ascii="Symbol" w:hAnsi="Symbol" w:eastAsia="Symbol"/>
          <w:b w:val="0"/>
          <w:i w:val="0"/>
          <w:color w:val="221F1F"/>
          <w:sz w:val="14"/>
        </w:rPr>
        <w:t>−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� �</w:t>
      </w:r>
    </w:p>
    <w:p>
      <w:pPr>
        <w:autoSpaceDN w:val="0"/>
        <w:tabs>
          <w:tab w:pos="4640" w:val="left"/>
        </w:tabs>
        <w:autoSpaceDE w:val="0"/>
        <w:widowControl/>
        <w:spacing w:line="296" w:lineRule="exact" w:before="0" w:after="0"/>
        <w:ind w:left="4592" w:right="4176" w:firstLine="0"/>
        <w:jc w:val="left"/>
      </w:pPr>
      <w:r>
        <w:rPr>
          <w:rFonts w:ascii="Symbol" w:hAnsi="Symbol" w:eastAsia="Symbol"/>
          <w:b w:val="0"/>
          <w:i w:val="0"/>
          <w:color w:val="221F1F"/>
          <w:sz w:val="20"/>
        </w:rPr>
        <w:t>+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� �</w:t>
      </w:r>
    </w:p>
    <w:p>
      <w:pPr>
        <w:autoSpaceDN w:val="0"/>
        <w:autoSpaceDE w:val="0"/>
        <w:widowControl/>
        <w:spacing w:line="314" w:lineRule="auto" w:before="0" w:after="0"/>
        <w:ind w:left="0" w:right="4282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</w:p>
    <w:p>
      <w:pPr>
        <w:autoSpaceDN w:val="0"/>
        <w:tabs>
          <w:tab w:pos="4912" w:val="left"/>
          <w:tab w:pos="4928" w:val="left"/>
        </w:tabs>
        <w:autoSpaceDE w:val="0"/>
        <w:widowControl/>
        <w:spacing w:line="304" w:lineRule="exact" w:before="0" w:after="0"/>
        <w:ind w:left="482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rFonts w:ascii="Symbol" w:hAnsi="Symbol" w:eastAsia="Symbol"/>
          <w:b w:val="0"/>
          <w:i w:val="0"/>
          <w:color w:val="221F1F"/>
          <w:sz w:val="14"/>
        </w:rPr>
        <w:t>+</w:t>
      </w:r>
      <w:r>
        <w:br/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154" w:lineRule="exact" w:before="0" w:after="0"/>
        <w:ind w:left="0" w:right="282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Symbol" w:hAnsi="Symbol" w:eastAsia="Symbol"/>
          <w:b w:val="0"/>
          <w:i w:val="0"/>
          <w:color w:val="221F1F"/>
          <w:sz w:val="14"/>
        </w:rPr>
        <w:t>−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rFonts w:ascii="Symbol" w:hAnsi="Symbol" w:eastAsia="Symbol"/>
          <w:b w:val="0"/>
          <w:i w:val="0"/>
          <w:color w:val="221F1F"/>
          <w:sz w:val="14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</w:t>
      </w:r>
    </w:p>
    <w:p>
      <w:pPr>
        <w:autoSpaceDN w:val="0"/>
        <w:tabs>
          <w:tab w:pos="2802" w:val="left"/>
          <w:tab w:pos="2866" w:val="left"/>
          <w:tab w:pos="2924" w:val="left"/>
          <w:tab w:pos="3966" w:val="left"/>
        </w:tabs>
        <w:autoSpaceDE w:val="0"/>
        <w:widowControl/>
        <w:spacing w:line="382" w:lineRule="exact" w:before="0" w:after="0"/>
        <w:ind w:left="218" w:right="0" w:firstLine="0"/>
        <w:jc w:val="left"/>
      </w:pP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</w:t>
      </w:r>
      <w:r>
        <w:tab/>
      </w:r>
      <w:r>
        <w:rPr>
          <w:w w:val="101.33614906897913"/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w w:val="101.33614906897913"/>
          <w:rFonts w:ascii="Symbol" w:hAnsi="Symbol" w:eastAsia="Symbol"/>
          <w:b w:val="0"/>
          <w:i w:val="0"/>
          <w:color w:val="221F1F"/>
          <w:sz w:val="13"/>
        </w:rPr>
        <w:t>+</w:t>
      </w:r>
      <w:r>
        <w:rPr>
          <w:w w:val="101.33614906897913"/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tab/>
      </w:r>
      <w:r>
        <w:rPr>
          <w:w w:val="101.33614906897913"/>
          <w:rFonts w:ascii="TimesNewRoman" w:hAnsi="TimesNewRoman" w:eastAsia="TimesNewRoman"/>
          <w:b w:val="0"/>
          <w:i w:val="0"/>
          <w:color w:val="221F1F"/>
          <w:sz w:val="13"/>
        </w:rPr>
        <w:t>�</w:t>
      </w:r>
    </w:p>
    <w:p>
      <w:pPr>
        <w:autoSpaceDN w:val="0"/>
        <w:tabs>
          <w:tab w:pos="2464" w:val="left"/>
          <w:tab w:pos="2670" w:val="left"/>
          <w:tab w:pos="2806" w:val="left"/>
          <w:tab w:pos="2996" w:val="left"/>
          <w:tab w:pos="3144" w:val="left"/>
          <w:tab w:pos="3212" w:val="left"/>
          <w:tab w:pos="3554" w:val="left"/>
          <w:tab w:pos="3928" w:val="left"/>
          <w:tab w:pos="4120" w:val="left"/>
          <w:tab w:pos="4228" w:val="left"/>
          <w:tab w:pos="4270" w:val="left"/>
          <w:tab w:pos="4370" w:val="left"/>
          <w:tab w:pos="4582" w:val="left"/>
          <w:tab w:pos="4734" w:val="left"/>
          <w:tab w:pos="4786" w:val="left"/>
          <w:tab w:pos="4878" w:val="left"/>
        </w:tabs>
        <w:autoSpaceDE w:val="0"/>
        <w:widowControl/>
        <w:spacing w:line="208" w:lineRule="exact" w:before="0" w:after="0"/>
        <w:ind w:left="238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9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9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9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9"/>
        </w:rPr>
        <w:t>�</w:t>
      </w:r>
      <w:r>
        <w:rPr>
          <w:rFonts w:ascii="Symbol" w:hAnsi="Symbol" w:eastAsia="Symbol"/>
          <w:b w:val="0"/>
          <w:i w:val="0"/>
          <w:color w:val="221F1F"/>
          <w:sz w:val="19"/>
        </w:rPr>
        <w:t>=</w:t>
      </w:r>
      <w:r>
        <w:rPr>
          <w:w w:val="101.3373008141151"/>
          <w:rFonts w:ascii="Symbol" w:hAnsi="Symbol" w:eastAsia="Symbol"/>
          <w:b w:val="0"/>
          <w:i w:val="0"/>
          <w:color w:val="221F1F"/>
          <w:sz w:val="26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9"/>
        </w:rPr>
        <w:t xml:space="preserve">� </w:t>
      </w:r>
      <w:r>
        <w:rPr>
          <w:rFonts w:ascii="TimesNewRoman" w:hAnsi="TimesNewRoman" w:eastAsia="TimesNewRoman"/>
          <w:b w:val="0"/>
          <w:i w:val="0"/>
          <w:color w:val="221F1F"/>
          <w:sz w:val="19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9"/>
        </w:rPr>
        <w:t>� �</w:t>
      </w:r>
      <w:r>
        <w:rPr>
          <w:rFonts w:ascii="TimesNewRoman" w:hAnsi="TimesNewRoman" w:eastAsia="TimesNewRoman"/>
          <w:b w:val="0"/>
          <w:i w:val="0"/>
          <w:color w:val="221F1F"/>
          <w:sz w:val="19"/>
        </w:rPr>
        <w:t>� � � �</w:t>
      </w:r>
      <w:r>
        <w:rPr>
          <w:w w:val="101.33614906897913"/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tab/>
      </w:r>
      <w:r>
        <w:rPr>
          <w:rFonts w:ascii="Symbol" w:hAnsi="Symbol" w:eastAsia="Symbol"/>
          <w:b w:val="0"/>
          <w:i w:val="0"/>
          <w:color w:val="221F1F"/>
          <w:sz w:val="19"/>
        </w:rPr>
        <w:t>− +</w:t>
      </w:r>
      <w:r>
        <w:rPr>
          <w:w w:val="101.3373008141151"/>
          <w:rFonts w:ascii="Symbol" w:hAnsi="Symbol" w:eastAsia="Symbol"/>
          <w:b w:val="0"/>
          <w:i w:val="0"/>
          <w:color w:val="221F1F"/>
          <w:sz w:val="26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9"/>
        </w:rPr>
        <w:t>�</w:t>
      </w:r>
      <w:r>
        <w:rPr>
          <w:w w:val="101.33614906897913"/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rFonts w:ascii="Symbol" w:hAnsi="Symbol" w:eastAsia="Symbol"/>
          <w:b w:val="0"/>
          <w:i w:val="0"/>
          <w:color w:val="221F1F"/>
          <w:sz w:val="19"/>
        </w:rPr>
        <w:t>Δ</w:t>
      </w:r>
      <w:r>
        <w:rPr>
          <w:rFonts w:ascii="TimesNewRoman" w:hAnsi="TimesNewRoman" w:eastAsia="TimesNewRoman"/>
          <w:b w:val="0"/>
          <w:i w:val="0"/>
          <w:color w:val="221F1F"/>
          <w:sz w:val="19"/>
        </w:rPr>
        <w:t>� �</w:t>
      </w:r>
      <w:r>
        <w:rPr>
          <w:rFonts w:ascii="Symbol" w:hAnsi="Symbol" w:eastAsia="Symbol"/>
          <w:b w:val="0"/>
          <w:i w:val="0"/>
          <w:color w:val="221F1F"/>
          <w:sz w:val="19"/>
        </w:rPr>
        <w:t>−</w:t>
      </w:r>
      <w:r>
        <w:rPr>
          <w:rFonts w:ascii="TimesNewRoman" w:hAnsi="TimesNewRoman" w:eastAsia="TimesNewRoman"/>
          <w:b w:val="0"/>
          <w:i w:val="0"/>
          <w:color w:val="221F1F"/>
          <w:sz w:val="19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9"/>
        </w:rPr>
        <w:t>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tabs>
          <w:tab w:pos="2854" w:val="left"/>
          <w:tab w:pos="2910" w:val="left"/>
          <w:tab w:pos="3944" w:val="left"/>
          <w:tab w:pos="3988" w:val="left"/>
          <w:tab w:pos="4046" w:val="left"/>
        </w:tabs>
        <w:autoSpaceDE w:val="0"/>
        <w:widowControl/>
        <w:spacing w:line="146" w:lineRule="exact" w:before="0" w:after="0"/>
        <w:ind w:left="2814" w:right="0" w:firstLine="0"/>
        <w:jc w:val="left"/>
      </w:pPr>
      <w:r>
        <w:rPr>
          <w:w w:val="101.33614906897913"/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w w:val="101.33614906897913"/>
          <w:rFonts w:ascii="Symbol" w:hAnsi="Symbol" w:eastAsia="Symbol"/>
          <w:b w:val="0"/>
          <w:i w:val="0"/>
          <w:color w:val="221F1F"/>
          <w:sz w:val="13"/>
        </w:rPr>
        <w:t>=</w:t>
      </w:r>
      <w:r>
        <w:rPr>
          <w:w w:val="101.33614906897913"/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tab/>
      </w:r>
      <w:r>
        <w:rPr>
          <w:w w:val="101.33614906897913"/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w w:val="101.33614906897913"/>
          <w:rFonts w:ascii="Symbol" w:hAnsi="Symbol" w:eastAsia="Symbol"/>
          <w:b w:val="0"/>
          <w:i w:val="0"/>
          <w:color w:val="221F1F"/>
          <w:sz w:val="13"/>
        </w:rPr>
        <w:t>=</w:t>
      </w:r>
      <w:r>
        <w:rPr>
          <w:w w:val="101.33614906897913"/>
          <w:rFonts w:ascii="TimesNewRoman" w:hAnsi="TimesNewRoman" w:eastAsia="TimesNewRoman"/>
          <w:b w:val="0"/>
          <w:i w:val="0"/>
          <w:color w:val="221F1F"/>
          <w:sz w:val="13"/>
        </w:rPr>
        <w:t>�</w:t>
      </w:r>
    </w:p>
    <w:p>
      <w:pPr>
        <w:autoSpaceDN w:val="0"/>
        <w:autoSpaceDE w:val="0"/>
        <w:widowControl/>
        <w:spacing w:line="230" w:lineRule="auto" w:before="36" w:after="0"/>
        <w:ind w:left="518" w:right="0" w:firstLine="0"/>
        <w:jc w:val="left"/>
      </w:pP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12" w:after="0"/>
        <w:ind w:left="218" w:right="0" w:firstLine="0"/>
        <w:jc w:val="left"/>
      </w:pP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</w:t>
      </w:r>
    </w:p>
    <w:p>
      <w:pPr>
        <w:autoSpaceDN w:val="0"/>
        <w:tabs>
          <w:tab w:pos="2252" w:val="left"/>
          <w:tab w:pos="2306" w:val="left"/>
          <w:tab w:pos="3406" w:val="left"/>
          <w:tab w:pos="4780" w:val="left"/>
          <w:tab w:pos="6964" w:val="left"/>
        </w:tabs>
        <w:autoSpaceDE w:val="0"/>
        <w:widowControl/>
        <w:spacing w:line="184" w:lineRule="exact" w:before="6" w:after="0"/>
        <w:ind w:left="219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rFonts w:ascii="Symbol" w:hAnsi="Symbol" w:eastAsia="Symbol"/>
          <w:b w:val="0"/>
          <w:i w:val="0"/>
          <w:color w:val="221F1F"/>
          <w:sz w:val="14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</w:p>
    <w:p>
      <w:pPr>
        <w:autoSpaceDN w:val="0"/>
        <w:autoSpaceDE w:val="0"/>
        <w:widowControl/>
        <w:spacing w:line="222" w:lineRule="exact" w:before="0" w:after="0"/>
        <w:ind w:left="154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rFonts w:ascii="Symbol" w:hAnsi="Symbol" w:eastAsia="Symbol"/>
          <w:b w:val="0"/>
          <w:i w:val="0"/>
          <w:color w:val="221F1F"/>
          <w:sz w:val="20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Symbol" w:hAnsi="Symbol" w:eastAsia="Symbol"/>
          <w:b w:val="0"/>
          <w:i w:val="0"/>
          <w:color w:val="221F1F"/>
          <w:sz w:val="20"/>
        </w:rPr>
        <w:t>=</w:t>
      </w:r>
      <w:r>
        <w:rPr>
          <w:rFonts w:ascii="Symbol" w:hAnsi="Symbol" w:eastAsia="Symbol"/>
          <w:b w:val="0"/>
          <w:i w:val="0"/>
          <w:color w:val="221F1F"/>
          <w:sz w:val="36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 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</w:p>
    <w:p>
      <w:pPr>
        <w:autoSpaceDN w:val="0"/>
        <w:tabs>
          <w:tab w:pos="2818" w:val="left"/>
          <w:tab w:pos="3344" w:val="left"/>
          <w:tab w:pos="3566" w:val="left"/>
          <w:tab w:pos="3656" w:val="left"/>
          <w:tab w:pos="3718" w:val="left"/>
          <w:tab w:pos="3770" w:val="left"/>
          <w:tab w:pos="3814" w:val="left"/>
          <w:tab w:pos="3914" w:val="left"/>
          <w:tab w:pos="4120" w:val="left"/>
          <w:tab w:pos="4458" w:val="left"/>
          <w:tab w:pos="4508" w:val="left"/>
          <w:tab w:pos="4590" w:val="left"/>
          <w:tab w:pos="4706" w:val="left"/>
          <w:tab w:pos="4926" w:val="left"/>
          <w:tab w:pos="5020" w:val="left"/>
          <w:tab w:pos="5080" w:val="left"/>
          <w:tab w:pos="5236" w:val="left"/>
          <w:tab w:pos="5294" w:val="left"/>
          <w:tab w:pos="5390" w:val="left"/>
          <w:tab w:pos="5596" w:val="left"/>
          <w:tab w:pos="6182" w:val="left"/>
          <w:tab w:pos="6258" w:val="left"/>
          <w:tab w:pos="6494" w:val="left"/>
          <w:tab w:pos="6694" w:val="left"/>
          <w:tab w:pos="6776" w:val="left"/>
          <w:tab w:pos="6892" w:val="left"/>
          <w:tab w:pos="7112" w:val="left"/>
          <w:tab w:pos="7204" w:val="left"/>
          <w:tab w:pos="7266" w:val="left"/>
          <w:tab w:pos="7420" w:val="left"/>
          <w:tab w:pos="7478" w:val="left"/>
          <w:tab w:pos="7576" w:val="left"/>
          <w:tab w:pos="7782" w:val="left"/>
          <w:tab w:pos="8072" w:val="left"/>
          <w:tab w:pos="8730" w:val="left"/>
        </w:tabs>
        <w:autoSpaceDE w:val="0"/>
        <w:widowControl/>
        <w:spacing w:line="156" w:lineRule="exact" w:before="0" w:after="0"/>
        <w:ind w:left="246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tab/>
      </w:r>
      <w:r>
        <w:rPr>
          <w:rFonts w:ascii="Symbol" w:hAnsi="Symbol" w:eastAsia="Symbol"/>
          <w:b w:val="0"/>
          <w:i w:val="0"/>
          <w:color w:val="221F1F"/>
          <w:sz w:val="20"/>
        </w:rPr>
        <w:t>+ − +</w:t>
      </w:r>
      <w:r>
        <w:rPr>
          <w:rFonts w:ascii="Symbol" w:hAnsi="Symbol" w:eastAsia="Symbol"/>
          <w:b w:val="0"/>
          <w:i w:val="0"/>
          <w:color w:val="221F1F"/>
          <w:sz w:val="36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rFonts w:ascii="Symbol" w:hAnsi="Symbol" w:eastAsia="Symbol"/>
          <w:b w:val="0"/>
          <w:i w:val="0"/>
          <w:color w:val="221F1F"/>
          <w:sz w:val="20"/>
        </w:rPr>
        <w:t>Δ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rFonts w:ascii="Symbol" w:hAnsi="Symbol" w:eastAsia="Symbol"/>
          <w:b w:val="0"/>
          <w:i w:val="0"/>
          <w:color w:val="221F1F"/>
          <w:sz w:val="20"/>
        </w:rPr>
        <w:t>+ −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Symbol" w:hAnsi="Symbol" w:eastAsia="Symbol"/>
          <w:b w:val="0"/>
          <w:i w:val="0"/>
          <w:color w:val="221F1F"/>
          <w:sz w:val="20"/>
        </w:rPr>
        <w:t>+</w:t>
      </w:r>
      <w:r>
        <w:rPr>
          <w:rFonts w:ascii="Symbol" w:hAnsi="Symbol" w:eastAsia="Symbol"/>
          <w:b w:val="0"/>
          <w:i w:val="0"/>
          <w:color w:val="221F1F"/>
          <w:sz w:val="36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rFonts w:ascii="Symbol" w:hAnsi="Symbol" w:eastAsia="Symbol"/>
          <w:b w:val="0"/>
          <w:i w:val="0"/>
          <w:color w:val="221F1F"/>
          <w:sz w:val="14"/>
        </w:rPr>
        <w:t>− +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rFonts w:ascii="Symbol" w:hAnsi="Symbol" w:eastAsia="Symbol"/>
          <w:b w:val="0"/>
          <w:i w:val="0"/>
          <w:color w:val="221F1F"/>
          <w:sz w:val="20"/>
        </w:rPr>
        <w:t>Δ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 �</w:t>
      </w:r>
      <w:r>
        <w:rPr>
          <w:rFonts w:ascii="Symbol" w:hAnsi="Symbol" w:eastAsia="Symbol"/>
          <w:b w:val="0"/>
          <w:i w:val="0"/>
          <w:color w:val="221F1F"/>
          <w:sz w:val="20"/>
        </w:rPr>
        <w:t>+ − =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 �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tab/>
      </w:r>
      <w:r>
        <w:rPr>
          <w:rFonts w:ascii="Symbol" w:hAnsi="Symbol" w:eastAsia="Symbol"/>
          <w:b w:val="0"/>
          <w:i w:val="0"/>
          <w:color w:val="221F1F"/>
          <w:sz w:val="20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Symbol" w:hAnsi="Symbol" w:eastAsia="Symbol"/>
          <w:b w:val="0"/>
          <w:i w:val="0"/>
          <w:color w:val="221F1F"/>
          <w:sz w:val="20"/>
        </w:rPr>
        <w:t>+</w:t>
      </w:r>
      <w:r>
        <w:rPr>
          <w:rFonts w:ascii="Symbol" w:hAnsi="Symbol" w:eastAsia="Symbol"/>
          <w:b w:val="0"/>
          <w:i w:val="0"/>
          <w:color w:val="221F1F"/>
          <w:sz w:val="36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 �</w:t>
      </w:r>
      <w:r>
        <w:rPr>
          <w:rFonts w:ascii="Symbol" w:hAnsi="Symbol" w:eastAsia="Symbol"/>
          <w:b w:val="0"/>
          <w:i w:val="0"/>
          <w:color w:val="221F1F"/>
          <w:sz w:val="14"/>
        </w:rPr>
        <w:t>− +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rFonts w:ascii="Symbol" w:hAnsi="Symbol" w:eastAsia="Symbol"/>
          <w:b w:val="0"/>
          <w:i w:val="0"/>
          <w:color w:val="221F1F"/>
          <w:sz w:val="20"/>
        </w:rPr>
        <w:t>Δ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 �</w:t>
      </w:r>
      <w:r>
        <w:rPr>
          <w:rFonts w:ascii="Symbol" w:hAnsi="Symbol" w:eastAsia="Symbol"/>
          <w:b w:val="0"/>
          <w:i w:val="0"/>
          <w:color w:val="221F1F"/>
          <w:sz w:val="20"/>
        </w:rPr>
        <w:t>+ −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tab/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</w:t>
      </w:r>
    </w:p>
    <w:p>
      <w:pPr>
        <w:autoSpaceDN w:val="0"/>
        <w:tabs>
          <w:tab w:pos="2240" w:val="left"/>
          <w:tab w:pos="2290" w:val="left"/>
          <w:tab w:pos="3378" w:val="left"/>
          <w:tab w:pos="3416" w:val="left"/>
          <w:tab w:pos="3482" w:val="left"/>
          <w:tab w:pos="4736" w:val="left"/>
          <w:tab w:pos="4778" w:val="left"/>
          <w:tab w:pos="4830" w:val="left"/>
          <w:tab w:pos="6922" w:val="left"/>
          <w:tab w:pos="6962" w:val="left"/>
          <w:tab w:pos="7014" w:val="left"/>
        </w:tabs>
        <w:autoSpaceDE w:val="0"/>
        <w:widowControl/>
        <w:spacing w:line="156" w:lineRule="exact" w:before="0" w:after="0"/>
        <w:ind w:left="22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rFonts w:ascii="Symbol" w:hAnsi="Symbol" w:eastAsia="Symbol"/>
          <w:b w:val="0"/>
          <w:i w:val="0"/>
          <w:color w:val="221F1F"/>
          <w:sz w:val="14"/>
        </w:rPr>
        <w:t>=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rFonts w:ascii="Symbol" w:hAnsi="Symbol" w:eastAsia="Symbol"/>
          <w:b w:val="0"/>
          <w:i w:val="0"/>
          <w:color w:val="221F1F"/>
          <w:sz w:val="14"/>
        </w:rPr>
        <w:t>=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rFonts w:ascii="Symbol" w:hAnsi="Symbol" w:eastAsia="Symbol"/>
          <w:b w:val="0"/>
          <w:i w:val="0"/>
          <w:color w:val="221F1F"/>
          <w:sz w:val="14"/>
        </w:rPr>
        <w:t>=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rFonts w:ascii="Symbol" w:hAnsi="Symbol" w:eastAsia="Symbol"/>
          <w:b w:val="0"/>
          <w:i w:val="0"/>
          <w:color w:val="221F1F"/>
          <w:sz w:val="14"/>
        </w:rPr>
        <w:t>=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</w:p>
    <w:p>
      <w:pPr>
        <w:autoSpaceDN w:val="0"/>
        <w:autoSpaceDE w:val="0"/>
        <w:widowControl/>
        <w:spacing w:line="233" w:lineRule="auto" w:before="44" w:after="0"/>
        <w:ind w:left="218" w:right="0" w:firstLine="0"/>
        <w:jc w:val="left"/>
      </w:pP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</w:t>
      </w:r>
    </w:p>
    <w:p>
      <w:pPr>
        <w:autoSpaceDN w:val="0"/>
        <w:tabs>
          <w:tab w:pos="3412" w:val="left"/>
          <w:tab w:pos="3494" w:val="left"/>
          <w:tab w:pos="3568" w:val="left"/>
          <w:tab w:pos="4938" w:val="left"/>
          <w:tab w:pos="8228" w:val="left"/>
          <w:tab w:pos="9062" w:val="left"/>
        </w:tabs>
        <w:autoSpaceDE w:val="0"/>
        <w:widowControl/>
        <w:spacing w:line="220" w:lineRule="exact" w:before="0" w:after="0"/>
        <w:ind w:left="1454" w:right="0" w:firstLine="0"/>
        <w:jc w:val="left"/>
      </w:pP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rFonts w:ascii="Symbol" w:hAnsi="Symbol" w:eastAsia="Symbol"/>
          <w:b w:val="0"/>
          <w:i w:val="0"/>
          <w:color w:val="221F1F"/>
          <w:sz w:val="14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tab/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</w:t>
      </w:r>
      <w:r>
        <w:tab/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</w:t>
      </w:r>
    </w:p>
    <w:p>
      <w:pPr>
        <w:autoSpaceDN w:val="0"/>
        <w:autoSpaceDE w:val="0"/>
        <w:widowControl/>
        <w:spacing w:line="224" w:lineRule="exact" w:before="0" w:after="0"/>
        <w:ind w:left="0" w:right="5350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Symbol" w:hAnsi="Symbol" w:eastAsia="Symbol"/>
          <w:b w:val="0"/>
          <w:i w:val="0"/>
          <w:color w:val="221F1F"/>
          <w:sz w:val="20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Symbol" w:hAnsi="Symbol" w:eastAsia="Symbol"/>
          <w:b w:val="0"/>
          <w:i w:val="0"/>
          <w:color w:val="221F1F"/>
          <w:sz w:val="20"/>
        </w:rPr>
        <w:t>=</w:t>
      </w:r>
      <w:r>
        <w:rPr>
          <w:rFonts w:ascii="Symbol" w:hAnsi="Symbol" w:eastAsia="Symbol"/>
          <w:b w:val="0"/>
          <w:i w:val="0"/>
          <w:color w:val="221F1F"/>
          <w:sz w:val="36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</w:p>
    <w:p>
      <w:pPr>
        <w:autoSpaceDN w:val="0"/>
        <w:tabs>
          <w:tab w:pos="3942" w:val="left"/>
          <w:tab w:pos="4204" w:val="left"/>
          <w:tab w:pos="4582" w:val="left"/>
          <w:tab w:pos="4644" w:val="left"/>
          <w:tab w:pos="4744" w:val="left"/>
          <w:tab w:pos="4862" w:val="left"/>
          <w:tab w:pos="5140" w:val="left"/>
          <w:tab w:pos="5250" w:val="left"/>
          <w:tab w:pos="5326" w:val="left"/>
          <w:tab w:pos="5396" w:val="left"/>
          <w:tab w:pos="5452" w:val="left"/>
          <w:tab w:pos="5572" w:val="left"/>
          <w:tab w:pos="5830" w:val="left"/>
          <w:tab w:pos="6254" w:val="left"/>
          <w:tab w:pos="6318" w:val="left"/>
          <w:tab w:pos="8728" w:val="left"/>
        </w:tabs>
        <w:autoSpaceDE w:val="0"/>
        <w:widowControl/>
        <w:spacing w:line="156" w:lineRule="exact" w:before="0" w:after="0"/>
        <w:ind w:left="375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 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rFonts w:ascii="Symbol" w:hAnsi="Symbol" w:eastAsia="Symbol"/>
          <w:b w:val="0"/>
          <w:i w:val="0"/>
          <w:color w:val="221F1F"/>
          <w:sz w:val="20"/>
        </w:rPr>
        <w:t>+ −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Symbol" w:hAnsi="Symbol" w:eastAsia="Symbol"/>
          <w:b w:val="0"/>
          <w:i w:val="0"/>
          <w:color w:val="221F1F"/>
          <w:sz w:val="20"/>
        </w:rPr>
        <w:t>+</w:t>
      </w:r>
      <w:r>
        <w:rPr>
          <w:rFonts w:ascii="Symbol" w:hAnsi="Symbol" w:eastAsia="Symbol"/>
          <w:b w:val="0"/>
          <w:i w:val="0"/>
          <w:color w:val="221F1F"/>
          <w:sz w:val="36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rFonts w:ascii="Symbol" w:hAnsi="Symbol" w:eastAsia="Symbol"/>
          <w:b w:val="0"/>
          <w:i w:val="0"/>
          <w:color w:val="221F1F"/>
          <w:sz w:val="20"/>
        </w:rPr>
        <w:t>Δ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rFonts w:ascii="Symbol" w:hAnsi="Symbol" w:eastAsia="Symbol"/>
          <w:b w:val="0"/>
          <w:i w:val="0"/>
          <w:color w:val="221F1F"/>
          <w:sz w:val="20"/>
        </w:rPr>
        <w:t>+ −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tab/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</w:t>
      </w:r>
    </w:p>
    <w:p>
      <w:pPr>
        <w:autoSpaceDN w:val="0"/>
        <w:tabs>
          <w:tab w:pos="3426" w:val="left"/>
          <w:tab w:pos="3478" w:val="left"/>
          <w:tab w:pos="3550" w:val="left"/>
          <w:tab w:pos="4896" w:val="left"/>
          <w:tab w:pos="4952" w:val="left"/>
          <w:tab w:pos="5038" w:val="left"/>
          <w:tab w:pos="6426" w:val="left"/>
        </w:tabs>
        <w:autoSpaceDE w:val="0"/>
        <w:widowControl/>
        <w:spacing w:line="220" w:lineRule="exact" w:before="0" w:after="0"/>
        <w:ind w:left="2176" w:right="0" w:firstLine="0"/>
        <w:jc w:val="left"/>
      </w:pP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rFonts w:ascii="Symbol" w:hAnsi="Symbol" w:eastAsia="Symbol"/>
          <w:b w:val="0"/>
          <w:i w:val="0"/>
          <w:color w:val="221F1F"/>
          <w:sz w:val="14"/>
        </w:rPr>
        <w:t>=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rFonts w:ascii="Symbol" w:hAnsi="Symbol" w:eastAsia="Symbol"/>
          <w:b w:val="0"/>
          <w:i w:val="0"/>
          <w:color w:val="221F1F"/>
          <w:sz w:val="14"/>
        </w:rPr>
        <w:t>=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tab/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379" w:lineRule="auto" w:before="0" w:after="0"/>
        <w:ind w:left="518" w:right="0" w:firstLine="0"/>
        <w:jc w:val="left"/>
      </w:pP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tabs>
          <w:tab w:pos="3252" w:val="left"/>
          <w:tab w:pos="3524" w:val="left"/>
          <w:tab w:pos="3718" w:val="left"/>
          <w:tab w:pos="3824" w:val="left"/>
          <w:tab w:pos="4088" w:val="left"/>
          <w:tab w:pos="4270" w:val="left"/>
          <w:tab w:pos="4526" w:val="left"/>
          <w:tab w:pos="4654" w:val="left"/>
          <w:tab w:pos="9062" w:val="left"/>
        </w:tabs>
        <w:autoSpaceDE w:val="0"/>
        <w:widowControl/>
        <w:spacing w:line="230" w:lineRule="exact" w:before="0" w:after="0"/>
        <w:ind w:left="315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1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� �</w:t>
      </w:r>
      <w:r>
        <w:rPr>
          <w:rFonts w:ascii="Symbol" w:hAnsi="Symbol" w:eastAsia="Symbol"/>
          <w:b w:val="0"/>
          <w:i w:val="0"/>
          <w:color w:val="221F1F"/>
          <w:sz w:val="21"/>
        </w:rPr>
        <w:t>=</w:t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� �</w:t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� �</w:t>
      </w:r>
      <w:r>
        <w:rPr>
          <w:rFonts w:ascii="Symbol" w:hAnsi="Symbol" w:eastAsia="Symbol"/>
          <w:b w:val="0"/>
          <w:i w:val="0"/>
          <w:color w:val="221F1F"/>
          <w:sz w:val="21"/>
        </w:rPr>
        <w:t>−</w:t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� �</w:t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tab/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</w:t>
      </w:r>
    </w:p>
    <w:p>
      <w:pPr>
        <w:autoSpaceDN w:val="0"/>
        <w:autoSpaceDE w:val="0"/>
        <w:widowControl/>
        <w:spacing w:line="250" w:lineRule="auto" w:before="0" w:after="0"/>
        <w:ind w:left="0" w:right="0" w:firstLine="0"/>
        <w:jc w:val="center"/>
      </w:pP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�� 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672" w:after="0"/>
        <w:ind w:left="2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</w:p>
    <w:p>
      <w:pPr>
        <w:sectPr>
          <w:pgSz w:w="10885" w:h="14854"/>
          <w:pgMar w:top="368" w:right="1104" w:bottom="808" w:left="652" w:header="720" w:footer="720" w:gutter="0"/>
          <w:cols w:space="720" w:num="1" w:equalWidth="0">
            <w:col w:w="9130" w:space="0"/>
            <w:col w:w="9254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190" w:val="left"/>
        </w:tabs>
        <w:autoSpaceDE w:val="0"/>
        <w:widowControl/>
        <w:spacing w:line="176" w:lineRule="exact" w:before="0" w:after="0"/>
        <w:ind w:left="262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Chengli SU and Jinwei Ma /  AASRI Procedia  3 ( 2012 )  8 – 13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11</w:t>
      </w:r>
    </w:p>
    <w:p>
      <w:pPr>
        <w:autoSpaceDN w:val="0"/>
        <w:autoSpaceDE w:val="0"/>
        <w:widowControl/>
        <w:spacing w:line="233" w:lineRule="auto" w:before="388" w:after="2"/>
        <w:ind w:left="0" w:right="0" w:firstLine="0"/>
        <w:jc w:val="left"/>
      </w:pP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12.0" w:type="dxa"/>
      </w:tblPr>
      <w:tblGrid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</w:tblGrid>
      <w:tr>
        <w:trPr>
          <w:trHeight w:hRule="exact" w:val="27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26" w:after="0"/>
              <w:ind w:left="0" w:right="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+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=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 �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+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+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 �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=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26" w:after="0"/>
              <w:ind w:left="0" w:right="0" w:firstLine="0"/>
              <w:jc w:val="center"/>
            </w:pPr>
            <w:r>
              <w:rPr>
                <w:rFonts w:ascii="MTExtra" w:hAnsi="MTExtra" w:eastAsia="MTExtra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28" w:right="0" w:firstLine="0"/>
              <w:jc w:val="left"/>
            </w:pPr>
            <w:r>
              <w:rPr>
                <w:w w:val="98.79399299621582"/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14" w:lineRule="exact" w:before="0" w:after="30"/>
        <w:ind w:left="0" w:right="0"/>
      </w:pPr>
    </w:p>
    <w:p>
      <w:pPr>
        <w:sectPr>
          <w:pgSz w:w="10885" w:h="14854"/>
          <w:pgMar w:top="368" w:right="648" w:bottom="808" w:left="868" w:header="720" w:footer="720" w:gutter="0"/>
          <w:cols w:space="720" w:num="1" w:equalWidth="0">
            <w:col w:w="9370" w:space="0"/>
            <w:col w:w="9130" w:space="0"/>
            <w:col w:w="9254" w:space="0"/>
            <w:col w:w="9728" w:space="0"/>
          </w:cols>
          <w:docGrid w:linePitch="360"/>
        </w:sectPr>
      </w:pPr>
    </w:p>
    <w:p>
      <w:pPr>
        <w:autoSpaceDN w:val="0"/>
        <w:tabs>
          <w:tab w:pos="300" w:val="left"/>
        </w:tabs>
        <w:autoSpaceDE w:val="0"/>
        <w:widowControl/>
        <w:spacing w:line="264" w:lineRule="auto" w:before="0" w:after="0"/>
        <w:ind w:left="0" w:right="0" w:firstLine="0"/>
        <w:jc w:val="left"/>
      </w:pPr>
      <w:r>
        <w:tab/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</w:t>
      </w:r>
    </w:p>
    <w:p>
      <w:pPr>
        <w:sectPr>
          <w:type w:val="continuous"/>
          <w:pgSz w:w="10885" w:h="14854"/>
          <w:pgMar w:top="368" w:right="648" w:bottom="808" w:left="868" w:header="720" w:footer="720" w:gutter="0"/>
          <w:cols w:space="720" w:num="2" w:equalWidth="0">
            <w:col w:w="5798" w:space="0"/>
            <w:col w:w="3571" w:space="0"/>
            <w:col w:w="9370" w:space="0"/>
            <w:col w:w="9130" w:space="0"/>
            <w:col w:w="9254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69" w:lineRule="auto" w:before="0" w:after="278"/>
        <w:ind w:left="2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��������������������������������</w:t>
      </w:r>
    </w:p>
    <w:p>
      <w:pPr>
        <w:sectPr>
          <w:type w:val="nextColumn"/>
          <w:pgSz w:w="10885" w:h="14854"/>
          <w:pgMar w:top="368" w:right="648" w:bottom="808" w:left="868" w:header="720" w:footer="720" w:gutter="0"/>
          <w:cols w:space="720" w:num="2" w:equalWidth="0">
            <w:col w:w="5798" w:space="0"/>
            <w:col w:w="3571" w:space="0"/>
            <w:col w:w="9370" w:space="0"/>
            <w:col w:w="9130" w:space="0"/>
            <w:col w:w="9254" w:space="0"/>
            <w:col w:w="9728" w:space="0"/>
          </w:cols>
          <w:docGrid w:linePitch="360"/>
        </w:sectPr>
      </w:pPr>
    </w:p>
    <w:p>
      <w:pPr>
        <w:autoSpaceDN w:val="0"/>
        <w:tabs>
          <w:tab w:pos="2722" w:val="left"/>
          <w:tab w:pos="2814" w:val="left"/>
          <w:tab w:pos="2898" w:val="left"/>
          <w:tab w:pos="2960" w:val="left"/>
          <w:tab w:pos="3066" w:val="left"/>
          <w:tab w:pos="3140" w:val="left"/>
          <w:tab w:pos="3214" w:val="left"/>
          <w:tab w:pos="3314" w:val="left"/>
          <w:tab w:pos="3316" w:val="left"/>
          <w:tab w:pos="3408" w:val="left"/>
          <w:tab w:pos="3430" w:val="left"/>
          <w:tab w:pos="3548" w:val="left"/>
          <w:tab w:pos="3694" w:val="left"/>
          <w:tab w:pos="3786" w:val="left"/>
          <w:tab w:pos="3868" w:val="left"/>
          <w:tab w:pos="4102" w:val="left"/>
          <w:tab w:pos="4248" w:val="left"/>
          <w:tab w:pos="4416" w:val="left"/>
          <w:tab w:pos="4526" w:val="left"/>
          <w:tab w:pos="4780" w:val="left"/>
          <w:tab w:pos="4870" w:val="left"/>
          <w:tab w:pos="5128" w:val="left"/>
          <w:tab w:pos="5278" w:val="left"/>
          <w:tab w:pos="5412" w:val="left"/>
          <w:tab w:pos="5684" w:val="left"/>
          <w:tab w:pos="5874" w:val="left"/>
          <w:tab w:pos="5964" w:val="left"/>
          <w:tab w:pos="6112" w:val="left"/>
        </w:tabs>
        <w:autoSpaceDE w:val="0"/>
        <w:widowControl/>
        <w:spacing w:line="328" w:lineRule="exact" w:before="0" w:after="0"/>
        <w:ind w:left="2524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3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3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3"/>
        </w:rPr>
        <w:t>�</w:t>
      </w:r>
      <w:r>
        <w:rPr>
          <w:rFonts w:ascii="Symbol" w:hAnsi="Symbol" w:eastAsia="Symbol"/>
          <w:b w:val="0"/>
          <w:i w:val="0"/>
          <w:color w:val="221F1F"/>
          <w:sz w:val="23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23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3"/>
        </w:rPr>
        <w:t>�</w:t>
      </w:r>
      <w:r>
        <w:rPr>
          <w:rFonts w:ascii="Symbol" w:hAnsi="Symbol" w:eastAsia="Symbol"/>
          <w:b w:val="0"/>
          <w:i w:val="0"/>
          <w:color w:val="221F1F"/>
          <w:sz w:val="23"/>
        </w:rPr>
        <w:t xml:space="preserve">= </w:t>
      </w:r>
      <w:r>
        <w:rPr>
          <w:rFonts w:ascii="Symbol" w:hAnsi="Symbol" w:eastAsia="Symbol"/>
          <w:b w:val="0"/>
          <w:i w:val="0"/>
          <w:color w:val="221F1F"/>
          <w:sz w:val="23"/>
        </w:rPr>
        <w:t>α</w:t>
      </w:r>
      <w:r>
        <w:rPr>
          <w:rFonts w:ascii="TimesNewRoman" w:hAnsi="TimesNewRoman" w:eastAsia="TimesNewRoman"/>
          <w:b w:val="0"/>
          <w:i w:val="0"/>
          <w:color w:val="221F1F"/>
          <w:sz w:val="23"/>
        </w:rPr>
        <w:t>� 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3"/>
        </w:rPr>
        <w:t>� �</w:t>
      </w:r>
      <w:r>
        <w:rPr>
          <w:rFonts w:ascii="Symbol" w:hAnsi="Symbol" w:eastAsia="Symbol"/>
          <w:b w:val="0"/>
          <w:i w:val="0"/>
          <w:color w:val="221F1F"/>
          <w:sz w:val="23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23"/>
        </w:rPr>
        <w:t>��</w:t>
      </w:r>
      <w:r>
        <w:rPr>
          <w:rFonts w:ascii="Symbol" w:hAnsi="Symbol" w:eastAsia="Symbol"/>
          <w:b w:val="0"/>
          <w:i w:val="0"/>
          <w:color w:val="221F1F"/>
          <w:sz w:val="23"/>
        </w:rPr>
        <w:t>−</w:t>
      </w:r>
      <w:r>
        <w:rPr>
          <w:rFonts w:ascii="Symbol" w:hAnsi="Symbol" w:eastAsia="Symbol"/>
          <w:b w:val="0"/>
          <w:i w:val="0"/>
          <w:color w:val="221F1F"/>
          <w:sz w:val="23"/>
        </w:rPr>
        <w:t>α</w:t>
      </w:r>
      <w:r>
        <w:rPr>
          <w:rFonts w:ascii="TimesNewRoman" w:hAnsi="TimesNewRoman" w:eastAsia="TimesNewRoman"/>
          <w:b w:val="0"/>
          <w:i w:val="0"/>
          <w:color w:val="221F1F"/>
          <w:sz w:val="23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3"/>
        </w:rPr>
        <w:t>�</w:t>
      </w:r>
      <w:r>
        <w:rPr>
          <w:rFonts w:ascii="Symbol" w:hAnsi="Symbol" w:eastAsia="Symbol"/>
          <w:b w:val="0"/>
          <w:i w:val="0"/>
          <w:color w:val="221F1F"/>
          <w:sz w:val="23"/>
        </w:rPr>
        <w:t>=</w:t>
      </w:r>
      <w:r>
        <w:rPr>
          <w:rFonts w:ascii="TimesNewRoman" w:hAnsi="TimesNewRoman" w:eastAsia="TimesNewRoman"/>
          <w:b w:val="0"/>
          <w:i w:val="0"/>
          <w:color w:val="221F1F"/>
          <w:sz w:val="23"/>
        </w:rPr>
        <w:t>����</w:t>
      </w:r>
      <w:r>
        <w:rPr>
          <w:rFonts w:ascii="MTExtra" w:hAnsi="MTExtra" w:eastAsia="MTExtra"/>
          <w:b w:val="0"/>
          <w:i w:val="0"/>
          <w:color w:val="221F1F"/>
          <w:sz w:val="23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3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3"/>
        </w:rPr>
        <w:t>�</w:t>
      </w:r>
      <w:r>
        <w:br/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Symbol" w:hAnsi="Symbol" w:eastAsia="Symbol"/>
          <w:b w:val="0"/>
          <w:i w:val="0"/>
          <w:color w:val="221F1F"/>
          <w:sz w:val="23"/>
        </w:rPr>
        <w:t xml:space="preserve"> ��</w:t>
      </w:r>
      <w:r>
        <w:rPr>
          <w:rFonts w:ascii="Symbol" w:hAnsi="Symbol" w:eastAsia="Symbol"/>
          <w:b w:val="0"/>
          <w:i w:val="0"/>
          <w:color w:val="221F1F"/>
          <w:sz w:val="23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3"/>
        </w:rPr>
        <w:t>� 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3"/>
        </w:rPr>
        <w:t>� �</w:t>
      </w:r>
      <w:r>
        <w:rPr>
          <w:rFonts w:ascii="Symbol" w:hAnsi="Symbol" w:eastAsia="Symbol"/>
          <w:b w:val="0"/>
          <w:i w:val="0"/>
          <w:color w:val="221F1F"/>
          <w:sz w:val="23"/>
        </w:rPr>
        <w:t>=</w:t>
      </w:r>
      <w:r>
        <w:rPr>
          <w:rFonts w:ascii="TimesNewRoman" w:hAnsi="TimesNewRoman" w:eastAsia="TimesNewRoman"/>
          <w:b w:val="0"/>
          <w:i w:val="0"/>
          <w:color w:val="221F1F"/>
          <w:sz w:val="23"/>
        </w:rPr>
        <w:t>� �</w:t>
      </w:r>
      <w:r>
        <w:rPr>
          <w:rFonts w:ascii="TimesNewRoman" w:hAnsi="TimesNewRoman" w:eastAsia="TimesNewRoman"/>
          <w:b w:val="0"/>
          <w:i w:val="0"/>
          <w:color w:val="221F1F"/>
          <w:sz w:val="23"/>
        </w:rPr>
        <w:t>� �</w:t>
      </w:r>
      <w:r>
        <w:tab/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</w:t>
      </w:r>
    </w:p>
    <w:p>
      <w:pPr>
        <w:autoSpaceDN w:val="0"/>
        <w:tabs>
          <w:tab w:pos="588" w:val="left"/>
          <w:tab w:pos="2810" w:val="left"/>
          <w:tab w:pos="3154" w:val="left"/>
          <w:tab w:pos="3656" w:val="left"/>
          <w:tab w:pos="3780" w:val="left"/>
          <w:tab w:pos="3886" w:val="left"/>
          <w:tab w:pos="5734" w:val="left"/>
          <w:tab w:pos="5830" w:val="left"/>
        </w:tabs>
        <w:autoSpaceDE w:val="0"/>
        <w:widowControl/>
        <w:spacing w:line="218" w:lineRule="exact" w:before="0" w:after="0"/>
        <w:ind w:left="0" w:right="0" w:firstLine="0"/>
        <w:jc w:val="left"/>
      </w:pP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</w:t>
      </w:r>
      <w:r>
        <w:rPr>
          <w:w w:val="101.69916152954102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w w:val="102.55705889533549"/>
          <w:rFonts w:ascii="TimesNewRoman" w:hAnsi="TimesNewRoman" w:eastAsia="TimesNewRoman"/>
          <w:b w:val="0"/>
          <w:i w:val="0"/>
          <w:color w:val="221F1F"/>
          <w:sz w:val="17"/>
        </w:rPr>
        <w:t>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����������������������������</w:t>
      </w:r>
      <w:r>
        <w:rPr>
          <w:w w:val="102.46889326307509"/>
          <w:rFonts w:ascii="Symbol" w:hAnsi="Symbol" w:eastAsia="Symbol"/>
          <w:b w:val="0"/>
          <w:i w:val="0"/>
          <w:color w:val="221F1F"/>
          <w:sz w:val="18"/>
        </w:rPr>
        <w:t>α</w:t>
      </w:r>
      <w:r>
        <w:rPr>
          <w:w w:val="102.46889326307509"/>
          <w:rFonts w:ascii="Symbol" w:hAnsi="Symbol" w:eastAsia="Symbol"/>
          <w:b w:val="0"/>
          <w:i w:val="0"/>
          <w:color w:val="221F1F"/>
          <w:sz w:val="18"/>
        </w:rPr>
        <w:t xml:space="preserve">= </w:t>
      </w:r>
      <w:r>
        <w:rPr>
          <w:rFonts w:ascii="Symbol" w:hAnsi="Symbol" w:eastAsia="Symbol"/>
          <w:b w:val="0"/>
          <w:i w:val="0"/>
          <w:color w:val="221F1F"/>
          <w:sz w:val="13"/>
        </w:rPr>
        <w:t>−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w w:val="102.46889326307509"/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w w:val="102.4699952867296"/>
          <w:rFonts w:ascii="TimesNewRoman" w:hAnsi="TimesNewRoman" w:eastAsia="TimesNewRoman"/>
          <w:b w:val="0"/>
          <w:i w:val="0"/>
          <w:color w:val="221F1F"/>
          <w:sz w:val="9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 xml:space="preserve"> �</w:t>
      </w:r>
      <w:r>
        <w:rPr>
          <w:w w:val="102.4699952867296"/>
          <w:rFonts w:ascii="TimesNewRoman" w:hAnsi="TimesNewRoman" w:eastAsia="TimesNewRoman"/>
          <w:b w:val="0"/>
          <w:i w:val="0"/>
          <w:color w:val="221F1F"/>
          <w:sz w:val="9"/>
        </w:rPr>
        <w:t>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w w:val="97.85294252283433"/>
          <w:rFonts w:ascii="TimesNewRoman" w:hAnsi="TimesNewRoman" w:eastAsia="TimesNewRoman"/>
          <w:b w:val="0"/>
          <w:i w:val="0"/>
          <w:color w:val="221F1F"/>
          <w:sz w:val="17"/>
        </w:rPr>
        <w:t>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����������������������</w:t>
      </w:r>
      <w:r>
        <w:rPr>
          <w:w w:val="97.03499476114908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tab/>
      </w:r>
      <w:r>
        <w:rPr>
          <w:w w:val="97.74665832519531"/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�����������������������������������</w:t>
      </w:r>
      <w:r>
        <w:rPr>
          <w:w w:val="102.6324987411499"/>
          <w:rFonts w:ascii="TimesNewRoman" w:hAnsi="TimesNewRoman" w:eastAsia="TimesNewRoman"/>
          <w:b w:val="0"/>
          <w:i w:val="0"/>
          <w:color w:val="221F1F"/>
          <w:sz w:val="12"/>
        </w:rPr>
        <w:t>�</w:t>
      </w:r>
    </w:p>
    <w:p>
      <w:pPr>
        <w:autoSpaceDN w:val="0"/>
        <w:autoSpaceDE w:val="0"/>
        <w:widowControl/>
        <w:spacing w:line="365" w:lineRule="auto" w:before="16" w:after="0"/>
        <w:ind w:left="0" w:right="0" w:firstLine="0"/>
        <w:jc w:val="left"/>
      </w:pP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</w:t>
      </w:r>
      <w:r>
        <w:rPr>
          <w:w w:val="98.79388809204102"/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���������������</w:t>
      </w:r>
      <w:r>
        <w:rPr>
          <w:w w:val="101.24380020868212"/>
          <w:rFonts w:ascii="TimesNewRoman" w:hAnsi="TimesNewRoman" w:eastAsia="TimesNewRoman"/>
          <w:b w:val="0"/>
          <w:i w:val="0"/>
          <w:color w:val="221F1F"/>
          <w:sz w:val="21"/>
        </w:rPr>
        <w:t xml:space="preserve"> 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0" w:after="0"/>
        <w:ind w:left="300" w:right="0" w:firstLine="0"/>
        <w:jc w:val="left"/>
      </w:pP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</w:t>
      </w:r>
    </w:p>
    <w:p>
      <w:pPr>
        <w:autoSpaceDN w:val="0"/>
        <w:autoSpaceDE w:val="0"/>
        <w:widowControl/>
        <w:spacing w:line="232" w:lineRule="exact" w:before="0" w:after="0"/>
        <w:ind w:left="32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rFonts w:ascii="Symbol" w:hAnsi="Symbol" w:eastAsia="Symbol"/>
          <w:b w:val="0"/>
          <w:i w:val="0"/>
          <w:color w:val="221F1F"/>
          <w:sz w:val="20"/>
        </w:rPr>
        <w:t xml:space="preserve">= </w:t>
      </w:r>
      <w:r>
        <w:rPr>
          <w:rFonts w:ascii="Symbol" w:hAnsi="Symbol" w:eastAsia="Symbol"/>
          <w:b w:val="0"/>
          <w:i w:val="0"/>
          <w:color w:val="221F1F"/>
          <w:sz w:val="23"/>
        </w:rPr>
        <w:t>[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rFonts w:ascii="Symbol" w:hAnsi="Symbol" w:eastAsia="Symbol"/>
          <w:b w:val="0"/>
          <w:i w:val="0"/>
          <w:color w:val="221F1F"/>
          <w:sz w:val="20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MTExtra" w:hAnsi="MTExtra" w:eastAsia="MTExtra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rFonts w:ascii="Symbol" w:hAnsi="Symbol" w:eastAsia="Symbol"/>
          <w:b w:val="0"/>
          <w:i w:val="0"/>
          <w:color w:val="221F1F"/>
          <w:sz w:val="20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Symbol" w:hAnsi="Symbol" w:eastAsia="Symbol"/>
          <w:b w:val="0"/>
          <w:i w:val="0"/>
          <w:color w:val="221F1F"/>
          <w:sz w:val="23"/>
        </w:rPr>
        <w:t>]</w:t>
      </w:r>
      <w:r>
        <w:rPr>
          <w:w w:val="96.12082640329996"/>
          <w:rFonts w:ascii="TimesNewRoman" w:hAnsi="TimesNewRoman" w:eastAsia="TimesNewRoman"/>
          <w:b w:val="0"/>
          <w:i w:val="0"/>
          <w:color w:val="221F1F"/>
          <w:sz w:val="12"/>
        </w:rPr>
        <w:t>�</w:t>
      </w:r>
    </w:p>
    <w:p>
      <w:pPr>
        <w:autoSpaceDN w:val="0"/>
        <w:autoSpaceDE w:val="0"/>
        <w:widowControl/>
        <w:spacing w:line="286" w:lineRule="auto" w:before="0" w:after="0"/>
        <w:ind w:left="0" w:right="6410" w:firstLine="0"/>
        <w:jc w:val="right"/>
      </w:pP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</w:p>
    <w:p>
      <w:pPr>
        <w:autoSpaceDN w:val="0"/>
        <w:tabs>
          <w:tab w:pos="2840" w:val="left"/>
          <w:tab w:pos="3090" w:val="left"/>
          <w:tab w:pos="3236" w:val="left"/>
          <w:tab w:pos="3330" w:val="left"/>
          <w:tab w:pos="3418" w:val="left"/>
          <w:tab w:pos="3666" w:val="left"/>
          <w:tab w:pos="3792" w:val="left"/>
          <w:tab w:pos="3946" w:val="left"/>
          <w:tab w:pos="4182" w:val="left"/>
          <w:tab w:pos="4270" w:val="left"/>
          <w:tab w:pos="4516" w:val="left"/>
          <w:tab w:pos="4688" w:val="left"/>
          <w:tab w:pos="4794" w:val="left"/>
          <w:tab w:pos="4868" w:val="left"/>
          <w:tab w:pos="4930" w:val="left"/>
        </w:tabs>
        <w:autoSpaceDE w:val="0"/>
        <w:widowControl/>
        <w:spacing w:line="176" w:lineRule="exact" w:before="0" w:after="0"/>
        <w:ind w:left="2758" w:right="4320" w:firstLine="0"/>
        <w:jc w:val="left"/>
      </w:pPr>
      <w:r>
        <w:rPr>
          <w:w w:val="96.12082640329996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rFonts w:ascii="Symbol" w:hAnsi="Symbol" w:eastAsia="Symbol"/>
          <w:b w:val="0"/>
          <w:i w:val="0"/>
          <w:color w:val="221F1F"/>
          <w:sz w:val="20"/>
        </w:rPr>
        <w:t xml:space="preserve">= </w:t>
      </w:r>
      <w:r>
        <w:rPr>
          <w:rFonts w:ascii="Symbol" w:hAnsi="Symbol" w:eastAsia="Symbol"/>
          <w:b w:val="0"/>
          <w:i w:val="0"/>
          <w:color w:val="221F1F"/>
          <w:sz w:val="23"/>
        </w:rPr>
        <w:t>[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w w:val="96.12082640329996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tab/>
      </w:r>
      <w:r>
        <w:rPr>
          <w:rFonts w:ascii="Symbol" w:hAnsi="Symbol" w:eastAsia="Symbol"/>
          <w:b w:val="0"/>
          <w:i w:val="0"/>
          <w:color w:val="221F1F"/>
          <w:sz w:val="20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MTExtra" w:hAnsi="MTExtra" w:eastAsia="MTExtra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w w:val="96.12082640329996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tab/>
      </w:r>
      <w:r>
        <w:rPr>
          <w:rFonts w:ascii="Symbol" w:hAnsi="Symbol" w:eastAsia="Symbol"/>
          <w:b w:val="0"/>
          <w:i w:val="0"/>
          <w:color w:val="221F1F"/>
          <w:sz w:val="20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Symbol" w:hAnsi="Symbol" w:eastAsia="Symbol"/>
          <w:b w:val="0"/>
          <w:i w:val="0"/>
          <w:color w:val="221F1F"/>
          <w:sz w:val="23"/>
        </w:rPr>
        <w:t>]</w:t>
      </w:r>
      <w:r>
        <w:br/>
      </w:r>
      <w:r>
        <w:tab/>
      </w:r>
      <w:r>
        <w:rPr>
          <w:w w:val="96.12082640329996"/>
          <w:rFonts w:ascii="TimesNewRoman" w:hAnsi="TimesNewRoman" w:eastAsia="TimesNewRoman"/>
          <w:b w:val="0"/>
          <w:i w:val="0"/>
          <w:color w:val="221F1F"/>
          <w:sz w:val="12"/>
        </w:rPr>
        <w:t>�</w:t>
      </w:r>
    </w:p>
    <w:p>
      <w:pPr>
        <w:autoSpaceDN w:val="0"/>
        <w:tabs>
          <w:tab w:pos="5372" w:val="left"/>
          <w:tab w:pos="5452" w:val="left"/>
          <w:tab w:pos="5700" w:val="left"/>
          <w:tab w:pos="5848" w:val="left"/>
          <w:tab w:pos="5940" w:val="left"/>
          <w:tab w:pos="6032" w:val="left"/>
          <w:tab w:pos="6276" w:val="left"/>
          <w:tab w:pos="6404" w:val="left"/>
          <w:tab w:pos="6558" w:val="left"/>
          <w:tab w:pos="6792" w:val="left"/>
          <w:tab w:pos="6882" w:val="left"/>
          <w:tab w:pos="7126" w:val="left"/>
          <w:tab w:pos="7300" w:val="left"/>
          <w:tab w:pos="7404" w:val="left"/>
          <w:tab w:pos="7480" w:val="left"/>
          <w:tab w:pos="7542" w:val="left"/>
        </w:tabs>
        <w:autoSpaceDE w:val="0"/>
        <w:widowControl/>
        <w:spacing w:line="130" w:lineRule="exact" w:before="92" w:after="0"/>
        <w:ind w:left="5272" w:right="172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w w:val="96.12082640329996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rFonts w:ascii="Symbol" w:hAnsi="Symbol" w:eastAsia="Symbol"/>
          <w:b w:val="0"/>
          <w:i w:val="0"/>
          <w:color w:val="221F1F"/>
          <w:sz w:val="20"/>
        </w:rPr>
        <w:t xml:space="preserve">= </w:t>
      </w:r>
      <w:r>
        <w:rPr>
          <w:rFonts w:ascii="Symbol" w:hAnsi="Symbol" w:eastAsia="Symbol"/>
          <w:b w:val="0"/>
          <w:i w:val="0"/>
          <w:color w:val="221F1F"/>
          <w:sz w:val="23"/>
        </w:rPr>
        <w:t>[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w w:val="96.12082640329996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tab/>
      </w:r>
      <w:r>
        <w:rPr>
          <w:rFonts w:ascii="Symbol" w:hAnsi="Symbol" w:eastAsia="Symbol"/>
          <w:b w:val="0"/>
          <w:i w:val="0"/>
          <w:color w:val="221F1F"/>
          <w:sz w:val="20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MTExtra" w:hAnsi="MTExtra" w:eastAsia="MTExtra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w w:val="96.12082640329996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tab/>
      </w:r>
      <w:r>
        <w:rPr>
          <w:rFonts w:ascii="Symbol" w:hAnsi="Symbol" w:eastAsia="Symbol"/>
          <w:b w:val="0"/>
          <w:i w:val="0"/>
          <w:color w:val="221F1F"/>
          <w:sz w:val="20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Symbol" w:hAnsi="Symbol" w:eastAsia="Symbol"/>
          <w:b w:val="0"/>
          <w:i w:val="0"/>
          <w:color w:val="221F1F"/>
          <w:sz w:val="23"/>
        </w:rPr>
        <w:t>]</w:t>
      </w:r>
      <w:r>
        <w:br/>
      </w:r>
      <w:r>
        <w:tab/>
      </w:r>
      <w:r>
        <w:rPr>
          <w:w w:val="96.12082640329996"/>
          <w:rFonts w:ascii="TimesNewRoman" w:hAnsi="TimesNewRoman" w:eastAsia="TimesNewRoman"/>
          <w:b w:val="0"/>
          <w:i w:val="0"/>
          <w:color w:val="221F1F"/>
          <w:sz w:val="12"/>
        </w:rPr>
        <w:t>�</w:t>
      </w:r>
    </w:p>
    <w:p>
      <w:pPr>
        <w:autoSpaceDN w:val="0"/>
        <w:autoSpaceDE w:val="0"/>
        <w:widowControl/>
        <w:spacing w:line="233" w:lineRule="auto" w:before="0" w:after="0"/>
        <w:ind w:left="0" w:right="1612" w:firstLine="0"/>
        <w:jc w:val="right"/>
      </w:pP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</w:t>
      </w:r>
    </w:p>
    <w:p>
      <w:pPr>
        <w:autoSpaceDN w:val="0"/>
        <w:autoSpaceDE w:val="0"/>
        <w:widowControl/>
        <w:spacing w:line="240" w:lineRule="auto" w:before="34" w:after="0"/>
        <w:ind w:left="0" w:right="425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5400" cy="50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6" w:lineRule="auto" w:before="68" w:after="0"/>
        <w:ind w:left="32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</w:p>
    <w:p>
      <w:pPr>
        <w:autoSpaceDN w:val="0"/>
        <w:tabs>
          <w:tab w:pos="536" w:val="left"/>
          <w:tab w:pos="786" w:val="left"/>
          <w:tab w:pos="934" w:val="left"/>
          <w:tab w:pos="1028" w:val="left"/>
          <w:tab w:pos="1120" w:val="left"/>
          <w:tab w:pos="1230" w:val="left"/>
          <w:tab w:pos="1294" w:val="left"/>
          <w:tab w:pos="1396" w:val="left"/>
          <w:tab w:pos="1522" w:val="left"/>
          <w:tab w:pos="1678" w:val="left"/>
          <w:tab w:pos="1912" w:val="left"/>
          <w:tab w:pos="2002" w:val="left"/>
          <w:tab w:pos="2112" w:val="left"/>
          <w:tab w:pos="2178" w:val="left"/>
          <w:tab w:pos="2278" w:val="left"/>
          <w:tab w:pos="2452" w:val="left"/>
          <w:tab w:pos="2556" w:val="left"/>
          <w:tab w:pos="2632" w:val="left"/>
          <w:tab w:pos="2694" w:val="left"/>
        </w:tabs>
        <w:autoSpaceDE w:val="0"/>
        <w:widowControl/>
        <w:spacing w:line="176" w:lineRule="exact" w:before="0" w:after="0"/>
        <w:ind w:left="426" w:right="6480" w:firstLine="0"/>
        <w:jc w:val="left"/>
      </w:pPr>
      <w:r>
        <w:rPr>
          <w:w w:val="96.12082640329996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rFonts w:ascii="Symbol" w:hAnsi="Symbol" w:eastAsia="Symbol"/>
          <w:b w:val="0"/>
          <w:i w:val="0"/>
          <w:color w:val="221F1F"/>
          <w:sz w:val="20"/>
        </w:rPr>
        <w:t xml:space="preserve">= </w:t>
      </w:r>
      <w:r>
        <w:rPr>
          <w:rFonts w:ascii="Symbol" w:hAnsi="Symbol" w:eastAsia="Symbol"/>
          <w:b w:val="0"/>
          <w:i w:val="0"/>
          <w:color w:val="221F1F"/>
          <w:sz w:val="23"/>
        </w:rPr>
        <w:t>[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96.12082640329996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Symbol" w:hAnsi="Symbol" w:eastAsia="Symbol"/>
          <w:b w:val="0"/>
          <w:i w:val="0"/>
          <w:color w:val="221F1F"/>
          <w:sz w:val="20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MTExtra" w:hAnsi="MTExtra" w:eastAsia="MTExtra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96.12082640329996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Symbol" w:hAnsi="Symbol" w:eastAsia="Symbol"/>
          <w:b w:val="0"/>
          <w:i w:val="0"/>
          <w:color w:val="221F1F"/>
          <w:sz w:val="20"/>
        </w:rPr>
        <w:t>+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Symbol" w:hAnsi="Symbol" w:eastAsia="Symbol"/>
          <w:b w:val="0"/>
          <w:i w:val="0"/>
          <w:color w:val="221F1F"/>
          <w:sz w:val="23"/>
        </w:rPr>
        <w:t>]</w:t>
      </w:r>
      <w:r>
        <w:br/>
      </w:r>
      <w:r>
        <w:tab/>
      </w:r>
      <w:r>
        <w:rPr>
          <w:w w:val="96.12082640329996"/>
          <w:rFonts w:ascii="TimesNewRoman" w:hAnsi="TimesNewRoman" w:eastAsia="TimesNewRoman"/>
          <w:b w:val="0"/>
          <w:i w:val="0"/>
          <w:color w:val="221F1F"/>
          <w:sz w:val="12"/>
        </w:rPr>
        <w:t>�</w:t>
      </w:r>
    </w:p>
    <w:p>
      <w:pPr>
        <w:autoSpaceDN w:val="0"/>
        <w:autoSpaceDE w:val="0"/>
        <w:widowControl/>
        <w:spacing w:line="233" w:lineRule="auto" w:before="0" w:after="0"/>
        <w:ind w:left="0" w:right="6508" w:firstLine="0"/>
        <w:jc w:val="right"/>
      </w:pP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</w:t>
      </w:r>
    </w:p>
    <w:p>
      <w:pPr>
        <w:autoSpaceDN w:val="0"/>
        <w:autoSpaceDE w:val="0"/>
        <w:widowControl/>
        <w:spacing w:line="240" w:lineRule="auto" w:before="38" w:after="0"/>
        <w:ind w:left="0" w:right="643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8100" cy="50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3204" w:val="left"/>
          <w:tab w:pos="3342" w:val="left"/>
          <w:tab w:pos="3564" w:val="left"/>
          <w:tab w:pos="3696" w:val="left"/>
          <w:tab w:pos="3872" w:val="left"/>
          <w:tab w:pos="3956" w:val="left"/>
          <w:tab w:pos="4302" w:val="left"/>
          <w:tab w:pos="4410" w:val="left"/>
          <w:tab w:pos="4640" w:val="left"/>
          <w:tab w:pos="4752" w:val="left"/>
          <w:tab w:pos="5036" w:val="left"/>
          <w:tab w:pos="5372" w:val="left"/>
          <w:tab w:pos="5480" w:val="left"/>
          <w:tab w:pos="5710" w:val="left"/>
          <w:tab w:pos="5844" w:val="left"/>
          <w:tab w:pos="6050" w:val="left"/>
          <w:tab w:pos="6158" w:val="left"/>
          <w:tab w:pos="6300" w:val="left"/>
          <w:tab w:pos="6356" w:val="left"/>
        </w:tabs>
        <w:autoSpaceDE w:val="0"/>
        <w:widowControl/>
        <w:spacing w:line="86" w:lineRule="exact" w:before="152" w:after="0"/>
        <w:ind w:left="3096" w:right="2880" w:firstLine="0"/>
        <w:jc w:val="left"/>
      </w:pPr>
      <w:r>
        <w:rPr>
          <w:w w:val="101.72221925523546"/>
          <w:rFonts w:ascii="Symbol" w:hAnsi="Symbol" w:eastAsia="Symbol"/>
          <w:b w:val="0"/>
          <w:i w:val="0"/>
          <w:color w:val="221F1F"/>
          <w:sz w:val="18"/>
        </w:rPr>
        <w:t>Δ</w:t>
      </w:r>
      <w:r>
        <w:rPr>
          <w:w w:val="101.72221925523546"/>
          <w:rFonts w:ascii="TimesNewRoman" w:hAnsi="TimesNewRoman" w:eastAsia="TimesNewRoman"/>
          <w:b w:val="0"/>
          <w:i w:val="0"/>
          <w:color w:val="221F1F"/>
          <w:sz w:val="18"/>
        </w:rPr>
        <w:t>� �</w:t>
      </w:r>
      <w:r>
        <w:rPr>
          <w:w w:val="101.72221925523546"/>
          <w:rFonts w:ascii="TimesNewRoman" w:hAnsi="TimesNewRoman" w:eastAsia="TimesNewRoman"/>
          <w:b w:val="0"/>
          <w:i w:val="0"/>
          <w:color w:val="221F1F"/>
          <w:sz w:val="18"/>
        </w:rPr>
        <w:t>� �</w:t>
      </w:r>
      <w:r>
        <w:rPr>
          <w:w w:val="101.72221925523546"/>
          <w:rFonts w:ascii="Symbol" w:hAnsi="Symbol" w:eastAsia="Symbol"/>
          <w:b w:val="0"/>
          <w:i w:val="0"/>
          <w:color w:val="221F1F"/>
          <w:sz w:val="18"/>
        </w:rPr>
        <w:t xml:space="preserve">= Δ </w:t>
      </w:r>
      <w:r>
        <w:rPr>
          <w:rFonts w:ascii="Symbol" w:hAnsi="Symbol" w:eastAsia="Symbol"/>
          <w:b w:val="0"/>
          <w:i w:val="0"/>
          <w:color w:val="221F1F"/>
          <w:sz w:val="21"/>
        </w:rPr>
        <w:t>[</w:t>
      </w:r>
      <w:r>
        <w:tab/>
      </w:r>
      <w:r>
        <w:rPr>
          <w:w w:val="101.72221925523546"/>
          <w:rFonts w:ascii="TimesNewRoman" w:hAnsi="TimesNewRoman" w:eastAsia="TimesNewRoman"/>
          <w:b w:val="0"/>
          <w:i w:val="0"/>
          <w:color w:val="221F1F"/>
          <w:sz w:val="18"/>
        </w:rPr>
        <w:t>� �</w:t>
      </w:r>
      <w:r>
        <w:rPr>
          <w:w w:val="101.72221925523546"/>
          <w:rFonts w:ascii="TimesNewRoman" w:hAnsi="TimesNewRoman" w:eastAsia="TimesNewRoman"/>
          <w:b w:val="0"/>
          <w:i w:val="0"/>
          <w:color w:val="221F1F"/>
          <w:sz w:val="18"/>
        </w:rPr>
        <w:t>� �</w:t>
      </w:r>
      <w:r>
        <w:tab/>
      </w:r>
      <w:r>
        <w:rPr>
          <w:w w:val="101.72221925523546"/>
          <w:rFonts w:ascii="Symbol" w:hAnsi="Symbol" w:eastAsia="Symbol"/>
          <w:b w:val="0"/>
          <w:i w:val="0"/>
          <w:color w:val="221F1F"/>
          <w:sz w:val="18"/>
        </w:rPr>
        <w:t>Δ</w:t>
      </w:r>
      <w:r>
        <w:rPr>
          <w:w w:val="101.72221925523546"/>
          <w:rFonts w:ascii="TimesNewRoman" w:hAnsi="TimesNewRoman" w:eastAsia="TimesNewRoman"/>
          <w:b w:val="0"/>
          <w:i w:val="0"/>
          <w:color w:val="221F1F"/>
          <w:sz w:val="18"/>
        </w:rPr>
        <w:t>� �</w:t>
      </w:r>
      <w:r>
        <w:rPr>
          <w:w w:val="101.72221925523546"/>
          <w:rFonts w:ascii="Symbol" w:hAnsi="Symbol" w:eastAsia="Symbol"/>
          <w:b w:val="0"/>
          <w:i w:val="0"/>
          <w:color w:val="221F1F"/>
          <w:sz w:val="18"/>
        </w:rPr>
        <w:t>+</w:t>
      </w:r>
      <w:r>
        <w:rPr>
          <w:w w:val="101.72221925523546"/>
          <w:rFonts w:ascii="TimesNewRoman" w:hAnsi="TimesNewRoman" w:eastAsia="TimesNewRoman"/>
          <w:b w:val="0"/>
          <w:i w:val="0"/>
          <w:color w:val="221F1F"/>
          <w:sz w:val="18"/>
        </w:rPr>
        <w:t>��</w:t>
      </w:r>
      <w:r>
        <w:tab/>
      </w:r>
      <w:r>
        <w:rPr>
          <w:w w:val="101.72221925523546"/>
          <w:rFonts w:ascii="MTExtra" w:hAnsi="MTExtra" w:eastAsia="MTExtra"/>
          <w:b w:val="0"/>
          <w:i w:val="0"/>
          <w:color w:val="221F1F"/>
          <w:sz w:val="18"/>
        </w:rPr>
        <w:t>�</w:t>
      </w:r>
      <w:r>
        <w:tab/>
      </w:r>
      <w:r>
        <w:rPr>
          <w:w w:val="101.72221925523546"/>
          <w:rFonts w:ascii="Symbol" w:hAnsi="Symbol" w:eastAsia="Symbol"/>
          <w:b w:val="0"/>
          <w:i w:val="0"/>
          <w:color w:val="221F1F"/>
          <w:sz w:val="18"/>
        </w:rPr>
        <w:t>Δ</w:t>
      </w:r>
      <w:r>
        <w:rPr>
          <w:w w:val="101.72221925523546"/>
          <w:rFonts w:ascii="TimesNewRoman" w:hAnsi="TimesNewRoman" w:eastAsia="TimesNewRoman"/>
          <w:b w:val="0"/>
          <w:i w:val="0"/>
          <w:color w:val="221F1F"/>
          <w:sz w:val="18"/>
        </w:rPr>
        <w:t>� �</w:t>
      </w:r>
      <w:r>
        <w:rPr>
          <w:w w:val="101.72221925523546"/>
          <w:rFonts w:ascii="Symbol" w:hAnsi="Symbol" w:eastAsia="Symbol"/>
          <w:b w:val="0"/>
          <w:i w:val="0"/>
          <w:color w:val="221F1F"/>
          <w:sz w:val="18"/>
        </w:rPr>
        <w:t>+</w:t>
      </w:r>
      <w:r>
        <w:rPr>
          <w:w w:val="101.72221925523546"/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rPr>
          <w:w w:val="101.72221925523546"/>
          <w:rFonts w:ascii="Symbol" w:hAnsi="Symbol" w:eastAsia="Symbol"/>
          <w:b w:val="0"/>
          <w:i w:val="0"/>
          <w:color w:val="221F1F"/>
          <w:sz w:val="18"/>
        </w:rPr>
        <w:t>−</w:t>
      </w:r>
      <w:r>
        <w:rPr>
          <w:w w:val="101.72221925523546"/>
          <w:rFonts w:ascii="TimesNewRoman" w:hAnsi="TimesNewRoman" w:eastAsia="TimesNewRoman"/>
          <w:b w:val="0"/>
          <w:i w:val="0"/>
          <w:color w:val="221F1F"/>
          <w:sz w:val="18"/>
        </w:rPr>
        <w:t>��</w:t>
      </w:r>
      <w:r>
        <w:rPr>
          <w:rFonts w:ascii="Symbol" w:hAnsi="Symbol" w:eastAsia="Symbol"/>
          <w:b w:val="0"/>
          <w:i w:val="0"/>
          <w:color w:val="221F1F"/>
          <w:sz w:val="21"/>
        </w:rPr>
        <w:t>]</w:t>
      </w:r>
      <w:r>
        <w:br/>
      </w:r>
      <w:r>
        <w:tab/>
      </w:r>
      <w:r>
        <w:rPr>
          <w:w w:val="96.2299953807484"/>
          <w:rFonts w:ascii="TimesNewRoman" w:hAnsi="TimesNewRoman" w:eastAsia="TimesNewRoman"/>
          <w:b w:val="0"/>
          <w:i w:val="0"/>
          <w:color w:val="221F1F"/>
          <w:sz w:val="11"/>
        </w:rPr>
        <w:t>�</w:t>
      </w:r>
    </w:p>
    <w:p>
      <w:pPr>
        <w:autoSpaceDN w:val="0"/>
        <w:autoSpaceDE w:val="0"/>
        <w:widowControl/>
        <w:spacing w:line="230" w:lineRule="auto" w:before="0" w:after="0"/>
        <w:ind w:left="0" w:right="2868" w:firstLine="0"/>
        <w:jc w:val="right"/>
      </w:pP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</w:t>
      </w:r>
    </w:p>
    <w:p>
      <w:pPr>
        <w:autoSpaceDN w:val="0"/>
        <w:tabs>
          <w:tab w:pos="676" w:val="left"/>
          <w:tab w:pos="750" w:val="left"/>
          <w:tab w:pos="2002" w:val="left"/>
          <w:tab w:pos="2298" w:val="left"/>
        </w:tabs>
        <w:autoSpaceDE w:val="0"/>
        <w:widowControl/>
        <w:spacing w:line="260" w:lineRule="exact" w:before="36" w:after="0"/>
        <w:ind w:left="596" w:right="0" w:firstLine="0"/>
        <w:jc w:val="left"/>
      </w:pPr>
      <w:r>
        <w:rPr>
          <w:w w:val="101.46578738563939"/>
          <w:rFonts w:ascii="Symbol" w:hAnsi="Symbol" w:eastAsia="Symbol"/>
          <w:b w:val="0"/>
          <w:i w:val="0"/>
          <w:color w:val="221F1F"/>
          <w:sz w:val="19"/>
        </w:rPr>
        <w:t>�</w:t>
      </w:r>
      <w:r>
        <w:rPr>
          <w:w w:val="101.46578738563939"/>
          <w:rFonts w:ascii="TimesNewRoman" w:hAnsi="TimesNewRoman" w:eastAsia="TimesNewRoman"/>
          <w:b w:val="0"/>
          <w:i w:val="0"/>
          <w:color w:val="221F1F"/>
          <w:sz w:val="19"/>
        </w:rPr>
        <w:t>�</w:t>
      </w:r>
      <w:r>
        <w:rPr>
          <w:w w:val="103.80229949951172"/>
          <w:rFonts w:ascii="TimesNewRoman" w:hAnsi="TimesNewRoman" w:eastAsia="TimesNewRoman"/>
          <w:b w:val="0"/>
          <w:i w:val="0"/>
          <w:color w:val="221F1F"/>
          <w:sz w:val="13"/>
        </w:rPr>
        <w:t>���</w:t>
      </w:r>
      <w:r>
        <w:tab/>
      </w:r>
      <w:r>
        <w:rPr>
          <w:w w:val="101.46578738563939"/>
          <w:rFonts w:ascii="TimesNewRoman" w:hAnsi="TimesNewRoman" w:eastAsia="TimesNewRoman"/>
          <w:b w:val="0"/>
          <w:i w:val="0"/>
          <w:color w:val="221F1F"/>
          <w:sz w:val="19"/>
        </w:rPr>
        <w:t>�</w:t>
      </w:r>
      <w:r>
        <w:tab/>
      </w:r>
      <w:r>
        <w:rPr>
          <w:w w:val="101.46578738563939"/>
          <w:rFonts w:ascii="Symbol" w:hAnsi="Symbol" w:eastAsia="Symbol"/>
          <w:b w:val="0"/>
          <w:i w:val="0"/>
          <w:color w:val="221F1F"/>
          <w:sz w:val="19"/>
        </w:rPr>
        <w:t>�</w:t>
      </w:r>
    </w:p>
    <w:p>
      <w:pPr>
        <w:autoSpaceDN w:val="0"/>
        <w:tabs>
          <w:tab w:pos="474" w:val="left"/>
          <w:tab w:pos="596" w:val="left"/>
        </w:tabs>
        <w:autoSpaceDE w:val="0"/>
        <w:widowControl/>
        <w:spacing w:line="216" w:lineRule="exact" w:before="0" w:after="0"/>
        <w:ind w:left="324" w:right="8640" w:firstLine="0"/>
        <w:jc w:val="left"/>
      </w:pPr>
      <w:r>
        <w:rPr>
          <w:w w:val="101.46578738563939"/>
          <w:rFonts w:ascii="TimesNewRoman" w:hAnsi="TimesNewRoman" w:eastAsia="TimesNewRoman"/>
          <w:b w:val="0"/>
          <w:i w:val="0"/>
          <w:color w:val="221F1F"/>
          <w:sz w:val="19"/>
        </w:rPr>
        <w:t>�</w:t>
      </w:r>
      <w:r>
        <w:rPr>
          <w:w w:val="101.46578738563939"/>
          <w:rFonts w:ascii="Symbol" w:hAnsi="Symbol" w:eastAsia="Symbol"/>
          <w:b w:val="0"/>
          <w:i w:val="0"/>
          <w:color w:val="221F1F"/>
          <w:sz w:val="19"/>
        </w:rPr>
        <w:t>=</w:t>
      </w:r>
      <w:r>
        <w:br/>
      </w:r>
      <w:r>
        <w:tab/>
      </w:r>
      <w:r>
        <w:rPr>
          <w:w w:val="101.46578738563939"/>
          <w:rFonts w:ascii="Symbol" w:hAnsi="Symbol" w:eastAsia="Symbol"/>
          <w:b w:val="0"/>
          <w:i w:val="0"/>
          <w:color w:val="221F1F"/>
          <w:sz w:val="19"/>
        </w:rPr>
        <w:t>�</w:t>
      </w:r>
    </w:p>
    <w:p>
      <w:pPr>
        <w:autoSpaceDN w:val="0"/>
        <w:tabs>
          <w:tab w:pos="666" w:val="left"/>
          <w:tab w:pos="752" w:val="left"/>
          <w:tab w:pos="1104" w:val="left"/>
          <w:tab w:pos="1182" w:val="left"/>
          <w:tab w:pos="2298" w:val="left"/>
        </w:tabs>
        <w:autoSpaceDE w:val="0"/>
        <w:widowControl/>
        <w:spacing w:line="236" w:lineRule="exact" w:before="0" w:after="0"/>
        <w:ind w:left="596" w:right="0" w:firstLine="0"/>
        <w:jc w:val="left"/>
      </w:pPr>
      <w:r>
        <w:rPr>
          <w:w w:val="101.46578738563939"/>
          <w:rFonts w:ascii="Symbol" w:hAnsi="Symbol" w:eastAsia="Symbol"/>
          <w:b w:val="0"/>
          <w:i w:val="0"/>
          <w:color w:val="221F1F"/>
          <w:sz w:val="19"/>
        </w:rPr>
        <w:t>�</w:t>
      </w:r>
      <w:r>
        <w:rPr>
          <w:w w:val="101.46578738563939"/>
          <w:rFonts w:ascii="TimesNewRoman" w:hAnsi="TimesNewRoman" w:eastAsia="TimesNewRoman"/>
          <w:b w:val="0"/>
          <w:i w:val="0"/>
          <w:color w:val="221F1F"/>
          <w:sz w:val="19"/>
        </w:rPr>
        <w:t>�</w:t>
      </w:r>
      <w:r>
        <w:rPr>
          <w:w w:val="103.80229949951172"/>
          <w:rFonts w:ascii="TimesNewRoman" w:hAnsi="TimesNewRoman" w:eastAsia="TimesNewRoman"/>
          <w:b w:val="0"/>
          <w:i w:val="0"/>
          <w:color w:val="221F1F"/>
          <w:sz w:val="13"/>
        </w:rPr>
        <w:t>���</w:t>
      </w:r>
      <w:r>
        <w:tab/>
      </w:r>
      <w:r>
        <w:rPr>
          <w:w w:val="101.46578738563939"/>
          <w:rFonts w:ascii="TimesNewRoman" w:hAnsi="TimesNewRoman" w:eastAsia="TimesNewRoman"/>
          <w:b w:val="0"/>
          <w:i w:val="0"/>
          <w:color w:val="221F1F"/>
          <w:sz w:val="19"/>
        </w:rPr>
        <w:t>�</w:t>
      </w:r>
      <w:r>
        <w:rPr>
          <w:w w:val="103.80229949951172"/>
          <w:rFonts w:ascii="TimesNewRoman" w:hAnsi="TimesNewRoman" w:eastAsia="TimesNewRoman"/>
          <w:b w:val="0"/>
          <w:i w:val="0"/>
          <w:color w:val="221F1F"/>
          <w:sz w:val="13"/>
        </w:rPr>
        <w:t>���</w:t>
      </w:r>
      <w:r>
        <w:tab/>
      </w:r>
      <w:r>
        <w:rPr>
          <w:w w:val="101.46578738563939"/>
          <w:rFonts w:ascii="Symbol" w:hAnsi="Symbol" w:eastAsia="Symbol"/>
          <w:b w:val="0"/>
          <w:i w:val="0"/>
          <w:color w:val="221F1F"/>
          <w:sz w:val="19"/>
        </w:rPr>
        <w:t>�</w:t>
      </w:r>
    </w:p>
    <w:p>
      <w:pPr>
        <w:autoSpaceDN w:val="0"/>
        <w:autoSpaceDE w:val="0"/>
        <w:widowControl/>
        <w:spacing w:line="236" w:lineRule="exact" w:before="0" w:after="0"/>
        <w:ind w:left="2298" w:right="0" w:firstLine="0"/>
        <w:jc w:val="left"/>
      </w:pPr>
      <w:r>
        <w:rPr>
          <w:w w:val="101.46578738563939"/>
          <w:rFonts w:ascii="Symbol" w:hAnsi="Symbol" w:eastAsia="Symbol"/>
          <w:b w:val="0"/>
          <w:i w:val="0"/>
          <w:color w:val="221F1F"/>
          <w:sz w:val="19"/>
        </w:rPr>
        <w:t>�</w:t>
      </w:r>
    </w:p>
    <w:p>
      <w:pPr>
        <w:autoSpaceDN w:val="0"/>
        <w:tabs>
          <w:tab w:pos="752" w:val="left"/>
          <w:tab w:pos="1182" w:val="left"/>
          <w:tab w:pos="1506" w:val="left"/>
          <w:tab w:pos="2298" w:val="left"/>
        </w:tabs>
        <w:autoSpaceDE w:val="0"/>
        <w:widowControl/>
        <w:spacing w:line="236" w:lineRule="exact" w:before="0" w:after="0"/>
        <w:ind w:left="596" w:right="0" w:firstLine="0"/>
        <w:jc w:val="left"/>
      </w:pPr>
      <w:r>
        <w:rPr>
          <w:w w:val="101.46578738563939"/>
          <w:rFonts w:ascii="Symbol" w:hAnsi="Symbol" w:eastAsia="Symbol"/>
          <w:b w:val="0"/>
          <w:i w:val="0"/>
          <w:color w:val="221F1F"/>
          <w:sz w:val="19"/>
        </w:rPr>
        <w:t>�</w:t>
      </w:r>
      <w:r>
        <w:rPr>
          <w:w w:val="101.46578738563939"/>
          <w:rFonts w:ascii="MTExtra" w:hAnsi="MTExtra" w:eastAsia="MTExtra"/>
          <w:b w:val="0"/>
          <w:i w:val="0"/>
          <w:color w:val="221F1F"/>
          <w:sz w:val="19"/>
        </w:rPr>
        <w:t>�</w:t>
      </w:r>
      <w:r>
        <w:tab/>
      </w:r>
      <w:r>
        <w:rPr>
          <w:w w:val="101.46578738563939"/>
          <w:rFonts w:ascii="MTExtra" w:hAnsi="MTExtra" w:eastAsia="MTExtra"/>
          <w:b w:val="0"/>
          <w:i w:val="0"/>
          <w:color w:val="221F1F"/>
          <w:sz w:val="19"/>
        </w:rPr>
        <w:t>�</w:t>
      </w:r>
      <w:r>
        <w:tab/>
      </w:r>
      <w:r>
        <w:rPr>
          <w:w w:val="101.46578738563939"/>
          <w:rFonts w:ascii="MTExtra" w:hAnsi="MTExtra" w:eastAsia="MTExtra"/>
          <w:b w:val="0"/>
          <w:i w:val="0"/>
          <w:color w:val="221F1F"/>
          <w:sz w:val="19"/>
        </w:rPr>
        <w:t>�</w:t>
      </w:r>
      <w:r>
        <w:tab/>
      </w:r>
      <w:r>
        <w:rPr>
          <w:w w:val="101.46578738563939"/>
          <w:rFonts w:ascii="Symbol" w:hAnsi="Symbol" w:eastAsia="Symbol"/>
          <w:b w:val="0"/>
          <w:i w:val="0"/>
          <w:color w:val="221F1F"/>
          <w:sz w:val="19"/>
        </w:rPr>
        <w:t>�</w:t>
      </w:r>
    </w:p>
    <w:p>
      <w:pPr>
        <w:autoSpaceDN w:val="0"/>
        <w:tabs>
          <w:tab w:pos="656" w:val="left"/>
          <w:tab w:pos="756" w:val="left"/>
          <w:tab w:pos="814" w:val="left"/>
          <w:tab w:pos="1040" w:val="left"/>
          <w:tab w:pos="1140" w:val="left"/>
          <w:tab w:pos="1198" w:val="left"/>
          <w:tab w:pos="1246" w:val="left"/>
          <w:tab w:pos="1506" w:val="left"/>
          <w:tab w:pos="1786" w:val="left"/>
          <w:tab w:pos="1888" w:val="left"/>
          <w:tab w:pos="1944" w:val="left"/>
          <w:tab w:pos="2166" w:val="left"/>
          <w:tab w:pos="2298" w:val="left"/>
        </w:tabs>
        <w:autoSpaceDE w:val="0"/>
        <w:widowControl/>
        <w:spacing w:line="236" w:lineRule="exact" w:before="0" w:after="0"/>
        <w:ind w:left="596" w:right="0" w:firstLine="0"/>
        <w:jc w:val="left"/>
      </w:pPr>
      <w:r>
        <w:rPr>
          <w:w w:val="101.46578738563939"/>
          <w:rFonts w:ascii="Symbol" w:hAnsi="Symbol" w:eastAsia="Symbol"/>
          <w:b w:val="0"/>
          <w:i w:val="0"/>
          <w:color w:val="221F1F"/>
          <w:sz w:val="19"/>
        </w:rPr>
        <w:t>�</w:t>
      </w:r>
      <w:r>
        <w:rPr>
          <w:w w:val="101.46578738563939"/>
          <w:rFonts w:ascii="Symbol" w:hAnsi="Symbol" w:eastAsia="Symbol"/>
          <w:b w:val="0"/>
          <w:i w:val="0"/>
          <w:color w:val="221F1F"/>
          <w:sz w:val="19"/>
        </w:rPr>
        <w:t>�</w:t>
      </w:r>
      <w:r>
        <w:rPr>
          <w:w w:val="101.46578738563939"/>
          <w:rFonts w:ascii="TimesNewRoman" w:hAnsi="TimesNewRoman" w:eastAsia="TimesNewRoman"/>
          <w:b w:val="0"/>
          <w:i w:val="0"/>
          <w:color w:val="221F1F"/>
          <w:sz w:val="19"/>
        </w:rPr>
        <w:t>�</w:t>
      </w:r>
      <w:r>
        <w:rPr>
          <w:w w:val="103.80229949951172"/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w w:val="103.80229949951172"/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tab/>
      </w:r>
      <w:r>
        <w:rPr>
          <w:w w:val="101.46578738563939"/>
          <w:rFonts w:ascii="TimesNewRoman" w:hAnsi="TimesNewRoman" w:eastAsia="TimesNewRoman"/>
          <w:b w:val="0"/>
          <w:i w:val="0"/>
          <w:color w:val="221F1F"/>
          <w:sz w:val="19"/>
        </w:rPr>
        <w:t>�</w:t>
      </w:r>
      <w:r>
        <w:rPr>
          <w:w w:val="103.80229949951172"/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w w:val="103.80229949951172"/>
          <w:rFonts w:ascii="Symbol" w:hAnsi="Symbol" w:eastAsia="Symbol"/>
          <w:b w:val="0"/>
          <w:i w:val="0"/>
          <w:color w:val="221F1F"/>
          <w:sz w:val="13"/>
        </w:rPr>
        <w:t>−</w:t>
      </w:r>
      <w:r>
        <w:rPr>
          <w:w w:val="103.80229949951172"/>
          <w:rFonts w:ascii="TimesNewRoman" w:hAnsi="TimesNewRoman" w:eastAsia="TimesNewRoman"/>
          <w:b w:val="0"/>
          <w:i w:val="0"/>
          <w:color w:val="221F1F"/>
          <w:sz w:val="13"/>
        </w:rPr>
        <w:t>���</w:t>
      </w:r>
      <w:r>
        <w:tab/>
      </w:r>
      <w:r>
        <w:rPr>
          <w:w w:val="101.46578738563939"/>
          <w:rFonts w:ascii="MTExtra" w:hAnsi="MTExtra" w:eastAsia="MTExtra"/>
          <w:b w:val="0"/>
          <w:i w:val="0"/>
          <w:color w:val="221F1F"/>
          <w:sz w:val="19"/>
        </w:rPr>
        <w:t>�</w:t>
      </w:r>
      <w:r>
        <w:rPr>
          <w:w w:val="101.46578738563939"/>
          <w:rFonts w:ascii="TimesNewRoman" w:hAnsi="TimesNewRoman" w:eastAsia="TimesNewRoman"/>
          <w:b w:val="0"/>
          <w:i w:val="0"/>
          <w:color w:val="221F1F"/>
          <w:sz w:val="19"/>
        </w:rPr>
        <w:t>�</w:t>
      </w:r>
      <w:r>
        <w:rPr>
          <w:w w:val="103.80229949951172"/>
          <w:rFonts w:ascii="TimesNewRoman" w:hAnsi="TimesNewRoman" w:eastAsia="TimesNewRoman"/>
          <w:b w:val="0"/>
          <w:i w:val="0"/>
          <w:color w:val="221F1F"/>
          <w:sz w:val="13"/>
        </w:rPr>
        <w:t>� �</w:t>
      </w:r>
      <w:r>
        <w:rPr>
          <w:w w:val="103.80229949951172"/>
          <w:rFonts w:ascii="Symbol" w:hAnsi="Symbol" w:eastAsia="Symbol"/>
          <w:b w:val="0"/>
          <w:i w:val="0"/>
          <w:color w:val="221F1F"/>
          <w:sz w:val="13"/>
        </w:rPr>
        <w:t>− +</w:t>
      </w:r>
      <w:r>
        <w:rPr>
          <w:w w:val="103.80229949951172"/>
          <w:rFonts w:ascii="TimesNewRoman" w:hAnsi="TimesNewRoman" w:eastAsia="TimesNewRoman"/>
          <w:b w:val="0"/>
          <w:i w:val="0"/>
          <w:color w:val="221F1F"/>
          <w:sz w:val="13"/>
        </w:rPr>
        <w:t>���</w:t>
      </w:r>
      <w:r>
        <w:rPr>
          <w:w w:val="101.46578738563939"/>
          <w:rFonts w:ascii="Symbol" w:hAnsi="Symbol" w:eastAsia="Symbol"/>
          <w:b w:val="0"/>
          <w:i w:val="0"/>
          <w:color w:val="221F1F"/>
          <w:sz w:val="19"/>
        </w:rPr>
        <w:t>�</w:t>
      </w:r>
      <w:r>
        <w:rPr>
          <w:w w:val="101.46578738563939"/>
          <w:rFonts w:ascii="Symbol" w:hAnsi="Symbol" w:eastAsia="Symbol"/>
          <w:b w:val="0"/>
          <w:i w:val="0"/>
          <w:color w:val="221F1F"/>
          <w:sz w:val="19"/>
        </w:rPr>
        <w:t>�</w:t>
      </w:r>
    </w:p>
    <w:p>
      <w:pPr>
        <w:autoSpaceDN w:val="0"/>
        <w:autoSpaceDE w:val="0"/>
        <w:widowControl/>
        <w:spacing w:line="233" w:lineRule="auto" w:before="32" w:after="0"/>
        <w:ind w:left="0" w:right="0" w:firstLine="0"/>
        <w:jc w:val="left"/>
      </w:pP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tabs>
          <w:tab w:pos="2416" w:val="left"/>
          <w:tab w:pos="2470" w:val="left"/>
          <w:tab w:pos="2802" w:val="left"/>
          <w:tab w:pos="2950" w:val="left"/>
          <w:tab w:pos="3006" w:val="left"/>
          <w:tab w:pos="3052" w:val="left"/>
          <w:tab w:pos="3406" w:val="left"/>
          <w:tab w:pos="3548" w:val="left"/>
          <w:tab w:pos="3690" w:val="left"/>
          <w:tab w:pos="3968" w:val="left"/>
          <w:tab w:pos="4210" w:val="left"/>
        </w:tabs>
        <w:autoSpaceDE w:val="0"/>
        <w:widowControl/>
        <w:spacing w:line="228" w:lineRule="exact" w:before="0" w:after="0"/>
        <w:ind w:left="2092" w:right="0" w:firstLine="0"/>
        <w:jc w:val="left"/>
      </w:pP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</w:t>
      </w:r>
      <w:r>
        <w:rPr>
          <w:w w:val="102.5084244577508"/>
          <w:rFonts w:ascii="TimesNewRoman" w:hAnsi="TimesNewRoman" w:eastAsia="TimesNewRoman"/>
          <w:b w:val="0"/>
          <w:i w:val="0"/>
          <w:color w:val="221F1F"/>
          <w:sz w:val="19"/>
        </w:rPr>
        <w:t>�</w:t>
      </w:r>
      <w:r>
        <w:rPr>
          <w:w w:val="102.5084244577508"/>
          <w:rFonts w:ascii="TimesNewRoman" w:hAnsi="TimesNewRoman" w:eastAsia="TimesNewRoman"/>
          <w:b w:val="0"/>
          <w:i w:val="0"/>
          <w:color w:val="221F1F"/>
          <w:sz w:val="19"/>
        </w:rPr>
        <w:t>�</w:t>
      </w:r>
      <w:r>
        <w:rPr>
          <w:w w:val="102.5084244577508"/>
          <w:rFonts w:ascii="TimesNewRoman" w:hAnsi="TimesNewRoman" w:eastAsia="TimesNewRoman"/>
          <w:b w:val="0"/>
          <w:i w:val="0"/>
          <w:color w:val="221F1F"/>
          <w:sz w:val="19"/>
        </w:rPr>
        <w:t>�</w:t>
      </w:r>
      <w:r>
        <w:rPr>
          <w:w w:val="102.5084244577508"/>
          <w:rFonts w:ascii="TimesNewRoman" w:hAnsi="TimesNewRoman" w:eastAsia="TimesNewRoman"/>
          <w:b w:val="0"/>
          <w:i w:val="0"/>
          <w:color w:val="221F1F"/>
          <w:sz w:val="19"/>
        </w:rPr>
        <w:t xml:space="preserve">� </w:t>
      </w:r>
      <w:r>
        <w:rPr>
          <w:w w:val="102.5084244577508"/>
          <w:rFonts w:ascii="TimesNewRoman" w:hAnsi="TimesNewRoman" w:eastAsia="TimesNewRoman"/>
          <w:b w:val="0"/>
          <w:i w:val="0"/>
          <w:color w:val="221F1F"/>
          <w:sz w:val="19"/>
        </w:rPr>
        <w:t>�</w:t>
      </w:r>
      <w:r>
        <w:rPr>
          <w:w w:val="102.5084244577508"/>
          <w:rFonts w:ascii="Symbol" w:hAnsi="Symbol" w:eastAsia="Symbol"/>
          <w:b w:val="0"/>
          <w:i w:val="0"/>
          <w:color w:val="221F1F"/>
          <w:sz w:val="19"/>
        </w:rPr>
        <w:t>=</w:t>
      </w:r>
      <w:r>
        <w:rPr>
          <w:w w:val="102.5084244577508"/>
          <w:rFonts w:ascii="TimesNewRoman" w:hAnsi="TimesNewRoman" w:eastAsia="TimesNewRoman"/>
          <w:b w:val="0"/>
          <w:i w:val="0"/>
          <w:color w:val="221F1F"/>
          <w:sz w:val="19"/>
        </w:rPr>
        <w:t>�</w:t>
      </w:r>
      <w:r>
        <w:rPr>
          <w:w w:val="102.5084244577508"/>
          <w:rFonts w:ascii="TimesNewRoman" w:hAnsi="TimesNewRoman" w:eastAsia="TimesNewRoman"/>
          <w:b w:val="0"/>
          <w:i w:val="0"/>
          <w:color w:val="221F1F"/>
          <w:sz w:val="19"/>
        </w:rPr>
        <w:t>� � �</w:t>
      </w:r>
      <w:r>
        <w:rPr>
          <w:w w:val="97.37928254263741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tab/>
      </w:r>
      <w:r>
        <w:rPr>
          <w:w w:val="102.5084244577508"/>
          <w:rFonts w:ascii="Symbol" w:hAnsi="Symbol" w:eastAsia="Symbol"/>
          <w:b w:val="0"/>
          <w:i w:val="0"/>
          <w:color w:val="221F1F"/>
          <w:sz w:val="19"/>
        </w:rPr>
        <w:t>+</w:t>
      </w:r>
      <w:r>
        <w:rPr>
          <w:w w:val="102.5084244577508"/>
          <w:rFonts w:ascii="TimesNewRoman" w:hAnsi="TimesNewRoman" w:eastAsia="TimesNewRoman"/>
          <w:b w:val="0"/>
          <w:i w:val="0"/>
          <w:color w:val="221F1F"/>
          <w:sz w:val="19"/>
        </w:rPr>
        <w:t>� � �</w:t>
      </w:r>
      <w:r>
        <w:rPr>
          <w:w w:val="102.5084244577508"/>
          <w:rFonts w:ascii="Symbol" w:hAnsi="Symbol" w:eastAsia="Symbol"/>
          <w:b w:val="0"/>
          <w:i w:val="0"/>
          <w:color w:val="221F1F"/>
          <w:sz w:val="19"/>
        </w:rPr>
        <w:t>Δ</w:t>
      </w:r>
      <w:r>
        <w:tab/>
      </w:r>
      <w:r>
        <w:rPr>
          <w:w w:val="102.5084244577508"/>
          <w:rFonts w:ascii="TimesNewRoman" w:hAnsi="TimesNewRoman" w:eastAsia="TimesNewRoman"/>
          <w:b w:val="0"/>
          <w:i w:val="0"/>
          <w:color w:val="221F1F"/>
          <w:sz w:val="19"/>
        </w:rPr>
        <w:t>� 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2" w:after="0"/>
        <w:ind w:left="300" w:right="0" w:firstLine="0"/>
        <w:jc w:val="left"/>
      </w:pP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328" w:lineRule="exact" w:before="0" w:after="0"/>
        <w:ind w:left="217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Symbol" w:hAnsi="Symbol" w:eastAsia="Symbol"/>
          <w:b w:val="0"/>
          <w:i w:val="0"/>
          <w:color w:val="221F1F"/>
          <w:sz w:val="20"/>
        </w:rPr>
        <w:t xml:space="preserve">= </w:t>
      </w:r>
      <w:r>
        <w:rPr>
          <w:w w:val="96.16832733154297"/>
          <w:rFonts w:ascii="Symbol" w:hAnsi="Symbol" w:eastAsia="Symbol"/>
          <w:b w:val="0"/>
          <w:i w:val="0"/>
          <w:color w:val="221F1F"/>
          <w:sz w:val="12"/>
        </w:rPr>
        <w:t>Δ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</w:t>
      </w:r>
    </w:p>
    <w:p>
      <w:pPr>
        <w:autoSpaceDN w:val="0"/>
        <w:autoSpaceDE w:val="0"/>
        <w:widowControl/>
        <w:spacing w:line="128" w:lineRule="exact" w:before="0" w:after="0"/>
        <w:ind w:left="0" w:right="5326" w:firstLine="0"/>
        <w:jc w:val="right"/>
      </w:pPr>
      <w:r>
        <w:rPr>
          <w:w w:val="96.16832733154297"/>
          <w:rFonts w:ascii="TimesNewRoman" w:hAnsi="TimesNewRoman" w:eastAsia="TimesNewRoman"/>
          <w:b w:val="0"/>
          <w:i w:val="0"/>
          <w:color w:val="221F1F"/>
          <w:sz w:val="12"/>
        </w:rPr>
        <w:t>� �</w:t>
      </w:r>
      <w:r>
        <w:rPr>
          <w:w w:val="96.16832733154297"/>
          <w:rFonts w:ascii="TimesNewRoman" w:hAnsi="TimesNewRoman" w:eastAsia="TimesNewRoman"/>
          <w:b w:val="0"/>
          <w:i w:val="0"/>
          <w:color w:val="221F1F"/>
          <w:sz w:val="12"/>
        </w:rPr>
        <w:t>� �</w:t>
      </w:r>
      <w:r>
        <w:rPr>
          <w:rFonts w:ascii="Symbol" w:hAnsi="Symbol" w:eastAsia="Symbol"/>
          <w:b w:val="0"/>
          <w:i w:val="0"/>
          <w:color w:val="221F1F"/>
          <w:sz w:val="29"/>
        </w:rPr>
        <w:t xml:space="preserve">{ </w:t>
      </w:r>
      <w:r>
        <w:rPr>
          <w:rFonts w:ascii="Symbol" w:hAnsi="Symbol" w:eastAsia="Symbol"/>
          <w:b w:val="0"/>
          <w:i w:val="0"/>
          <w:color w:val="221F1F"/>
          <w:sz w:val="23"/>
        </w:rPr>
        <w:t>[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w w:val="96.16832733154297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rFonts w:ascii="Symbol" w:hAnsi="Symbol" w:eastAsia="Symbol"/>
          <w:b w:val="0"/>
          <w:i w:val="0"/>
          <w:color w:val="221F1F"/>
          <w:sz w:val="20"/>
        </w:rPr>
        <w:t>−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w w:val="96.16832733154297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rFonts w:ascii="Symbol" w:hAnsi="Symbol" w:eastAsia="Symbol"/>
          <w:b w:val="0"/>
          <w:i w:val="0"/>
          <w:color w:val="221F1F"/>
          <w:sz w:val="23"/>
        </w:rPr>
        <w:t>]</w:t>
      </w:r>
      <w:r>
        <w:rPr>
          <w:w w:val="96.16832733154297"/>
          <w:rFonts w:ascii="TimesNewRoman" w:hAnsi="TimesNewRoman" w:eastAsia="TimesNewRoman"/>
          <w:b w:val="0"/>
          <w:i w:val="0"/>
          <w:color w:val="221F1F"/>
          <w:sz w:val="12"/>
        </w:rPr>
        <w:t>�</w:t>
      </w:r>
    </w:p>
    <w:p>
      <w:pPr>
        <w:autoSpaceDN w:val="0"/>
        <w:tabs>
          <w:tab w:pos="4254" w:val="left"/>
          <w:tab w:pos="4416" w:val="left"/>
          <w:tab w:pos="4496" w:val="left"/>
          <w:tab w:pos="4734" w:val="left"/>
          <w:tab w:pos="4866" w:val="left"/>
          <w:tab w:pos="4966" w:val="left"/>
          <w:tab w:pos="5046" w:val="left"/>
          <w:tab w:pos="5252" w:val="left"/>
          <w:tab w:pos="5344" w:val="left"/>
          <w:tab w:pos="5614" w:val="left"/>
          <w:tab w:pos="5772" w:val="left"/>
          <w:tab w:pos="5874" w:val="left"/>
          <w:tab w:pos="5938" w:val="left"/>
          <w:tab w:pos="6212" w:val="left"/>
          <w:tab w:pos="6490" w:val="left"/>
          <w:tab w:pos="6682" w:val="left"/>
          <w:tab w:pos="6812" w:val="left"/>
        </w:tabs>
        <w:autoSpaceDE w:val="0"/>
        <w:widowControl/>
        <w:spacing w:line="222" w:lineRule="exact" w:before="0" w:after="0"/>
        <w:ind w:left="40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 �</w:t>
      </w:r>
      <w:r>
        <w:rPr>
          <w:rFonts w:ascii="Symbol" w:hAnsi="Symbol" w:eastAsia="Symbol"/>
          <w:b w:val="0"/>
          <w:i w:val="0"/>
          <w:color w:val="221F1F"/>
          <w:sz w:val="23"/>
        </w:rPr>
        <w:t>[</w:t>
      </w:r>
      <w:r>
        <w:rPr>
          <w:w w:val="96.16832733154297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rFonts w:ascii="Symbol" w:hAnsi="Symbol" w:eastAsia="Symbol"/>
          <w:b w:val="0"/>
          <w:i w:val="0"/>
          <w:color w:val="221F1F"/>
          <w:sz w:val="20"/>
        </w:rPr>
        <w:t>−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w w:val="96.16832733154297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rFonts w:ascii="Symbol" w:hAnsi="Symbol" w:eastAsia="Symbol"/>
          <w:b w:val="0"/>
          <w:i w:val="0"/>
          <w:color w:val="221F1F"/>
          <w:sz w:val="23"/>
        </w:rPr>
        <w:t xml:space="preserve">] </w:t>
      </w:r>
      <w:r>
        <w:rPr>
          <w:rFonts w:ascii="Symbol" w:hAnsi="Symbol" w:eastAsia="Symbol"/>
          <w:b w:val="0"/>
          <w:i w:val="0"/>
          <w:color w:val="221F1F"/>
          <w:sz w:val="20"/>
        </w:rPr>
        <w:t>+ Δ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96.16832733154297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 � �</w:t>
      </w:r>
      <w:r>
        <w:rPr>
          <w:rFonts w:ascii="Symbol" w:hAnsi="Symbol" w:eastAsia="Symbol"/>
          <w:b w:val="0"/>
          <w:i w:val="0"/>
          <w:color w:val="221F1F"/>
          <w:sz w:val="20"/>
        </w:rPr>
        <w:t>Δ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w w:val="101.79360707600911"/>
          <w:rFonts w:ascii="Symbol" w:hAnsi="Symbol" w:eastAsia="Symbol"/>
          <w:b w:val="0"/>
          <w:i w:val="0"/>
          <w:color w:val="221F1F"/>
          <w:sz w:val="27"/>
        </w:rPr>
        <w:t>}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56" w:after="0"/>
        <w:ind w:left="0" w:right="0" w:firstLine="0"/>
        <w:jc w:val="left"/>
      </w:pP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</w:t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379" w:lineRule="auto" w:before="60" w:after="0"/>
        <w:ind w:left="0" w:right="0" w:firstLine="0"/>
        <w:jc w:val="left"/>
      </w:pP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</w:t>
      </w:r>
    </w:p>
    <w:p>
      <w:pPr>
        <w:autoSpaceDN w:val="0"/>
        <w:tabs>
          <w:tab w:pos="2590" w:val="left"/>
          <w:tab w:pos="2724" w:val="left"/>
          <w:tab w:pos="2940" w:val="left"/>
          <w:tab w:pos="3066" w:val="left"/>
          <w:tab w:pos="3124" w:val="left"/>
          <w:tab w:pos="3258" w:val="left"/>
          <w:tab w:pos="3610" w:val="left"/>
          <w:tab w:pos="3742" w:val="left"/>
          <w:tab w:pos="3852" w:val="left"/>
          <w:tab w:pos="3908" w:val="left"/>
          <w:tab w:pos="3964" w:val="left"/>
          <w:tab w:pos="4026" w:val="left"/>
          <w:tab w:pos="4160" w:val="left"/>
          <w:tab w:pos="4348" w:val="left"/>
          <w:tab w:pos="4486" w:val="left"/>
          <w:tab w:pos="4756" w:val="left"/>
          <w:tab w:pos="4870" w:val="left"/>
          <w:tab w:pos="4918" w:val="left"/>
        </w:tabs>
        <w:autoSpaceDE w:val="0"/>
        <w:widowControl/>
        <w:spacing w:line="242" w:lineRule="exact" w:before="0" w:after="0"/>
        <w:ind w:left="2488" w:right="0" w:firstLine="0"/>
        <w:jc w:val="left"/>
      </w:pPr>
      <w:r>
        <w:rPr>
          <w:w w:val="102.71388159857855"/>
          <w:rFonts w:ascii="Symbol" w:hAnsi="Symbol" w:eastAsia="Symbol"/>
          <w:b w:val="0"/>
          <w:i w:val="0"/>
          <w:color w:val="221F1F"/>
          <w:sz w:val="18"/>
        </w:rPr>
        <w:t>Δ</w:t>
      </w:r>
      <w:r>
        <w:rPr>
          <w:w w:val="102.71388159857855"/>
          <w:rFonts w:ascii="TimesNewRoman" w:hAnsi="TimesNewRoman" w:eastAsia="TimesNewRoman"/>
          <w:b w:val="0"/>
          <w:i w:val="0"/>
          <w:color w:val="221F1F"/>
          <w:sz w:val="18"/>
        </w:rPr>
        <w:t>� �</w:t>
      </w:r>
      <w:r>
        <w:rPr>
          <w:w w:val="102.71388159857855"/>
          <w:rFonts w:ascii="TimesNewRoman" w:hAnsi="TimesNewRoman" w:eastAsia="TimesNewRoman"/>
          <w:b w:val="0"/>
          <w:i w:val="0"/>
          <w:color w:val="221F1F"/>
          <w:sz w:val="18"/>
        </w:rPr>
        <w:t>� �</w:t>
      </w:r>
      <w:r>
        <w:rPr>
          <w:w w:val="102.71388159857855"/>
          <w:rFonts w:ascii="Symbol" w:hAnsi="Symbol" w:eastAsia="Symbol"/>
          <w:b w:val="0"/>
          <w:i w:val="0"/>
          <w:color w:val="221F1F"/>
          <w:sz w:val="18"/>
        </w:rPr>
        <w:t>=</w:t>
      </w:r>
      <w:r>
        <w:rPr>
          <w:w w:val="102.71388159857855"/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rPr>
          <w:w w:val="102.71388159857855"/>
          <w:rFonts w:ascii="TimesNewRoman" w:hAnsi="TimesNewRoman" w:eastAsia="TimesNewRoman"/>
          <w:b w:val="0"/>
          <w:i w:val="0"/>
          <w:color w:val="221F1F"/>
          <w:sz w:val="18"/>
        </w:rPr>
        <w:t>� ��</w:t>
      </w:r>
      <w:r>
        <w:rPr>
          <w:w w:val="97.16726649891247"/>
          <w:rFonts w:ascii="TimesNewRoman" w:hAnsi="TimesNewRoman" w:eastAsia="TimesNewRoman"/>
          <w:b w:val="0"/>
          <w:i w:val="0"/>
          <w:color w:val="221F1F"/>
          <w:sz w:val="11"/>
        </w:rPr>
        <w:t>�</w:t>
      </w:r>
      <w:r>
        <w:tab/>
      </w:r>
      <w:r>
        <w:rPr>
          <w:w w:val="102.71388159857855"/>
          <w:rFonts w:ascii="Symbol" w:hAnsi="Symbol" w:eastAsia="Symbol"/>
          <w:b w:val="0"/>
          <w:i w:val="0"/>
          <w:color w:val="221F1F"/>
          <w:sz w:val="18"/>
        </w:rPr>
        <w:t>+</w:t>
      </w:r>
      <w:r>
        <w:rPr>
          <w:w w:val="102.71388159857855"/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rPr>
          <w:w w:val="102.71388159857855"/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rPr>
          <w:w w:val="97.16726649891247"/>
          <w:rFonts w:ascii="Symbol" w:hAnsi="Symbol" w:eastAsia="Symbol"/>
          <w:b w:val="0"/>
          <w:i w:val="0"/>
          <w:color w:val="221F1F"/>
          <w:sz w:val="11"/>
        </w:rPr>
        <w:t>−</w:t>
      </w:r>
      <w:r>
        <w:rPr>
          <w:w w:val="97.16726649891247"/>
          <w:rFonts w:ascii="TimesNewRoman" w:hAnsi="TimesNewRoman" w:eastAsia="TimesNewRoman"/>
          <w:b w:val="0"/>
          <w:i w:val="0"/>
          <w:color w:val="221F1F"/>
          <w:sz w:val="11"/>
        </w:rPr>
        <w:t>�</w:t>
      </w:r>
      <w:r>
        <w:rPr>
          <w:w w:val="102.71388159857855"/>
          <w:rFonts w:ascii="TimesNewRoman" w:hAnsi="TimesNewRoman" w:eastAsia="TimesNewRoman"/>
          <w:b w:val="0"/>
          <w:i w:val="0"/>
          <w:color w:val="221F1F"/>
          <w:sz w:val="18"/>
        </w:rPr>
        <w:t>� � � �</w:t>
      </w:r>
      <w:r>
        <w:rPr>
          <w:w w:val="97.16726649891247"/>
          <w:rFonts w:ascii="TimesNewRoman" w:hAnsi="TimesNewRoman" w:eastAsia="TimesNewRoman"/>
          <w:b w:val="0"/>
          <w:i w:val="0"/>
          <w:color w:val="221F1F"/>
          <w:sz w:val="11"/>
        </w:rPr>
        <w:t>�</w:t>
      </w:r>
      <w:r>
        <w:tab/>
      </w:r>
      <w:r>
        <w:rPr>
          <w:w w:val="102.71388159857855"/>
          <w:rFonts w:ascii="TimesNewRoman" w:hAnsi="TimesNewRoman" w:eastAsia="TimesNewRoman"/>
          <w:b w:val="0"/>
          <w:i w:val="0"/>
          <w:color w:val="221F1F"/>
          <w:sz w:val="18"/>
        </w:rPr>
        <w:t>� � �</w:t>
      </w:r>
      <w:r>
        <w:rPr>
          <w:w w:val="97.16726649891247"/>
          <w:rFonts w:ascii="TimesNewRoman" w:hAnsi="TimesNewRoman" w:eastAsia="TimesNewRoman"/>
          <w:b w:val="0"/>
          <w:i w:val="0"/>
          <w:color w:val="221F1F"/>
          <w:sz w:val="11"/>
        </w:rPr>
        <w:t>�</w:t>
      </w:r>
      <w:r>
        <w:tab/>
      </w:r>
      <w:r>
        <w:rPr>
          <w:w w:val="102.71388159857855"/>
          <w:rFonts w:ascii="Symbol" w:hAnsi="Symbol" w:eastAsia="Symbol"/>
          <w:b w:val="0"/>
          <w:i w:val="0"/>
          <w:color w:val="221F1F"/>
          <w:sz w:val="18"/>
        </w:rPr>
        <w:t>−</w:t>
      </w:r>
      <w:r>
        <w:rPr>
          <w:w w:val="102.71388159857855"/>
          <w:rFonts w:ascii="TimesNewRoman" w:hAnsi="TimesNewRoman" w:eastAsia="TimesNewRoman"/>
          <w:b w:val="0"/>
          <w:i w:val="0"/>
          <w:color w:val="221F1F"/>
          <w:sz w:val="18"/>
        </w:rPr>
        <w:t>� �</w:t>
      </w:r>
      <w:r>
        <w:rPr>
          <w:w w:val="102.71388159857855"/>
          <w:rFonts w:ascii="TimesNewRoman" w:hAnsi="TimesNewRoman" w:eastAsia="TimesNewRoman"/>
          <w:b w:val="0"/>
          <w:i w:val="0"/>
          <w:color w:val="221F1F"/>
          <w:sz w:val="18"/>
        </w:rPr>
        <w:t>�</w:t>
      </w:r>
    </w:p>
    <w:p>
      <w:pPr>
        <w:autoSpaceDN w:val="0"/>
        <w:tabs>
          <w:tab w:pos="5052" w:val="left"/>
          <w:tab w:pos="8514" w:val="left"/>
        </w:tabs>
        <w:autoSpaceDE w:val="0"/>
        <w:widowControl/>
        <w:spacing w:line="269" w:lineRule="auto" w:before="0" w:after="0"/>
        <w:ind w:left="4956" w:right="0" w:firstLine="0"/>
        <w:jc w:val="left"/>
      </w:pPr>
      <w:r>
        <w:rPr>
          <w:w w:val="97.16726649891247"/>
          <w:rFonts w:ascii="TimesNewRoman" w:hAnsi="TimesNewRoman" w:eastAsia="TimesNewRoman"/>
          <w:b w:val="0"/>
          <w:i w:val="0"/>
          <w:color w:val="221F1F"/>
          <w:sz w:val="11"/>
        </w:rPr>
        <w:t>�</w:t>
      </w:r>
      <w:r>
        <w:rPr>
          <w:w w:val="102.71388159857855"/>
          <w:rFonts w:ascii="TimesNewRoman" w:hAnsi="TimesNewRoman" w:eastAsia="TimesNewRoman"/>
          <w:b w:val="0"/>
          <w:i w:val="0"/>
          <w:color w:val="221F1F"/>
          <w:sz w:val="18"/>
        </w:rPr>
        <w:t>� ��</w:t>
      </w:r>
      <w:r>
        <w:tab/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</w:t>
      </w:r>
    </w:p>
    <w:p>
      <w:pPr>
        <w:autoSpaceDN w:val="0"/>
        <w:autoSpaceDE w:val="0"/>
        <w:widowControl/>
        <w:spacing w:line="252" w:lineRule="auto" w:before="26" w:after="0"/>
        <w:ind w:left="300" w:right="0" w:firstLine="0"/>
        <w:jc w:val="left"/>
      </w:pP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10" w:after="0"/>
        <w:ind w:left="0" w:right="0" w:firstLine="0"/>
        <w:jc w:val="left"/>
      </w:pP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</w:t>
      </w:r>
    </w:p>
    <w:p>
      <w:pPr>
        <w:autoSpaceDN w:val="0"/>
        <w:autoSpaceDE w:val="0"/>
        <w:widowControl/>
        <w:spacing w:line="276" w:lineRule="exact" w:before="0" w:after="0"/>
        <w:ind w:left="0" w:right="178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rFonts w:ascii="Symbol" w:hAnsi="Symbol" w:eastAsia="Symbol"/>
          <w:b w:val="0"/>
          <w:i w:val="0"/>
          <w:color w:val="221F1F"/>
          <w:sz w:val="20"/>
        </w:rPr>
        <w:t>=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rFonts w:ascii="Symbol" w:hAnsi="Symbol" w:eastAsia="Symbol"/>
          <w:b w:val="0"/>
          <w:i w:val="0"/>
          <w:color w:val="221F1F"/>
          <w:sz w:val="20"/>
        </w:rPr>
        <w:t>−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Symbol" w:hAnsi="Symbol" w:eastAsia="Symbol"/>
          <w:b w:val="0"/>
          <w:i w:val="0"/>
          <w:color w:val="221F1F"/>
          <w:sz w:val="20"/>
        </w:rPr>
        <w:t>+ Δ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0" w:after="0"/>
        <w:ind w:left="300" w:right="0" w:firstLine="0"/>
        <w:jc w:val="left"/>
      </w:pP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8" w:after="0"/>
        <w:ind w:left="0" w:right="0" w:firstLine="0"/>
        <w:jc w:val="left"/>
      </w:pP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</w:t>
      </w:r>
    </w:p>
    <w:p>
      <w:pPr>
        <w:autoSpaceDN w:val="0"/>
        <w:tabs>
          <w:tab w:pos="2600" w:val="left"/>
          <w:tab w:pos="2852" w:val="left"/>
          <w:tab w:pos="3008" w:val="left"/>
          <w:tab w:pos="3088" w:val="left"/>
          <w:tab w:pos="3262" w:val="left"/>
          <w:tab w:pos="3526" w:val="left"/>
          <w:tab w:pos="3600" w:val="left"/>
          <w:tab w:pos="3664" w:val="left"/>
          <w:tab w:pos="3746" w:val="left"/>
          <w:tab w:pos="3922" w:val="left"/>
          <w:tab w:pos="4012" w:val="left"/>
          <w:tab w:pos="4098" w:val="left"/>
          <w:tab w:pos="4254" w:val="left"/>
          <w:tab w:pos="4492" w:val="left"/>
          <w:tab w:pos="4642" w:val="left"/>
          <w:tab w:pos="4816" w:val="left"/>
          <w:tab w:pos="4920" w:val="left"/>
          <w:tab w:pos="5212" w:val="left"/>
        </w:tabs>
        <w:autoSpaceDE w:val="0"/>
        <w:widowControl/>
        <w:spacing w:line="242" w:lineRule="exact" w:before="0" w:after="0"/>
        <w:ind w:left="2430" w:right="0" w:firstLine="0"/>
        <w:jc w:val="left"/>
      </w:pPr>
      <w:r>
        <w:rPr>
          <w:w w:val="102.32149124145509"/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w w:val="102.32149124145509"/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w w:val="102.32149124145509"/>
          <w:rFonts w:ascii="Symbol" w:hAnsi="Symbol" w:eastAsia="Symbol"/>
          <w:b w:val="0"/>
          <w:i w:val="0"/>
          <w:color w:val="221F1F"/>
          <w:sz w:val="20"/>
        </w:rPr>
        <w:t>=</w:t>
      </w:r>
      <w:r>
        <w:rPr>
          <w:w w:val="102.32149124145509"/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102.32149124145509"/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w w:val="98.59000047047934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tab/>
      </w:r>
      <w:r>
        <w:rPr>
          <w:w w:val="102.32149124145509"/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98.59000047047934"/>
          <w:rFonts w:ascii="Symbol" w:hAnsi="Symbol" w:eastAsia="Symbol"/>
          <w:b w:val="0"/>
          <w:i w:val="0"/>
          <w:color w:val="221F1F"/>
          <w:sz w:val="12"/>
        </w:rPr>
        <w:t>−</w:t>
      </w:r>
      <w:r>
        <w:rPr>
          <w:w w:val="98.59000047047934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w w:val="102.32149124145509"/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98.59000047047934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w w:val="102.32149124145509"/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102.32149124145509"/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w w:val="102.32149124145509"/>
          <w:rFonts w:ascii="TimesNewRoman" w:hAnsi="TimesNewRoman" w:eastAsia="TimesNewRoman"/>
          <w:b w:val="0"/>
          <w:i w:val="0"/>
          <w:color w:val="221F1F"/>
          <w:sz w:val="20"/>
        </w:rPr>
        <w:t>� �</w:t>
      </w:r>
      <w:r>
        <w:rPr>
          <w:w w:val="102.32149124145509"/>
          <w:rFonts w:ascii="Symbol" w:hAnsi="Symbol" w:eastAsia="Symbol"/>
          <w:b w:val="0"/>
          <w:i w:val="0"/>
          <w:color w:val="221F1F"/>
          <w:sz w:val="20"/>
        </w:rPr>
        <w:t>−</w:t>
      </w:r>
      <w:r>
        <w:rPr>
          <w:w w:val="102.32149124145509"/>
          <w:rFonts w:ascii="TimesNewRoman" w:hAnsi="TimesNewRoman" w:eastAsia="TimesNewRoman"/>
          <w:b w:val="0"/>
          <w:i w:val="0"/>
          <w:color w:val="221F1F"/>
          <w:sz w:val="20"/>
        </w:rPr>
        <w:t>�� �</w:t>
      </w:r>
      <w:r>
        <w:rPr>
          <w:w w:val="102.32149124145509"/>
          <w:rFonts w:ascii="MTExtra" w:hAnsi="MTExtra" w:eastAsia="MTExtra"/>
          <w:b w:val="0"/>
          <w:i w:val="0"/>
          <w:color w:val="221F1F"/>
          <w:sz w:val="20"/>
        </w:rPr>
        <w:t>�</w:t>
      </w:r>
      <w:r>
        <w:rPr>
          <w:w w:val="102.32149124145509"/>
          <w:rFonts w:ascii="TimesNewRoman" w:hAnsi="TimesNewRoman" w:eastAsia="TimesNewRoman"/>
          <w:b w:val="0"/>
          <w:i w:val="0"/>
          <w:color w:val="221F1F"/>
          <w:sz w:val="20"/>
        </w:rPr>
        <w:t>� ��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64" w:after="0"/>
        <w:ind w:left="300" w:right="0" w:firstLine="0"/>
        <w:jc w:val="left"/>
      </w:pP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</w:t>
      </w:r>
    </w:p>
    <w:p>
      <w:pPr>
        <w:autoSpaceDN w:val="0"/>
        <w:tabs>
          <w:tab w:pos="2590" w:val="left"/>
          <w:tab w:pos="2862" w:val="left"/>
          <w:tab w:pos="3034" w:val="left"/>
          <w:tab w:pos="3118" w:val="left"/>
          <w:tab w:pos="3308" w:val="left"/>
          <w:tab w:pos="3598" w:val="left"/>
          <w:tab w:pos="3678" w:val="left"/>
          <w:tab w:pos="3748" w:val="left"/>
          <w:tab w:pos="3838" w:val="left"/>
          <w:tab w:pos="4030" w:val="left"/>
          <w:tab w:pos="4124" w:val="left"/>
          <w:tab w:pos="4572" w:val="left"/>
          <w:tab w:pos="4736" w:val="left"/>
          <w:tab w:pos="4972" w:val="left"/>
          <w:tab w:pos="5290" w:val="left"/>
        </w:tabs>
        <w:autoSpaceDE w:val="0"/>
        <w:widowControl/>
        <w:spacing w:line="282" w:lineRule="exact" w:before="22" w:after="0"/>
        <w:ind w:left="247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1"/>
        </w:rPr>
        <w:t>� �</w:t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� �</w:t>
      </w:r>
      <w:r>
        <w:rPr>
          <w:rFonts w:ascii="Symbol" w:hAnsi="Symbol" w:eastAsia="Symbol"/>
          <w:b w:val="0"/>
          <w:i w:val="0"/>
          <w:color w:val="221F1F"/>
          <w:sz w:val="21"/>
        </w:rPr>
        <w:t>=</w:t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� �</w:t>
      </w:r>
      <w:r>
        <w:rPr>
          <w:w w:val="101.86332861582439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�</w:t>
      </w:r>
      <w:r>
        <w:rPr>
          <w:w w:val="101.86332861582439"/>
          <w:rFonts w:ascii="Symbol" w:hAnsi="Symbol" w:eastAsia="Symbol"/>
          <w:b w:val="0"/>
          <w:i w:val="0"/>
          <w:color w:val="221F1F"/>
          <w:sz w:val="12"/>
        </w:rPr>
        <w:t>−</w:t>
      </w:r>
      <w:r>
        <w:rPr>
          <w:w w:val="101.86332861582439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�</w:t>
      </w:r>
      <w:r>
        <w:rPr>
          <w:w w:val="101.86332861582439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� � �</w:t>
      </w:r>
      <w:r>
        <w:rPr>
          <w:rFonts w:ascii="Symbol" w:hAnsi="Symbol" w:eastAsia="Symbol"/>
          <w:b w:val="0"/>
          <w:i w:val="0"/>
          <w:color w:val="221F1F"/>
          <w:sz w:val="21"/>
        </w:rPr>
        <w:t>−</w:t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�� �</w:t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� ��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296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62" w:after="0"/>
        <w:ind w:left="300" w:right="0" w:firstLine="0"/>
        <w:jc w:val="left"/>
      </w:pP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2" w:after="0"/>
        <w:ind w:left="0" w:right="0" w:firstLine="0"/>
        <w:jc w:val="left"/>
      </w:pP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2" w:after="46"/>
        <w:ind w:left="0" w:right="0" w:firstLine="0"/>
        <w:jc w:val="left"/>
      </w:pP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28.0" w:type="dxa"/>
      </w:tblPr>
      <w:tblGrid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</w:tblGrid>
      <w:tr>
        <w:trPr>
          <w:trHeight w:hRule="exact" w:val="330"/>
        </w:trPr>
        <w:tc>
          <w:tcPr>
            <w:tcW w:type="dxa" w:w="204"/>
            <w:tcBorders>
              <w:bottom w:sz="3.2400000095367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4" w:after="0"/>
              <w:ind w:left="0" w:right="0" w:firstLine="0"/>
              <w:jc w:val="center"/>
            </w:pPr>
            <w:r>
              <w:rPr>
                <w:w w:val="102.06437110900879"/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</w:t>
            </w:r>
            <w:r>
              <w:rPr>
                <w:w w:val="102.06437110900879"/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</w:t>
            </w:r>
          </w:p>
        </w:tc>
        <w:tc>
          <w:tcPr>
            <w:tcW w:type="dxa" w:w="114"/>
            <w:tcBorders>
              <w:bottom w:sz="3.2400000095367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8" w:after="0"/>
              <w:ind w:left="0" w:right="0" w:firstLine="0"/>
              <w:jc w:val="center"/>
            </w:pPr>
            <w:r>
              <w:rPr>
                <w:w w:val="103.9218122308904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78"/>
            <w:tcBorders>
              <w:bottom w:sz="3.2400000095367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4" w:after="0"/>
              <w:ind w:left="0" w:right="0" w:firstLine="0"/>
              <w:jc w:val="center"/>
            </w:pPr>
            <w:r>
              <w:rPr>
                <w:w w:val="102.06437110900879"/>
                <w:rFonts w:ascii="Symbol" w:hAnsi="Symbol" w:eastAsia="Symbol"/>
                <w:b w:val="0"/>
                <w:i w:val="0"/>
                <w:color w:val="221F1F"/>
                <w:sz w:val="16"/>
              </w:rPr>
              <w:t>=</w:t>
            </w:r>
          </w:p>
        </w:tc>
        <w:tc>
          <w:tcPr>
            <w:tcW w:type="dxa" w:w="250"/>
            <w:tcBorders>
              <w:bottom w:sz="3.2400000095367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w w:val="102.06437110900879"/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 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19"/>
              </w:rPr>
              <w:t>( )</w:t>
            </w:r>
          </w:p>
        </w:tc>
        <w:tc>
          <w:tcPr>
            <w:tcW w:type="dxa" w:w="158"/>
            <w:tcBorders>
              <w:bottom w:sz="3.2400000095367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2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9"/>
              </w:rPr>
              <w:t>[</w:t>
            </w:r>
            <w:r>
              <w:rPr>
                <w:w w:val="102.06437110900879"/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bottom w:sz="3.2400000095367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9"/>
              </w:rPr>
              <w:t>( )</w:t>
            </w:r>
          </w:p>
        </w:tc>
        <w:tc>
          <w:tcPr>
            <w:tcW w:type="dxa" w:w="120"/>
            <w:tcBorders>
              <w:bottom w:sz="3.2400000095367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4" w:after="0"/>
              <w:ind w:left="0" w:right="0" w:firstLine="0"/>
              <w:jc w:val="center"/>
            </w:pPr>
            <w:r>
              <w:rPr>
                <w:w w:val="102.06437110900879"/>
                <w:rFonts w:ascii="Symbol" w:hAnsi="Symbol" w:eastAsia="Symbol"/>
                <w:b w:val="0"/>
                <w:i w:val="0"/>
                <w:color w:val="221F1F"/>
                <w:sz w:val="16"/>
              </w:rPr>
              <w:t>−</w:t>
            </w:r>
          </w:p>
        </w:tc>
        <w:tc>
          <w:tcPr>
            <w:tcW w:type="dxa" w:w="120"/>
            <w:tcBorders>
              <w:bottom w:sz="3.2400000095367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4" w:after="0"/>
              <w:ind w:left="0" w:right="0" w:firstLine="0"/>
              <w:jc w:val="center"/>
            </w:pPr>
            <w:r>
              <w:rPr>
                <w:w w:val="102.06437110900879"/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</w:t>
            </w:r>
          </w:p>
        </w:tc>
        <w:tc>
          <w:tcPr>
            <w:tcW w:type="dxa" w:w="100"/>
            <w:tcBorders>
              <w:bottom w:sz="3.24000000953674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tcBorders>
              <w:bottom w:sz="3.2400000095367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1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9"/>
              </w:rPr>
              <w:t xml:space="preserve">( ) 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19"/>
              </w:rPr>
              <w:t>]</w:t>
            </w:r>
          </w:p>
        </w:tc>
        <w:tc>
          <w:tcPr>
            <w:tcW w:type="dxa" w:w="100"/>
            <w:tcBorders>
              <w:bottom w:sz="3.2400000095367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4" w:after="0"/>
              <w:ind w:left="0" w:right="0" w:firstLine="0"/>
              <w:jc w:val="center"/>
            </w:pPr>
            <w:r>
              <w:rPr>
                <w:w w:val="102.06437110900879"/>
                <w:rFonts w:ascii="Symbol" w:hAnsi="Symbol" w:eastAsia="Symbol"/>
                <w:b w:val="0"/>
                <w:i w:val="0"/>
                <w:color w:val="221F1F"/>
                <w:sz w:val="16"/>
              </w:rPr>
              <w:t>−</w:t>
            </w:r>
          </w:p>
        </w:tc>
        <w:tc>
          <w:tcPr>
            <w:tcW w:type="dxa" w:w="280"/>
            <w:tcBorders>
              <w:bottom w:sz="3.2400000095367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4" w:after="0"/>
              <w:ind w:left="0" w:right="0" w:firstLine="0"/>
              <w:jc w:val="center"/>
            </w:pPr>
            <w:r>
              <w:rPr>
                <w:w w:val="102.06437110900879"/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 �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bottom w:sz="3.2400000095367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9"/>
              </w:rPr>
              <w:t>( )</w:t>
            </w:r>
          </w:p>
        </w:tc>
        <w:tc>
          <w:tcPr>
            <w:tcW w:type="dxa" w:w="438"/>
            <w:tcBorders>
              <w:bottom w:sz="3.2400000095367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0" w:right="0" w:firstLine="0"/>
              <w:jc w:val="center"/>
            </w:pPr>
            <w:r>
              <w:rPr>
                <w:w w:val="102.06437110900879"/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</w:t>
            </w:r>
            <w:r>
              <w:rPr>
                <w:w w:val="102.06437110900879"/>
                <w:rFonts w:ascii="Symbol" w:hAnsi="Symbol" w:eastAsia="Symbol"/>
                <w:b w:val="0"/>
                <w:i w:val="0"/>
                <w:color w:val="221F1F"/>
                <w:sz w:val="16"/>
              </w:rPr>
              <w:t>�−</w:t>
            </w:r>
            <w:r>
              <w:rPr>
                <w:w w:val="102.06437110900879"/>
                <w:rFonts w:ascii="Symbol" w:hAnsi="Symbol" w:eastAsia="Symbol"/>
                <w:b w:val="0"/>
                <w:i w:val="0"/>
                <w:color w:val="221F1F"/>
                <w:sz w:val="16"/>
              </w:rPr>
              <w:t>�</w:t>
            </w:r>
          </w:p>
        </w:tc>
        <w:tc>
          <w:tcPr>
            <w:tcW w:type="dxa" w:w="522"/>
            <w:tcBorders>
              <w:bottom w:sz="3.240000009536743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1.999999999999886" w:type="dxa"/>
            </w:tblPr>
            <w:tblGrid>
              <w:gridCol w:w="261"/>
              <w:gridCol w:w="261"/>
            </w:tblGrid>
            <w:tr>
              <w:trPr>
                <w:trHeight w:hRule="exact" w:val="320"/>
              </w:trPr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74" w:after="0"/>
                    <w:ind w:left="0" w:right="0" w:firstLine="0"/>
                    <w:jc w:val="center"/>
                  </w:pPr>
                  <w:r>
                    <w:rPr>
                      <w:w w:val="102.06437110900879"/>
                      <w:rFonts w:ascii="TimesNewRoman" w:hAnsi="TimesNewRoman" w:eastAsia="TimesNewRoman"/>
                      <w:b w:val="0"/>
                      <w:i w:val="0"/>
                      <w:color w:val="221F1F"/>
                      <w:sz w:val="16"/>
                    </w:rPr>
                    <w:t>�</w:t>
                  </w:r>
                </w:p>
              </w:tc>
              <w:tc>
                <w:tcPr>
                  <w:tcW w:type="dxa" w:w="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50" w:after="0"/>
                    <w:ind w:left="0" w:right="0" w:firstLine="0"/>
                    <w:jc w:val="center"/>
                  </w:pPr>
                  <w:r>
                    <w:rPr>
                      <w:w w:val="102.06437110900879"/>
                      <w:rFonts w:ascii="Symbol" w:hAnsi="Symbol" w:eastAsia="Symbol"/>
                      <w:b w:val="0"/>
                      <w:i w:val="0"/>
                      <w:color w:val="221F1F"/>
                      <w:sz w:val="16"/>
                    </w:rPr>
                    <w:t>�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0" w:lineRule="auto" w:before="0" w:after="0"/>
              <w:ind w:left="0" w:right="10" w:firstLine="0"/>
              <w:jc w:val="right"/>
            </w:pPr>
            <w:r>
              <w:rPr>
                <w:w w:val="102.06437110900879"/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</w:t>
            </w:r>
          </w:p>
        </w:tc>
        <w:tc>
          <w:tcPr>
            <w:tcW w:type="dxa" w:w="2360"/>
            <w:tcBorders>
              <w:bottom w:sz="3.2400000095367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8" w:after="0"/>
              <w:ind w:left="22" w:right="0" w:firstLine="0"/>
              <w:jc w:val="left"/>
            </w:pPr>
            <w:r>
              <w:rPr>
                <w:w w:val="98.79399299621582"/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</w:tr>
      <w:tr>
        <w:trPr>
          <w:trHeight w:hRule="exact" w:val="302"/>
        </w:trPr>
        <w:tc>
          <w:tcPr>
            <w:tcW w:type="dxa" w:w="318"/>
            <w:gridSpan w:val="2"/>
            <w:tcBorders>
              <w:top w:sz="3.24000000953674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w w:val="102.06437110900879"/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</w:t>
            </w:r>
          </w:p>
        </w:tc>
        <w:tc>
          <w:tcPr>
            <w:tcW w:type="dxa" w:w="178"/>
            <w:tcBorders>
              <w:top w:sz="3.24000000953674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0"/>
            <w:tcBorders>
              <w:top w:sz="3.2400000095367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w w:val="102.06437110900879"/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</w:t>
            </w:r>
          </w:p>
        </w:tc>
        <w:tc>
          <w:tcPr>
            <w:tcW w:type="dxa" w:w="158"/>
            <w:tcBorders>
              <w:top w:sz="3.24000000953674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w w:val="103.9218122308904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w w:val="103.9218122308904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80"/>
            <w:tcBorders>
              <w:top w:sz="3.24000000953674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3.24000000953674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3.24000000953674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tcBorders>
              <w:top w:sz="3.2400000095367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w w:val="103.9218122308904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220"/>
            <w:tcBorders>
              <w:top w:sz="3.24000000953674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tcBorders>
              <w:top w:sz="3.24000000953674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top w:sz="3.2400000095367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w w:val="103.9218122308904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w w:val="103.92181223089045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80"/>
            <w:tcBorders>
              <w:top w:sz="3.24000000953674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8"/>
            <w:tcBorders>
              <w:top w:sz="3.2400000095367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94" w:after="0"/>
              <w:ind w:left="144" w:right="140" w:firstLine="0"/>
              <w:jc w:val="right"/>
            </w:pPr>
            <w:r>
              <w:rPr>
                <w:w w:val="102.06437110900879"/>
                <w:rFonts w:ascii="Symbol" w:hAnsi="Symbol" w:eastAsia="Symbol"/>
                <w:b w:val="0"/>
                <w:i w:val="0"/>
                <w:color w:val="221F1F"/>
                <w:sz w:val="16"/>
              </w:rPr>
              <w:t>�</w:t>
            </w:r>
            <w:r>
              <w:br/>
            </w:r>
            <w:r>
              <w:rPr>
                <w:w w:val="102.06437110900879"/>
                <w:rFonts w:ascii="Symbol" w:hAnsi="Symbol" w:eastAsia="Symbol"/>
                <w:b w:val="0"/>
                <w:i w:val="0"/>
                <w:color w:val="221F1F"/>
                <w:sz w:val="16"/>
              </w:rPr>
              <w:t>�</w:t>
            </w:r>
          </w:p>
        </w:tc>
        <w:tc>
          <w:tcPr>
            <w:tcW w:type="dxa" w:w="522"/>
            <w:tcBorders>
              <w:top w:sz="3.2400000095367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26" w:right="0" w:firstLine="0"/>
              <w:jc w:val="left"/>
            </w:pPr>
            <w:r>
              <w:rPr>
                <w:w w:val="102.06437110900879"/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 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19"/>
              </w:rPr>
              <w:t>( )</w:t>
            </w:r>
          </w:p>
        </w:tc>
        <w:tc>
          <w:tcPr>
            <w:tcW w:type="dxa" w:w="2360"/>
            <w:tcBorders>
              <w:top w:sz="3.24000000953674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0" w:lineRule="auto" w:before="562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</w:p>
    <w:p>
      <w:pPr>
        <w:sectPr>
          <w:type w:val="continuous"/>
          <w:pgSz w:w="10885" w:h="14854"/>
          <w:pgMar w:top="368" w:right="648" w:bottom="808" w:left="868" w:header="720" w:footer="720" w:gutter="0"/>
          <w:cols w:space="720" w:num="1" w:equalWidth="0">
            <w:col w:w="9370" w:space="0"/>
            <w:col w:w="5798" w:space="0"/>
            <w:col w:w="3571" w:space="0"/>
            <w:col w:w="9370" w:space="0"/>
            <w:col w:w="9130" w:space="0"/>
            <w:col w:w="9254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965200</wp:posOffset>
            </wp:positionH>
            <wp:positionV relativeFrom="page">
              <wp:posOffset>3784600</wp:posOffset>
            </wp:positionV>
            <wp:extent cx="2082800" cy="6096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609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3670300</wp:posOffset>
            </wp:positionH>
            <wp:positionV relativeFrom="page">
              <wp:posOffset>3784600</wp:posOffset>
            </wp:positionV>
            <wp:extent cx="2070100" cy="5969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5969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3.999999999999986" w:type="dxa"/>
      </w:tblPr>
      <w:tblGrid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</w:tblGrid>
      <w:tr>
        <w:trPr>
          <w:trHeight w:hRule="exact" w:val="366"/>
        </w:trPr>
        <w:tc>
          <w:tcPr>
            <w:tcW w:type="dxa" w:w="1518"/>
            <w:vMerge w:val="restart"/>
            <w:tcBorders>
              <w:bottom w:sz="2.9360001087188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</w:t>
            </w:r>
          </w:p>
        </w:tc>
        <w:tc>
          <w:tcPr>
            <w:tcW w:type="dxa" w:w="202"/>
            <w:vMerge w:val="restart"/>
            <w:tcBorders>
              <w:bottom w:sz="2.9360001087188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150"/>
            <w:vMerge w:val="restart"/>
            <w:tcBorders>
              <w:bottom w:sz="2.9360001087188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2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>=</w:t>
            </w:r>
          </w:p>
        </w:tc>
        <w:tc>
          <w:tcPr>
            <w:tcW w:type="dxa" w:w="232"/>
            <w:vMerge w:val="restart"/>
            <w:tcBorders>
              <w:bottom w:sz="2.9360001087188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 �</w:t>
            </w:r>
            <w:r>
              <w:rPr>
                <w:w w:val="101.1867410996381"/>
                <w:rFonts w:ascii="Symbol" w:hAnsi="Symbol" w:eastAsia="Symbol"/>
                <w:b w:val="0"/>
                <w:i w:val="0"/>
                <w:color w:val="221F1F"/>
                <w:sz w:val="17"/>
              </w:rPr>
              <w:t>( )</w:t>
            </w:r>
          </w:p>
        </w:tc>
        <w:tc>
          <w:tcPr>
            <w:tcW w:type="dxa" w:w="338"/>
            <w:vMerge w:val="restart"/>
            <w:tcBorders>
              <w:bottom w:sz="2.9360001087188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552" w:after="0"/>
              <w:ind w:left="0" w:right="0" w:firstLine="0"/>
              <w:jc w:val="center"/>
            </w:pPr>
            <w:r>
              <w:rPr>
                <w:w w:val="101.1867410996381"/>
                <w:rFonts w:ascii="Symbol" w:hAnsi="Symbol" w:eastAsia="Symbol"/>
                <w:b w:val="0"/>
                <w:i w:val="0"/>
                <w:color w:val="221F1F"/>
                <w:sz w:val="17"/>
              </w:rPr>
              <w:t>(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 �</w:t>
            </w:r>
            <w:r>
              <w:rPr>
                <w:w w:val="101.1867410996381"/>
                <w:rFonts w:ascii="Symbol" w:hAnsi="Symbol" w:eastAsia="Symbol"/>
                <w:b w:val="0"/>
                <w:i w:val="0"/>
                <w:color w:val="221F1F"/>
                <w:sz w:val="17"/>
              </w:rPr>
              <w:t>( )</w:t>
            </w:r>
          </w:p>
        </w:tc>
        <w:tc>
          <w:tcPr>
            <w:tcW w:type="dxa" w:w="100"/>
            <w:vMerge w:val="restart"/>
            <w:tcBorders>
              <w:bottom w:sz="2.9360001087188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2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>−</w:t>
            </w:r>
          </w:p>
        </w:tc>
        <w:tc>
          <w:tcPr>
            <w:tcW w:type="dxa" w:w="4660"/>
            <w:gridSpan w:val="2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Chengli SU and Jinwei Ma /  AASRI Procedia  3 ( 2012 )  8 – 13 </w:t>
            </w:r>
          </w:p>
        </w:tc>
        <w:tc>
          <w:tcPr>
            <w:tcW w:type="dxa" w:w="160"/>
            <w:vMerge w:val="restart"/>
            <w:tcBorders>
              <w:bottom w:sz="2.9360001087188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552" w:after="0"/>
              <w:ind w:left="0" w:right="0" w:firstLine="0"/>
              <w:jc w:val="center"/>
            </w:pPr>
            <w:r>
              <w:rPr>
                <w:w w:val="101.1867410996381"/>
                <w:rFonts w:ascii="Symbol" w:hAnsi="Symbol" w:eastAsia="Symbol"/>
                <w:b w:val="0"/>
                <w:i w:val="0"/>
                <w:color w:val="221F1F"/>
                <w:sz w:val="17"/>
              </w:rPr>
              <w:t>( )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300"/>
            <w:vMerge w:val="restart"/>
            <w:tcBorders>
              <w:bottom w:sz="2.9360001087188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5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 xml:space="preserve">� � </w:t>
            </w:r>
            <w:r>
              <w:rPr>
                <w:w w:val="97.31298022800021"/>
                <w:rFonts w:ascii="Symbol" w:hAnsi="Symbol" w:eastAsia="Symbol"/>
                <w:b w:val="0"/>
                <w:i w:val="0"/>
                <w:color w:val="221F1F"/>
                <w:sz w:val="18"/>
              </w:rPr>
              <w:t>]</w:t>
            </w:r>
          </w:p>
        </w:tc>
        <w:tc>
          <w:tcPr>
            <w:tcW w:type="dxa" w:w="1000"/>
            <w:vMerge w:val="restart"/>
            <w:tcBorders>
              <w:bottom w:sz="2.9360001087188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94" w:after="0"/>
              <w:ind w:left="16" w:right="0" w:firstLine="0"/>
              <w:jc w:val="left"/>
            </w:pPr>
            <w:r>
              <w:rPr>
                <w:w w:val="98.79399299621582"/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</w:tr>
      <w:tr>
        <w:trPr>
          <w:trHeight w:hRule="exact" w:val="452"/>
        </w:trPr>
        <w:tc>
          <w:tcPr>
            <w:tcW w:type="dxa" w:w="322"/>
            <w:vMerge/>
            <w:tcBorders>
              <w:bottom w:sz="2.936000108718872" w:val="single" w:color="#000000"/>
            </w:tcBorders>
          </w:tcPr>
          <w:p/>
        </w:tc>
        <w:tc>
          <w:tcPr>
            <w:tcW w:type="dxa" w:w="322"/>
            <w:vMerge/>
            <w:tcBorders>
              <w:bottom w:sz="2.936000108718872" w:val="single" w:color="#000000"/>
            </w:tcBorders>
          </w:tcPr>
          <w:p/>
        </w:tc>
        <w:tc>
          <w:tcPr>
            <w:tcW w:type="dxa" w:w="322"/>
            <w:vMerge/>
            <w:tcBorders>
              <w:bottom w:sz="2.936000108718872" w:val="single" w:color="#000000"/>
            </w:tcBorders>
          </w:tcPr>
          <w:p/>
        </w:tc>
        <w:tc>
          <w:tcPr>
            <w:tcW w:type="dxa" w:w="322"/>
            <w:vMerge/>
            <w:tcBorders>
              <w:bottom w:sz="2.936000108718872" w:val="single" w:color="#000000"/>
            </w:tcBorders>
          </w:tcPr>
          <w:p/>
        </w:tc>
        <w:tc>
          <w:tcPr>
            <w:tcW w:type="dxa" w:w="322"/>
            <w:vMerge/>
            <w:tcBorders>
              <w:bottom w:sz="2.936000108718872" w:val="single" w:color="#000000"/>
            </w:tcBorders>
          </w:tcPr>
          <w:p/>
        </w:tc>
        <w:tc>
          <w:tcPr>
            <w:tcW w:type="dxa" w:w="322"/>
            <w:vMerge/>
            <w:tcBorders>
              <w:bottom w:sz="2.936000108718872" w:val="single" w:color="#000000"/>
            </w:tcBorders>
          </w:tcPr>
          <w:p/>
        </w:tc>
        <w:tc>
          <w:tcPr>
            <w:tcW w:type="dxa" w:w="920"/>
            <w:tcBorders>
              <w:bottom w:sz="2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 �</w:t>
            </w:r>
            <w:r>
              <w:rPr>
                <w:w w:val="101.1867410996381"/>
                <w:rFonts w:ascii="Symbol" w:hAnsi="Symbol" w:eastAsia="Symbol"/>
                <w:b w:val="0"/>
                <w:i w:val="0"/>
                <w:color w:val="221F1F"/>
                <w:sz w:val="17"/>
              </w:rPr>
              <w:t xml:space="preserve">( ) </w:t>
            </w:r>
            <w:r>
              <w:rPr>
                <w:w w:val="101.1867410996381"/>
                <w:rFonts w:ascii="Symbol" w:hAnsi="Symbol" w:eastAsia="Symbol"/>
                <w:b w:val="0"/>
                <w:i w:val="0"/>
                <w:color w:val="221F1F"/>
                <w:sz w:val="17"/>
              </w:rPr>
              <w:t xml:space="preserve">) </w:t>
            </w:r>
            <w:r>
              <w:rPr>
                <w:w w:val="101.1867410996381"/>
                <w:rFonts w:ascii="Symbol" w:hAnsi="Symbol" w:eastAsia="Symbol"/>
                <w:b w:val="0"/>
                <w:i w:val="0"/>
                <w:color w:val="221F1F"/>
                <w:sz w:val="17"/>
              </w:rPr>
              <w:t>(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 xml:space="preserve">− 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>− Δ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 �</w:t>
            </w:r>
            <w:r>
              <w:rPr>
                <w:w w:val="101.1867410996381"/>
                <w:rFonts w:ascii="Symbol" w:hAnsi="Symbol" w:eastAsia="Symbol"/>
                <w:b w:val="0"/>
                <w:i w:val="0"/>
                <w:color w:val="221F1F"/>
                <w:sz w:val="17"/>
              </w:rPr>
              <w:t>)</w:t>
            </w:r>
          </w:p>
        </w:tc>
        <w:tc>
          <w:tcPr>
            <w:tcW w:type="dxa" w:w="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6" w:after="0"/>
              <w:ind w:left="0" w:right="0" w:firstLine="0"/>
              <w:jc w:val="center"/>
            </w:pPr>
            <w:r>
              <w:rPr>
                <w:w w:val="104.12799835205078"/>
                <w:rFonts w:ascii="TimesNewRoman" w:hAnsi="TimesNewRoman" w:eastAsia="TimesNewRoman"/>
                <w:b w:val="0"/>
                <w:i w:val="0"/>
                <w:color w:val="221F1F"/>
                <w:sz w:val="10"/>
              </w:rPr>
              <w:t>�</w:t>
            </w:r>
          </w:p>
        </w:tc>
        <w:tc>
          <w:tcPr>
            <w:tcW w:type="dxa" w:w="106"/>
            <w:tcBorders>
              <w:bottom w:sz="2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bottom w:sz="2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186" w:after="0"/>
              <w:ind w:left="0" w:right="0" w:firstLine="0"/>
              <w:jc w:val="center"/>
            </w:pPr>
            <w:r>
              <w:rPr>
                <w:w w:val="101.1867410996381"/>
                <w:rFonts w:ascii="Symbol" w:hAnsi="Symbol" w:eastAsia="Symbol"/>
                <w:b w:val="0"/>
                <w:i w:val="0"/>
                <w:color w:val="221F1F"/>
                <w:sz w:val="17"/>
              </w:rPr>
              <w:t>( )</w:t>
            </w:r>
          </w:p>
        </w:tc>
        <w:tc>
          <w:tcPr>
            <w:tcW w:type="dxa" w:w="220"/>
            <w:tcBorders>
              <w:bottom w:sz="2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���</w:t>
            </w:r>
          </w:p>
        </w:tc>
        <w:tc>
          <w:tcPr>
            <w:tcW w:type="dxa" w:w="184"/>
            <w:tcBorders>
              <w:bottom w:sz="2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5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>�−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360"/>
            <w:tcBorders>
              <w:bottom w:sz="2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2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626"/>
            <w:tcBorders>
              <w:bottom w:sz="2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3.999999999999773" w:type="dxa"/>
            </w:tblPr>
            <w:tblGrid>
              <w:gridCol w:w="156"/>
              <w:gridCol w:w="156"/>
              <w:gridCol w:w="156"/>
              <w:gridCol w:w="156"/>
            </w:tblGrid>
            <w:tr>
              <w:trPr>
                <w:trHeight w:hRule="exact" w:val="282"/>
              </w:trPr>
              <w:tc>
                <w:tcPr>
                  <w:tcW w:type="dxa" w:w="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221F1F"/>
                      <w:sz w:val="15"/>
                    </w:rPr>
                    <w:t>ρ</w:t>
                  </w:r>
                  <w:r>
                    <w:rPr>
                      <w:w w:val="104.12799835205078"/>
                      <w:rFonts w:ascii="TimesNewRoman" w:hAnsi="TimesNewRoman" w:eastAsia="TimesNewRoman"/>
                      <w:b w:val="0"/>
                      <w:i w:val="0"/>
                      <w:color w:val="221F1F"/>
                      <w:sz w:val="10"/>
                    </w:rPr>
                    <w:t>�</w:t>
                  </w:r>
                </w:p>
              </w:tc>
              <w:tc>
                <w:tcPr>
                  <w:tcW w:type="dxa" w:w="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78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</w:t>
                  </w:r>
                </w:p>
              </w:tc>
              <w:tc>
                <w:tcPr>
                  <w:tcW w:type="dxa" w:w="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52" w:after="0"/>
                    <w:ind w:left="0" w:right="0" w:firstLine="0"/>
                    <w:jc w:val="center"/>
                  </w:pPr>
                  <w:r>
                    <w:rPr>
                      <w:w w:val="104.12799835205078"/>
                      <w:rFonts w:ascii="TimesNewRoman" w:hAnsi="TimesNewRoman" w:eastAsia="TimesNewRoman"/>
                      <w:b w:val="0"/>
                      <w:i w:val="0"/>
                      <w:color w:val="221F1F"/>
                      <w:sz w:val="10"/>
                    </w:rPr>
                    <w:t>��</w:t>
                  </w:r>
                </w:p>
              </w:tc>
              <w:tc>
                <w:tcPr>
                  <w:tcW w:type="dxa" w:w="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38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80"/>
            <w:tcBorders>
              <w:bottom w:sz="2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15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>�</w:t>
            </w:r>
            <w:r>
              <w:br/>
            </w:r>
            <w:r>
              <w:rPr>
                <w:w w:val="101.1867410996381"/>
                <w:rFonts w:ascii="Symbol" w:hAnsi="Symbol" w:eastAsia="Symbol"/>
                <w:b w:val="0"/>
                <w:i w:val="0"/>
                <w:color w:val="221F1F"/>
                <w:sz w:val="17"/>
              </w:rPr>
              <w:t>( )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100"/>
            <w:tcBorders>
              <w:bottom w:sz="2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5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>−</w:t>
            </w:r>
          </w:p>
        </w:tc>
        <w:tc>
          <w:tcPr>
            <w:tcW w:type="dxa" w:w="314"/>
            <w:tcBorders>
              <w:bottom w:sz="2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236" w:after="0"/>
              <w:ind w:left="28" w:right="0" w:firstLine="214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���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8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420"/>
            <w:tcBorders>
              <w:bottom w:sz="2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140"/>
              <w:gridCol w:w="140"/>
              <w:gridCol w:w="140"/>
            </w:tblGrid>
            <w:tr>
              <w:trPr>
                <w:trHeight w:hRule="exact" w:val="250"/>
              </w:trPr>
              <w:tc>
                <w:tcPr>
                  <w:tcW w:type="dxa" w:w="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221F1F"/>
                      <w:sz w:val="15"/>
                    </w:rPr>
                    <w:t>−</w:t>
                  </w:r>
                </w:p>
              </w:tc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78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221F1F"/>
                      <w:sz w:val="15"/>
                    </w:rPr>
                    <w:t>�</w:t>
                  </w:r>
                </w:p>
              </w:tc>
              <w:tc>
                <w:tcPr>
                  <w:tcW w:type="dxa" w:w="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156" w:after="0"/>
                    <w:ind w:left="0" w:right="0" w:firstLine="0"/>
                    <w:jc w:val="center"/>
                  </w:pPr>
                  <w:r>
                    <w:rPr>
                      <w:w w:val="104.12799835205078"/>
                      <w:rFonts w:ascii="TimesNewRoman" w:hAnsi="TimesNewRoman" w:eastAsia="TimesNewRoman"/>
                      <w:b w:val="0"/>
                      <w:i w:val="0"/>
                      <w:color w:val="221F1F"/>
                      <w:sz w:val="10"/>
                    </w:rPr>
                    <w:t>�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90"/>
            <w:tcBorders>
              <w:bottom w:sz="2.9360001087188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26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1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220"/>
            <w:tcBorders>
              <w:bottom w:sz="2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76" w:after="0"/>
              <w:ind w:left="6" w:right="0" w:firstLine="0"/>
              <w:jc w:val="left"/>
            </w:pPr>
            <w:r>
              <w:rPr>
                <w:w w:val="97.31298022800021"/>
                <w:rFonts w:ascii="Symbol" w:hAnsi="Symbol" w:eastAsia="Symbol"/>
                <w:b w:val="0"/>
                <w:i w:val="0"/>
                <w:color w:val="221F1F"/>
                <w:sz w:val="18"/>
              </w:rPr>
              <w:t>[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322"/>
            <w:vMerge/>
            <w:tcBorders>
              <w:bottom w:sz="2.936000108718872" w:val="single" w:color="#000000"/>
            </w:tcBorders>
          </w:tcPr>
          <w:p/>
        </w:tc>
        <w:tc>
          <w:tcPr>
            <w:tcW w:type="dxa" w:w="322"/>
            <w:vMerge/>
            <w:tcBorders/>
          </w:tcPr>
          <w:p/>
        </w:tc>
        <w:tc>
          <w:tcPr>
            <w:tcW w:type="dxa" w:w="322"/>
            <w:vMerge/>
            <w:tcBorders>
              <w:bottom w:sz="2.936000108718872" w:val="single" w:color="#000000"/>
            </w:tcBorders>
          </w:tcPr>
          <w:p/>
        </w:tc>
        <w:tc>
          <w:tcPr>
            <w:tcW w:type="dxa" w:w="322"/>
            <w:vMerge/>
            <w:tcBorders>
              <w:bottom w:sz="2.936000108718872" w:val="single" w:color="#000000"/>
            </w:tcBorders>
          </w:tcPr>
          <w:p/>
        </w:tc>
      </w:tr>
      <w:tr>
        <w:trPr>
          <w:trHeight w:hRule="exact" w:val="304"/>
        </w:trPr>
        <w:tc>
          <w:tcPr>
            <w:tcW w:type="dxa" w:w="1518"/>
            <w:tcBorders>
              <w:top w:sz="2.9360001087188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2"/>
            <w:tcBorders>
              <w:top w:sz="2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��</w:t>
            </w:r>
          </w:p>
        </w:tc>
        <w:tc>
          <w:tcPr>
            <w:tcW w:type="dxa" w:w="150"/>
            <w:tcBorders>
              <w:top w:sz="2.9360001087188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2"/>
            <w:tcBorders>
              <w:top w:sz="2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338"/>
            <w:tcBorders>
              <w:top w:sz="2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0" w:firstLine="0"/>
              <w:jc w:val="center"/>
            </w:pPr>
            <w:r>
              <w:rPr>
                <w:w w:val="104.12799835205078"/>
                <w:rFonts w:ascii="TimesNewRoman" w:hAnsi="TimesNewRoman" w:eastAsia="TimesNewRoman"/>
                <w:b w:val="0"/>
                <w:i w:val="0"/>
                <w:color w:val="221F1F"/>
                <w:sz w:val="10"/>
              </w:rPr>
              <w:t>�</w:t>
            </w:r>
          </w:p>
        </w:tc>
        <w:tc>
          <w:tcPr>
            <w:tcW w:type="dxa" w:w="100"/>
            <w:tcBorders>
              <w:top w:sz="2.9360001087188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0"/>
            <w:tcBorders>
              <w:top w:sz="2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7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>ρ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  <w:r>
              <w:rPr>
                <w:w w:val="104.12799835205078"/>
                <w:rFonts w:ascii="TimesNewRoman" w:hAnsi="TimesNewRoman" w:eastAsia="TimesNewRoman"/>
                <w:b w:val="0"/>
                <w:i w:val="0"/>
                <w:color w:val="221F1F"/>
                <w:sz w:val="10"/>
              </w:rPr>
              <w:t>�</w:t>
            </w:r>
          </w:p>
        </w:tc>
        <w:tc>
          <w:tcPr>
            <w:tcW w:type="dxa" w:w="9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06"/>
            <w:tcBorders>
              <w:top w:sz="2.9360001087188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0" w:firstLine="0"/>
              <w:jc w:val="center"/>
            </w:pPr>
            <w:r>
              <w:rPr>
                <w:w w:val="104.12799835205078"/>
                <w:rFonts w:ascii="TimesNewRoman" w:hAnsi="TimesNewRoman" w:eastAsia="TimesNewRoman"/>
                <w:b w:val="0"/>
                <w:i w:val="0"/>
                <w:color w:val="221F1F"/>
                <w:sz w:val="10"/>
              </w:rPr>
              <w:t>�</w:t>
            </w:r>
          </w:p>
        </w:tc>
        <w:tc>
          <w:tcPr>
            <w:tcW w:type="dxa" w:w="160"/>
            <w:tcBorders>
              <w:top w:sz="2.9360001087188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tcBorders>
              <w:top w:sz="2.9360001087188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4"/>
            <w:tcBorders>
              <w:top w:sz="2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88" w:after="0"/>
              <w:ind w:left="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>�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360"/>
            <w:tcBorders>
              <w:top w:sz="2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�� �</w:t>
            </w:r>
            <w:r>
              <w:rPr>
                <w:w w:val="101.1867410996381"/>
                <w:rFonts w:ascii="Symbol" w:hAnsi="Symbol" w:eastAsia="Symbol"/>
                <w:b w:val="0"/>
                <w:i w:val="0"/>
                <w:color w:val="221F1F"/>
                <w:sz w:val="17"/>
              </w:rPr>
              <w:t>( )</w:t>
            </w:r>
          </w:p>
        </w:tc>
        <w:tc>
          <w:tcPr>
            <w:tcW w:type="dxa" w:w="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8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626"/>
            <w:tcBorders>
              <w:top w:sz="2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4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>ρ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 xml:space="preserve">� � </w:t>
            </w:r>
            <w:r>
              <w:rPr>
                <w:w w:val="104.12799835205078"/>
                <w:rFonts w:ascii="TimesNewRoman" w:hAnsi="TimesNewRoman" w:eastAsia="TimesNewRoman"/>
                <w:b w:val="0"/>
                <w:i w:val="0"/>
                <w:color w:val="221F1F"/>
                <w:sz w:val="10"/>
              </w:rPr>
              <w:t>�</w:t>
            </w:r>
          </w:p>
          <w:p>
            <w:pPr>
              <w:autoSpaceDN w:val="0"/>
              <w:autoSpaceDE w:val="0"/>
              <w:widowControl/>
              <w:spacing w:line="228" w:lineRule="auto" w:before="0" w:after="0"/>
              <w:ind w:left="0" w:right="0" w:firstLine="0"/>
              <w:jc w:val="right"/>
            </w:pPr>
            <w:r>
              <w:rPr>
                <w:w w:val="104.12799835205078"/>
                <w:rFonts w:ascii="TimesNewRoman" w:hAnsi="TimesNewRoman" w:eastAsia="TimesNewRoman"/>
                <w:b w:val="0"/>
                <w:i w:val="0"/>
                <w:color w:val="221F1F"/>
                <w:sz w:val="10"/>
              </w:rPr>
              <w:t>�</w:t>
            </w:r>
          </w:p>
        </w:tc>
        <w:tc>
          <w:tcPr>
            <w:tcW w:type="dxa" w:w="280"/>
            <w:tcBorders>
              <w:top w:sz="2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0" w:right="5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100"/>
            <w:tcBorders>
              <w:top w:sz="2.9360001087188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14"/>
            <w:tcBorders>
              <w:top w:sz="2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86" w:after="0"/>
              <w:ind w:left="144" w:right="1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>�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" w:after="0"/>
              <w:ind w:left="0" w:right="0" w:firstLine="0"/>
              <w:jc w:val="center"/>
            </w:pPr>
            <w:r>
              <w:rPr>
                <w:w w:val="104.12799835205078"/>
                <w:rFonts w:ascii="TimesNewRoman" w:hAnsi="TimesNewRoman" w:eastAsia="TimesNewRoman"/>
                <w:b w:val="0"/>
                <w:i w:val="0"/>
                <w:color w:val="221F1F"/>
                <w:sz w:val="10"/>
              </w:rPr>
              <w:t>�</w:t>
            </w:r>
          </w:p>
        </w:tc>
        <w:tc>
          <w:tcPr>
            <w:tcW w:type="dxa" w:w="420"/>
            <w:tcBorders>
              <w:top w:sz="2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0" w:after="0"/>
              <w:ind w:left="0" w:right="0" w:firstLine="0"/>
              <w:jc w:val="center"/>
            </w:pPr>
            <w:r>
              <w:rPr>
                <w:w w:val="101.1867410996381"/>
                <w:rFonts w:ascii="Symbol" w:hAnsi="Symbol" w:eastAsia="Symbol"/>
                <w:b w:val="0"/>
                <w:i w:val="0"/>
                <w:color w:val="221F1F"/>
                <w:sz w:val="17"/>
              </w:rPr>
              <w:t xml:space="preserve">( ) 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>ρ</w:t>
            </w:r>
            <w:r>
              <w:rPr>
                <w:w w:val="104.12799835205078"/>
                <w:rFonts w:ascii="TimesNewRoman" w:hAnsi="TimesNewRoman" w:eastAsia="TimesNewRoman"/>
                <w:b w:val="0"/>
                <w:i w:val="0"/>
                <w:color w:val="221F1F"/>
                <w:sz w:val="1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190"/>
            <w:tcBorders>
              <w:top w:sz="2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0" w:right="0" w:firstLine="0"/>
              <w:jc w:val="center"/>
            </w:pPr>
            <w:r>
              <w:rPr>
                <w:w w:val="104.12799835205078"/>
                <w:rFonts w:ascii="TimesNewRoman" w:hAnsi="TimesNewRoman" w:eastAsia="TimesNewRoman"/>
                <w:b w:val="0"/>
                <w:i w:val="0"/>
                <w:color w:val="221F1F"/>
                <w:sz w:val="10"/>
              </w:rPr>
              <w:t>��</w:t>
            </w:r>
          </w:p>
        </w:tc>
        <w:tc>
          <w:tcPr>
            <w:tcW w:type="dxa" w:w="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8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220"/>
            <w:tcBorders>
              <w:top w:sz="2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8" w:firstLine="0"/>
              <w:jc w:val="right"/>
            </w:pPr>
            <w:r>
              <w:rPr>
                <w:w w:val="104.12799835205078"/>
                <w:rFonts w:ascii="TimesNewRoman" w:hAnsi="TimesNewRoman" w:eastAsia="TimesNewRoman"/>
                <w:b w:val="0"/>
                <w:i w:val="0"/>
                <w:color w:val="221F1F"/>
                <w:sz w:val="10"/>
              </w:rPr>
              <w:t>��</w:t>
            </w:r>
          </w:p>
        </w:tc>
        <w:tc>
          <w:tcPr>
            <w:tcW w:type="dxa" w:w="160"/>
            <w:tcBorders>
              <w:top w:sz="2.9360001087188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tcBorders>
              <w:top w:sz="2.9360001087188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0"/>
            <w:tcBorders>
              <w:top w:sz="2.93600010871887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488" w:val="left"/>
          <w:tab w:pos="1028" w:val="left"/>
          <w:tab w:pos="1664" w:val="left"/>
          <w:tab w:pos="3836" w:val="left"/>
          <w:tab w:pos="4060" w:val="left"/>
          <w:tab w:pos="4408" w:val="left"/>
        </w:tabs>
        <w:autoSpaceDE w:val="0"/>
        <w:widowControl/>
        <w:spacing w:line="240" w:lineRule="auto" w:before="92" w:after="10"/>
        <w:ind w:left="188" w:right="576" w:firstLine="0"/>
        <w:jc w:val="left"/>
      </w:pP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</w:t>
      </w:r>
      <w:r>
        <w:br/>
      </w:r>
      <w:r>
        <w:tab/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 ����� 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rFonts w:ascii="Symbol" w:hAnsi="Symbol" w:eastAsia="Symbol"/>
          <w:b w:val="0"/>
          <w:i w:val="0"/>
          <w:color w:val="221F1F"/>
          <w:sz w:val="20"/>
        </w:rPr>
        <w:t>=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</w:t>
      </w:r>
      <w:r>
        <w:drawing>
          <wp:inline xmlns:a="http://schemas.openxmlformats.org/drawingml/2006/main" xmlns:pic="http://schemas.openxmlformats.org/drawingml/2006/picture">
            <wp:extent cx="38100" cy="381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 xml:space="preserve">� </w:t>
      </w:r>
      <w:r>
        <w:rPr>
          <w:rFonts w:ascii="Symbol" w:hAnsi="Symbol" w:eastAsia="Symbol"/>
          <w:b w:val="0"/>
          <w:i w:val="0"/>
          <w:color w:val="221F1F"/>
          <w:sz w:val="20"/>
        </w:rPr>
        <w:t>=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6.0" w:type="dxa"/>
      </w:tblPr>
      <w:tblGrid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</w:tblGrid>
      <w:tr>
        <w:trPr>
          <w:trHeight w:hRule="exact" w:val="136"/>
        </w:trPr>
        <w:tc>
          <w:tcPr>
            <w:tcW w:type="dxa" w:w="5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w w:val="98.79399299621582"/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54" w:after="0"/>
              <w:ind w:left="0" w:right="0" w:firstLine="0"/>
              <w:jc w:val="center"/>
            </w:pPr>
            <w:r>
              <w:rPr>
                <w:w w:val="94.80680227279663"/>
                <w:rFonts w:ascii="Arial" w:hAnsi="Arial" w:eastAsia="Arial"/>
                <w:b w:val="0"/>
                <w:i w:val="0"/>
                <w:color w:val="221F1F"/>
                <w:sz w:val="8"/>
              </w:rPr>
              <w:t>���</w:t>
            </w:r>
          </w:p>
        </w:tc>
        <w:tc>
          <w:tcPr>
            <w:tcW w:type="dxa" w:w="3600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44" w:after="0"/>
              <w:ind w:left="0" w:right="1810" w:firstLine="0"/>
              <w:jc w:val="right"/>
            </w:pPr>
            <w:r>
              <w:rPr>
                <w:w w:val="94.80680227279663"/>
                <w:rFonts w:ascii="Arial" w:hAnsi="Arial" w:eastAsia="Arial"/>
                <w:b w:val="0"/>
                <w:i w:val="0"/>
                <w:color w:val="221F1F"/>
                <w:sz w:val="8"/>
              </w:rPr>
              <w:t>����������</w:t>
            </w:r>
          </w:p>
        </w:tc>
        <w:tc>
          <w:tcPr>
            <w:tcW w:type="dxa" w:w="420"/>
            <w:vMerge w:val="restart"/>
            <w:tcBorders/>
            <w:shd w:fill="ffffff"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90" w:after="0"/>
              <w:ind w:left="230" w:right="0" w:firstLine="0"/>
              <w:jc w:val="left"/>
            </w:pPr>
            <w:r>
              <w:rPr>
                <w:w w:val="102.268738216824"/>
                <w:rFonts w:ascii="Arial" w:hAnsi="Arial" w:eastAsia="Arial"/>
                <w:b w:val="0"/>
                <w:i w:val="0"/>
                <w:color w:val="221F1F"/>
                <w:sz w:val="9"/>
              </w:rPr>
              <w:t>��</w:t>
            </w:r>
          </w:p>
        </w:tc>
        <w:tc>
          <w:tcPr>
            <w:tcW w:type="dxa" w:w="2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22" w:after="0"/>
              <w:ind w:left="0" w:right="0" w:firstLine="0"/>
              <w:jc w:val="right"/>
            </w:pPr>
            <w:r>
              <w:rPr>
                <w:w w:val="102.268738216824"/>
                <w:rFonts w:ascii="Arial" w:hAnsi="Arial" w:eastAsia="Arial"/>
                <w:b w:val="0"/>
                <w:i w:val="0"/>
                <w:color w:val="221F1F"/>
                <w:sz w:val="9"/>
              </w:rPr>
              <w:t>���</w:t>
            </w:r>
          </w:p>
        </w:tc>
        <w:tc>
          <w:tcPr>
            <w:tcW w:type="dxa" w:w="3940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4" w:after="0"/>
              <w:ind w:left="0" w:right="2168" w:firstLine="0"/>
              <w:jc w:val="right"/>
            </w:pPr>
            <w:r>
              <w:rPr>
                <w:w w:val="102.268738216824"/>
                <w:rFonts w:ascii="Arial" w:hAnsi="Arial" w:eastAsia="Arial"/>
                <w:b w:val="0"/>
                <w:i w:val="0"/>
                <w:color w:val="221F1F"/>
                <w:sz w:val="9"/>
              </w:rPr>
              <w:t>������</w:t>
            </w:r>
          </w:p>
        </w:tc>
      </w:tr>
      <w:tr>
        <w:trPr>
          <w:trHeight w:hRule="exact" w:val="84"/>
        </w:trPr>
        <w:tc>
          <w:tcPr>
            <w:tcW w:type="dxa" w:w="716"/>
            <w:gridSpan w:val="2"/>
            <w:vMerge/>
            <w:tcBorders/>
          </w:tcPr>
          <w:p/>
        </w:tc>
        <w:tc>
          <w:tcPr>
            <w:tcW w:type="dxa" w:w="358"/>
            <w:vMerge/>
            <w:tcBorders/>
          </w:tcPr>
          <w:p/>
        </w:tc>
        <w:tc>
          <w:tcPr>
            <w:tcW w:type="dxa" w:w="3600"/>
            <w:gridSpan w:val="11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8" w:after="0"/>
              <w:ind w:left="0" w:right="326" w:firstLine="0"/>
              <w:jc w:val="right"/>
            </w:pPr>
            <w:r>
              <w:rPr>
                <w:w w:val="94.80680227279663"/>
                <w:rFonts w:ascii="Arial" w:hAnsi="Arial" w:eastAsia="Arial"/>
                <w:b w:val="0"/>
                <w:i w:val="0"/>
                <w:color w:val="221F1F"/>
                <w:sz w:val="8"/>
              </w:rPr>
              <w:t>�</w:t>
            </w:r>
          </w:p>
        </w:tc>
        <w:tc>
          <w:tcPr>
            <w:tcW w:type="dxa" w:w="358"/>
            <w:vMerge/>
            <w:tcBorders/>
          </w:tcPr>
          <w:p/>
        </w:tc>
        <w:tc>
          <w:tcPr>
            <w:tcW w:type="dxa" w:w="358"/>
            <w:vMerge/>
            <w:tcBorders/>
          </w:tcPr>
          <w:p/>
        </w:tc>
        <w:tc>
          <w:tcPr>
            <w:tcW w:type="dxa" w:w="3940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0" w:right="658" w:firstLine="0"/>
              <w:jc w:val="right"/>
            </w:pPr>
            <w:r>
              <w:rPr>
                <w:w w:val="102.268738216824"/>
                <w:rFonts w:ascii="Arial" w:hAnsi="Arial" w:eastAsia="Arial"/>
                <w:b w:val="0"/>
                <w:i w:val="0"/>
                <w:color w:val="221F1F"/>
                <w:sz w:val="9"/>
              </w:rPr>
              <w:t>�</w:t>
            </w:r>
          </w:p>
        </w:tc>
      </w:tr>
      <w:tr>
        <w:trPr>
          <w:trHeight w:hRule="exact" w:val="94"/>
        </w:trPr>
        <w:tc>
          <w:tcPr>
            <w:tcW w:type="dxa" w:w="5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w w:val="98.79399299621582"/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358"/>
            <w:vMerge/>
            <w:tcBorders/>
          </w:tcPr>
          <w:p/>
        </w:tc>
        <w:tc>
          <w:tcPr>
            <w:tcW w:type="dxa" w:w="3938"/>
            <w:gridSpan w:val="11"/>
            <w:vMerge/>
            <w:tcBorders/>
          </w:tcPr>
          <w:p/>
        </w:tc>
        <w:tc>
          <w:tcPr>
            <w:tcW w:type="dxa" w:w="358"/>
            <w:vMerge/>
            <w:tcBorders/>
          </w:tcPr>
          <w:p/>
        </w:tc>
        <w:tc>
          <w:tcPr>
            <w:tcW w:type="dxa" w:w="2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42" w:after="0"/>
              <w:ind w:left="0" w:right="0" w:firstLine="0"/>
              <w:jc w:val="center"/>
            </w:pPr>
            <w:r>
              <w:rPr>
                <w:w w:val="102.268738216824"/>
                <w:rFonts w:ascii="Arial" w:hAnsi="Arial" w:eastAsia="Arial"/>
                <w:b w:val="0"/>
                <w:i w:val="0"/>
                <w:color w:val="221F1F"/>
                <w:sz w:val="9"/>
              </w:rPr>
              <w:t>����</w:t>
            </w:r>
          </w:p>
        </w:tc>
        <w:tc>
          <w:tcPr>
            <w:tcW w:type="dxa" w:w="3940"/>
            <w:gridSpan w:val="11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608" w:after="0"/>
              <w:ind w:left="0" w:right="772" w:firstLine="0"/>
              <w:jc w:val="right"/>
            </w:pPr>
            <w:r>
              <w:rPr>
                <w:w w:val="102.268738216824"/>
                <w:rFonts w:ascii="Arial" w:hAnsi="Arial" w:eastAsia="Arial"/>
                <w:b w:val="0"/>
                <w:i w:val="0"/>
                <w:color w:val="221F1F"/>
                <w:sz w:val="9"/>
              </w:rPr>
              <w:t>��</w:t>
            </w:r>
          </w:p>
        </w:tc>
      </w:tr>
      <w:tr>
        <w:trPr>
          <w:trHeight w:hRule="exact" w:val="166"/>
        </w:trPr>
        <w:tc>
          <w:tcPr>
            <w:tcW w:type="dxa" w:w="716"/>
            <w:gridSpan w:val="2"/>
            <w:vMerge/>
            <w:tcBorders/>
          </w:tcPr>
          <w:p/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8" w:after="0"/>
              <w:ind w:left="0" w:right="0" w:firstLine="0"/>
              <w:jc w:val="center"/>
            </w:pPr>
            <w:r>
              <w:rPr>
                <w:w w:val="94.80680227279663"/>
                <w:rFonts w:ascii="Arial" w:hAnsi="Arial" w:eastAsia="Arial"/>
                <w:b w:val="0"/>
                <w:i w:val="0"/>
                <w:color w:val="221F1F"/>
                <w:sz w:val="8"/>
              </w:rPr>
              <w:t>����</w:t>
            </w:r>
          </w:p>
        </w:tc>
        <w:tc>
          <w:tcPr>
            <w:tcW w:type="dxa" w:w="3938"/>
            <w:gridSpan w:val="11"/>
            <w:vMerge/>
            <w:tcBorders/>
          </w:tcPr>
          <w:p/>
        </w:tc>
        <w:tc>
          <w:tcPr>
            <w:tcW w:type="dxa" w:w="358"/>
            <w:vMerge/>
            <w:tcBorders/>
          </w:tcPr>
          <w:p/>
        </w:tc>
        <w:tc>
          <w:tcPr>
            <w:tcW w:type="dxa" w:w="358"/>
            <w:vMerge/>
            <w:tcBorders/>
          </w:tcPr>
          <w:p/>
        </w:tc>
        <w:tc>
          <w:tcPr>
            <w:tcW w:type="dxa" w:w="3938"/>
            <w:gridSpan w:val="11"/>
            <w:vMerge/>
            <w:tcBorders/>
          </w:tcPr>
          <w:p/>
        </w:tc>
      </w:tr>
      <w:tr>
        <w:trPr>
          <w:trHeight w:hRule="exact" w:val="62"/>
        </w:trPr>
        <w:tc>
          <w:tcPr>
            <w:tcW w:type="dxa" w:w="5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260" w:right="0" w:hanging="8"/>
              <w:jc w:val="left"/>
            </w:pPr>
            <w:r>
              <w:rPr>
                <w:w w:val="98.79399299621582"/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br/>
            </w:r>
            <w:r>
              <w:rPr>
                <w:w w:val="98.96999597549438"/>
                <w:rFonts w:ascii="Arial" w:hAnsi="Arial" w:eastAsia="Arial"/>
                <w:b w:val="0"/>
                <w:i w:val="0"/>
                <w:color w:val="221F1F"/>
                <w:sz w:val="8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rPr>
                <w:w w:val="94.80680227279663"/>
                <w:rFonts w:ascii="Arial" w:hAnsi="Arial" w:eastAsia="Arial"/>
                <w:b w:val="0"/>
                <w:i w:val="0"/>
                <w:color w:val="221F1F"/>
                <w:sz w:val="8"/>
              </w:rPr>
              <w:t>��������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w w:val="98.79399299621582"/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358"/>
            <w:vMerge/>
            <w:tcBorders/>
          </w:tcPr>
          <w:p/>
        </w:tc>
        <w:tc>
          <w:tcPr>
            <w:tcW w:type="dxa" w:w="3938"/>
            <w:gridSpan w:val="11"/>
            <w:vMerge/>
            <w:tcBorders/>
          </w:tcPr>
          <w:p/>
        </w:tc>
        <w:tc>
          <w:tcPr>
            <w:tcW w:type="dxa" w:w="358"/>
            <w:vMerge/>
            <w:tcBorders/>
          </w:tcPr>
          <w:p/>
        </w:tc>
        <w:tc>
          <w:tcPr>
            <w:tcW w:type="dxa" w:w="358"/>
            <w:vMerge/>
            <w:tcBorders/>
          </w:tcPr>
          <w:p/>
        </w:tc>
        <w:tc>
          <w:tcPr>
            <w:tcW w:type="dxa" w:w="3938"/>
            <w:gridSpan w:val="11"/>
            <w:vMerge/>
            <w:tcBorders/>
          </w:tcPr>
          <w:p/>
        </w:tc>
      </w:tr>
      <w:tr>
        <w:trPr>
          <w:trHeight w:hRule="exact" w:val="225"/>
        </w:trPr>
        <w:tc>
          <w:tcPr>
            <w:tcW w:type="dxa" w:w="716"/>
            <w:gridSpan w:val="2"/>
            <w:vMerge/>
            <w:tcBorders/>
          </w:tcPr>
          <w:p/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72" w:after="0"/>
              <w:ind w:left="0" w:right="0" w:firstLine="0"/>
              <w:jc w:val="center"/>
            </w:pPr>
            <w:r>
              <w:rPr>
                <w:w w:val="94.80680227279663"/>
                <w:rFonts w:ascii="Arial" w:hAnsi="Arial" w:eastAsia="Arial"/>
                <w:b w:val="0"/>
                <w:i w:val="0"/>
                <w:color w:val="221F1F"/>
                <w:sz w:val="8"/>
              </w:rPr>
              <w:t>���</w:t>
            </w:r>
          </w:p>
        </w:tc>
        <w:tc>
          <w:tcPr>
            <w:tcW w:type="dxa" w:w="3600"/>
            <w:gridSpan w:val="11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06" w:after="0"/>
              <w:ind w:left="0" w:right="396" w:firstLine="0"/>
              <w:jc w:val="right"/>
            </w:pPr>
            <w:r>
              <w:rPr>
                <w:w w:val="94.80680227279663"/>
                <w:rFonts w:ascii="Arial" w:hAnsi="Arial" w:eastAsia="Arial"/>
                <w:b w:val="0"/>
                <w:i w:val="0"/>
                <w:color w:val="221F1F"/>
                <w:sz w:val="8"/>
              </w:rPr>
              <w:t>���</w:t>
            </w:r>
          </w:p>
        </w:tc>
        <w:tc>
          <w:tcPr>
            <w:tcW w:type="dxa" w:w="358"/>
            <w:vMerge/>
            <w:tcBorders/>
          </w:tcPr>
          <w:p/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58" w:after="0"/>
              <w:ind w:left="0" w:right="0" w:firstLine="0"/>
              <w:jc w:val="right"/>
            </w:pPr>
            <w:r>
              <w:rPr>
                <w:w w:val="102.268738216824"/>
                <w:rFonts w:ascii="Arial" w:hAnsi="Arial" w:eastAsia="Arial"/>
                <w:b w:val="0"/>
                <w:i w:val="0"/>
                <w:color w:val="221F1F"/>
                <w:sz w:val="9"/>
              </w:rPr>
              <w:t>���</w:t>
            </w:r>
          </w:p>
        </w:tc>
        <w:tc>
          <w:tcPr>
            <w:tcW w:type="dxa" w:w="3938"/>
            <w:gridSpan w:val="11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716"/>
            <w:gridSpan w:val="2"/>
            <w:vMerge/>
            <w:tcBorders/>
          </w:tcPr>
          <w:p/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74" w:after="0"/>
              <w:ind w:left="0" w:right="0" w:firstLine="0"/>
              <w:jc w:val="center"/>
            </w:pPr>
            <w:r>
              <w:rPr>
                <w:w w:val="94.80680227279663"/>
                <w:rFonts w:ascii="Arial" w:hAnsi="Arial" w:eastAsia="Arial"/>
                <w:b w:val="0"/>
                <w:i w:val="0"/>
                <w:color w:val="221F1F"/>
                <w:sz w:val="8"/>
              </w:rPr>
              <w:t>����</w:t>
            </w:r>
          </w:p>
        </w:tc>
        <w:tc>
          <w:tcPr>
            <w:tcW w:type="dxa" w:w="3938"/>
            <w:gridSpan w:val="11"/>
            <w:vMerge/>
            <w:tcBorders/>
          </w:tcPr>
          <w:p/>
        </w:tc>
        <w:tc>
          <w:tcPr>
            <w:tcW w:type="dxa" w:w="358"/>
            <w:vMerge/>
            <w:tcBorders/>
          </w:tcPr>
          <w:p/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60" w:after="0"/>
              <w:ind w:left="0" w:right="0" w:firstLine="0"/>
              <w:jc w:val="center"/>
            </w:pPr>
            <w:r>
              <w:rPr>
                <w:w w:val="102.268738216824"/>
                <w:rFonts w:ascii="Arial" w:hAnsi="Arial" w:eastAsia="Arial"/>
                <w:b w:val="0"/>
                <w:i w:val="0"/>
                <w:color w:val="221F1F"/>
                <w:sz w:val="9"/>
              </w:rPr>
              <w:t>����</w:t>
            </w:r>
          </w:p>
        </w:tc>
        <w:tc>
          <w:tcPr>
            <w:tcW w:type="dxa" w:w="3938"/>
            <w:gridSpan w:val="11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5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w w:val="98.79399299621582"/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36" w:after="0"/>
              <w:ind w:left="0" w:right="14" w:firstLine="0"/>
              <w:jc w:val="right"/>
            </w:pPr>
            <w:r>
              <w:rPr>
                <w:w w:val="94.80680227279663"/>
                <w:rFonts w:ascii="Arial" w:hAnsi="Arial" w:eastAsia="Arial"/>
                <w:b w:val="0"/>
                <w:i w:val="0"/>
                <w:color w:val="221F1F"/>
                <w:sz w:val="8"/>
              </w:rPr>
              <w:t>�</w:t>
            </w:r>
          </w:p>
        </w:tc>
        <w:tc>
          <w:tcPr>
            <w:tcW w:type="dxa" w:w="3600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8" w:after="0"/>
              <w:ind w:left="0" w:right="414" w:firstLine="0"/>
              <w:jc w:val="right"/>
            </w:pPr>
            <w:r>
              <w:rPr>
                <w:w w:val="94.80680227279663"/>
                <w:rFonts w:ascii="Arial" w:hAnsi="Arial" w:eastAsia="Arial"/>
                <w:b w:val="0"/>
                <w:i w:val="0"/>
                <w:color w:val="221F1F"/>
                <w:sz w:val="8"/>
              </w:rPr>
              <w:t>��</w:t>
            </w:r>
          </w:p>
        </w:tc>
        <w:tc>
          <w:tcPr>
            <w:tcW w:type="dxa" w:w="420"/>
            <w:vMerge w:val="restart"/>
            <w:tcBorders/>
            <w:shd w:fill="ffffff"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20" w:after="0"/>
              <w:ind w:left="0" w:right="1010" w:firstLine="0"/>
              <w:jc w:val="right"/>
            </w:pPr>
            <w:r>
              <w:rPr>
                <w:w w:val="102.268738216824"/>
                <w:rFonts w:ascii="Arial" w:hAnsi="Arial" w:eastAsia="Arial"/>
                <w:b w:val="0"/>
                <w:i w:val="0"/>
                <w:color w:val="221F1F"/>
                <w:sz w:val="9"/>
              </w:rPr>
              <w:t>��</w:t>
            </w:r>
          </w:p>
        </w:tc>
        <w:tc>
          <w:tcPr>
            <w:tcW w:type="dxa" w:w="2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26" w:after="0"/>
              <w:ind w:left="0" w:right="0" w:firstLine="0"/>
              <w:jc w:val="right"/>
            </w:pPr>
            <w:r>
              <w:rPr>
                <w:w w:val="102.268738216824"/>
                <w:rFonts w:ascii="Arial" w:hAnsi="Arial" w:eastAsia="Arial"/>
                <w:b w:val="0"/>
                <w:i w:val="0"/>
                <w:color w:val="221F1F"/>
                <w:sz w:val="9"/>
              </w:rPr>
              <w:t>�</w:t>
            </w:r>
          </w:p>
        </w:tc>
        <w:tc>
          <w:tcPr>
            <w:tcW w:type="dxa" w:w="3940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8" w:after="0"/>
              <w:ind w:left="0" w:right="750" w:firstLine="0"/>
              <w:jc w:val="right"/>
            </w:pPr>
            <w:r>
              <w:rPr>
                <w:w w:val="102.268738216824"/>
                <w:rFonts w:ascii="Arial" w:hAnsi="Arial" w:eastAsia="Arial"/>
                <w:b w:val="0"/>
                <w:i w:val="0"/>
                <w:color w:val="221F1F"/>
                <w:sz w:val="9"/>
              </w:rPr>
              <w:t>���</w:t>
            </w:r>
          </w:p>
        </w:tc>
      </w:tr>
      <w:tr>
        <w:trPr>
          <w:trHeight w:hRule="exact" w:val="164"/>
        </w:trPr>
        <w:tc>
          <w:tcPr>
            <w:tcW w:type="dxa" w:w="716"/>
            <w:gridSpan w:val="2"/>
            <w:vMerge/>
            <w:tcBorders/>
          </w:tcPr>
          <w:p/>
        </w:tc>
        <w:tc>
          <w:tcPr>
            <w:tcW w:type="dxa" w:w="358"/>
            <w:vMerge/>
            <w:tcBorders/>
          </w:tcPr>
          <w:p/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8"/>
              <w:jc w:val="left"/>
            </w:pPr>
            <w:r>
              <w:rPr>
                <w:w w:val="94.80680227279663"/>
                <w:rFonts w:ascii="Arial" w:hAnsi="Arial" w:eastAsia="Arial"/>
                <w:b w:val="0"/>
                <w:i w:val="0"/>
                <w:color w:val="221F1F"/>
                <w:sz w:val="8"/>
              </w:rPr>
              <w:t>�</w:t>
            </w:r>
            <w:r>
              <w:br/>
            </w:r>
            <w:r>
              <w:rPr>
                <w:w w:val="94.80680227279663"/>
                <w:rFonts w:ascii="Arial" w:hAnsi="Arial" w:eastAsia="Arial"/>
                <w:b w:val="0"/>
                <w:i w:val="0"/>
                <w:color w:val="221F1F"/>
                <w:sz w:val="8"/>
              </w:rPr>
              <w:t>�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72" w:after="0"/>
              <w:ind w:left="0" w:right="0" w:firstLine="0"/>
              <w:jc w:val="center"/>
            </w:pPr>
            <w:r>
              <w:rPr>
                <w:w w:val="94.80680227279663"/>
                <w:rFonts w:ascii="Arial" w:hAnsi="Arial" w:eastAsia="Arial"/>
                <w:b w:val="0"/>
                <w:i w:val="0"/>
                <w:color w:val="221F1F"/>
                <w:sz w:val="8"/>
              </w:rPr>
              <w:t>��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72" w:after="0"/>
              <w:ind w:left="0" w:right="0" w:firstLine="0"/>
              <w:jc w:val="center"/>
            </w:pPr>
            <w:r>
              <w:rPr>
                <w:w w:val="94.80680227279663"/>
                <w:rFonts w:ascii="Arial" w:hAnsi="Arial" w:eastAsia="Arial"/>
                <w:b w:val="0"/>
                <w:i w:val="0"/>
                <w:color w:val="221F1F"/>
                <w:sz w:val="8"/>
              </w:rPr>
              <w:t>��</w:t>
            </w:r>
          </w:p>
        </w:tc>
        <w:tc>
          <w:tcPr>
            <w:tcW w:type="dxa" w:w="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72" w:after="0"/>
              <w:ind w:left="0" w:right="0" w:firstLine="0"/>
              <w:jc w:val="center"/>
            </w:pPr>
            <w:r>
              <w:rPr>
                <w:w w:val="94.80680227279663"/>
                <w:rFonts w:ascii="Arial" w:hAnsi="Arial" w:eastAsia="Arial"/>
                <w:b w:val="0"/>
                <w:i w:val="0"/>
                <w:color w:val="221F1F"/>
                <w:sz w:val="8"/>
              </w:rPr>
              <w:t>��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72" w:after="0"/>
              <w:ind w:left="0" w:right="0" w:firstLine="0"/>
              <w:jc w:val="center"/>
            </w:pPr>
            <w:r>
              <w:rPr>
                <w:w w:val="94.80680227279663"/>
                <w:rFonts w:ascii="Arial" w:hAnsi="Arial" w:eastAsia="Arial"/>
                <w:b w:val="0"/>
                <w:i w:val="0"/>
                <w:color w:val="221F1F"/>
                <w:sz w:val="8"/>
              </w:rPr>
              <w:t>��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72" w:after="0"/>
              <w:ind w:left="0" w:right="0" w:firstLine="0"/>
              <w:jc w:val="center"/>
            </w:pPr>
            <w:r>
              <w:rPr>
                <w:w w:val="94.80680227279663"/>
                <w:rFonts w:ascii="Arial" w:hAnsi="Arial" w:eastAsia="Arial"/>
                <w:b w:val="0"/>
                <w:i w:val="0"/>
                <w:color w:val="221F1F"/>
                <w:sz w:val="8"/>
              </w:rPr>
              <w:t>���</w:t>
            </w:r>
          </w:p>
        </w:tc>
        <w:tc>
          <w:tcPr>
            <w:tcW w:type="dxa" w:w="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72" w:after="0"/>
              <w:ind w:left="0" w:right="0" w:firstLine="0"/>
              <w:jc w:val="center"/>
            </w:pPr>
            <w:r>
              <w:rPr>
                <w:w w:val="94.80680227279663"/>
                <w:rFonts w:ascii="Arial" w:hAnsi="Arial" w:eastAsia="Arial"/>
                <w:b w:val="0"/>
                <w:i w:val="0"/>
                <w:color w:val="221F1F"/>
                <w:sz w:val="8"/>
              </w:rPr>
              <w:t>���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72" w:after="0"/>
              <w:ind w:left="0" w:right="0" w:firstLine="0"/>
              <w:jc w:val="center"/>
            </w:pPr>
            <w:r>
              <w:rPr>
                <w:w w:val="94.80680227279663"/>
                <w:rFonts w:ascii="Arial" w:hAnsi="Arial" w:eastAsia="Arial"/>
                <w:b w:val="0"/>
                <w:i w:val="0"/>
                <w:color w:val="221F1F"/>
                <w:sz w:val="8"/>
              </w:rPr>
              <w:t>���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72" w:after="0"/>
              <w:ind w:left="0" w:right="0" w:firstLine="0"/>
              <w:jc w:val="center"/>
            </w:pPr>
            <w:r>
              <w:rPr>
                <w:w w:val="94.80680227279663"/>
                <w:rFonts w:ascii="Arial" w:hAnsi="Arial" w:eastAsia="Arial"/>
                <w:b w:val="0"/>
                <w:i w:val="0"/>
                <w:color w:val="221F1F"/>
                <w:sz w:val="8"/>
              </w:rPr>
              <w:t>���</w:t>
            </w:r>
          </w:p>
        </w:tc>
        <w:tc>
          <w:tcPr>
            <w:tcW w:type="dxa" w:w="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72" w:after="0"/>
              <w:ind w:left="0" w:right="0" w:firstLine="0"/>
              <w:jc w:val="center"/>
            </w:pPr>
            <w:r>
              <w:rPr>
                <w:w w:val="94.80680227279663"/>
                <w:rFonts w:ascii="Arial" w:hAnsi="Arial" w:eastAsia="Arial"/>
                <w:b w:val="0"/>
                <w:i w:val="0"/>
                <w:color w:val="221F1F"/>
                <w:sz w:val="8"/>
              </w:rPr>
              <w:t>���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72" w:after="0"/>
              <w:ind w:left="106" w:right="0" w:firstLine="0"/>
              <w:jc w:val="left"/>
            </w:pPr>
            <w:r>
              <w:rPr>
                <w:w w:val="94.80680227279663"/>
                <w:rFonts w:ascii="Arial" w:hAnsi="Arial" w:eastAsia="Arial"/>
                <w:b w:val="0"/>
                <w:i w:val="0"/>
                <w:color w:val="221F1F"/>
                <w:sz w:val="8"/>
              </w:rPr>
              <w:t>���</w:t>
            </w:r>
          </w:p>
        </w:tc>
        <w:tc>
          <w:tcPr>
            <w:tcW w:type="dxa" w:w="358"/>
            <w:vMerge/>
            <w:tcBorders/>
          </w:tcPr>
          <w:p/>
        </w:tc>
        <w:tc>
          <w:tcPr>
            <w:tcW w:type="dxa" w:w="358"/>
            <w:vMerge/>
            <w:tcBorders/>
          </w:tcPr>
          <w:p/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2" w:right="0" w:firstLine="8"/>
              <w:jc w:val="left"/>
            </w:pPr>
            <w:r>
              <w:rPr>
                <w:w w:val="102.268738216824"/>
                <w:rFonts w:ascii="Arial" w:hAnsi="Arial" w:eastAsia="Arial"/>
                <w:b w:val="0"/>
                <w:i w:val="0"/>
                <w:color w:val="221F1F"/>
                <w:sz w:val="9"/>
              </w:rPr>
              <w:t>�</w:t>
            </w:r>
            <w:r>
              <w:br/>
            </w:r>
            <w:r>
              <w:rPr>
                <w:w w:val="102.268738216824"/>
                <w:rFonts w:ascii="Arial" w:hAnsi="Arial" w:eastAsia="Arial"/>
                <w:b w:val="0"/>
                <w:i w:val="0"/>
                <w:color w:val="221F1F"/>
                <w:sz w:val="9"/>
              </w:rPr>
              <w:t>�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66" w:after="0"/>
              <w:ind w:left="0" w:right="0" w:firstLine="0"/>
              <w:jc w:val="center"/>
            </w:pPr>
            <w:r>
              <w:rPr>
                <w:w w:val="102.268738216824"/>
                <w:rFonts w:ascii="Arial" w:hAnsi="Arial" w:eastAsia="Arial"/>
                <w:b w:val="0"/>
                <w:i w:val="0"/>
                <w:color w:val="221F1F"/>
                <w:sz w:val="9"/>
              </w:rPr>
              <w:t>��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66" w:after="0"/>
              <w:ind w:left="0" w:right="0" w:firstLine="0"/>
              <w:jc w:val="center"/>
            </w:pPr>
            <w:r>
              <w:rPr>
                <w:w w:val="102.268738216824"/>
                <w:rFonts w:ascii="Arial" w:hAnsi="Arial" w:eastAsia="Arial"/>
                <w:b w:val="0"/>
                <w:i w:val="0"/>
                <w:color w:val="221F1F"/>
                <w:sz w:val="9"/>
              </w:rPr>
              <w:t>��</w:t>
            </w:r>
          </w:p>
        </w:tc>
        <w:tc>
          <w:tcPr>
            <w:tcW w:type="dxa" w:w="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66" w:after="0"/>
              <w:ind w:left="0" w:right="0" w:firstLine="0"/>
              <w:jc w:val="center"/>
            </w:pPr>
            <w:r>
              <w:rPr>
                <w:w w:val="102.268738216824"/>
                <w:rFonts w:ascii="Arial" w:hAnsi="Arial" w:eastAsia="Arial"/>
                <w:b w:val="0"/>
                <w:i w:val="0"/>
                <w:color w:val="221F1F"/>
                <w:sz w:val="9"/>
              </w:rPr>
              <w:t>��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66" w:after="0"/>
              <w:ind w:left="0" w:right="0" w:firstLine="0"/>
              <w:jc w:val="center"/>
            </w:pPr>
            <w:r>
              <w:rPr>
                <w:w w:val="102.268738216824"/>
                <w:rFonts w:ascii="Arial" w:hAnsi="Arial" w:eastAsia="Arial"/>
                <w:b w:val="0"/>
                <w:i w:val="0"/>
                <w:color w:val="221F1F"/>
                <w:sz w:val="9"/>
              </w:rPr>
              <w:t>��</w:t>
            </w:r>
          </w:p>
        </w:tc>
        <w:tc>
          <w:tcPr>
            <w:tcW w:type="dxa" w:w="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66" w:after="0"/>
              <w:ind w:left="0" w:right="0" w:firstLine="0"/>
              <w:jc w:val="center"/>
            </w:pPr>
            <w:r>
              <w:rPr>
                <w:w w:val="102.268738216824"/>
                <w:rFonts w:ascii="Arial" w:hAnsi="Arial" w:eastAsia="Arial"/>
                <w:b w:val="0"/>
                <w:i w:val="0"/>
                <w:color w:val="221F1F"/>
                <w:sz w:val="9"/>
              </w:rPr>
              <w:t>���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66" w:after="0"/>
              <w:ind w:left="0" w:right="0" w:firstLine="0"/>
              <w:jc w:val="center"/>
            </w:pPr>
            <w:r>
              <w:rPr>
                <w:w w:val="102.268738216824"/>
                <w:rFonts w:ascii="Arial" w:hAnsi="Arial" w:eastAsia="Arial"/>
                <w:b w:val="0"/>
                <w:i w:val="0"/>
                <w:color w:val="221F1F"/>
                <w:sz w:val="9"/>
              </w:rPr>
              <w:t>���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66" w:after="0"/>
              <w:ind w:left="0" w:right="0" w:firstLine="0"/>
              <w:jc w:val="center"/>
            </w:pPr>
            <w:r>
              <w:rPr>
                <w:w w:val="102.268738216824"/>
                <w:rFonts w:ascii="Arial" w:hAnsi="Arial" w:eastAsia="Arial"/>
                <w:b w:val="0"/>
                <w:i w:val="0"/>
                <w:color w:val="221F1F"/>
                <w:sz w:val="9"/>
              </w:rPr>
              <w:t>���</w:t>
            </w:r>
          </w:p>
        </w:tc>
        <w:tc>
          <w:tcPr>
            <w:tcW w:type="dxa" w:w="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66" w:after="0"/>
              <w:ind w:left="0" w:right="0" w:firstLine="0"/>
              <w:jc w:val="center"/>
            </w:pPr>
            <w:r>
              <w:rPr>
                <w:w w:val="102.268738216824"/>
                <w:rFonts w:ascii="Arial" w:hAnsi="Arial" w:eastAsia="Arial"/>
                <w:b w:val="0"/>
                <w:i w:val="0"/>
                <w:color w:val="221F1F"/>
                <w:sz w:val="9"/>
              </w:rPr>
              <w:t>���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66" w:after="0"/>
              <w:ind w:left="0" w:right="0" w:firstLine="0"/>
              <w:jc w:val="center"/>
            </w:pPr>
            <w:r>
              <w:rPr>
                <w:w w:val="102.268738216824"/>
                <w:rFonts w:ascii="Arial" w:hAnsi="Arial" w:eastAsia="Arial"/>
                <w:b w:val="0"/>
                <w:i w:val="0"/>
                <w:color w:val="221F1F"/>
                <w:sz w:val="9"/>
              </w:rPr>
              <w:t>���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66" w:after="0"/>
              <w:ind w:left="88" w:right="0" w:firstLine="0"/>
              <w:jc w:val="left"/>
            </w:pPr>
            <w:r>
              <w:rPr>
                <w:w w:val="102.268738216824"/>
                <w:rFonts w:ascii="Arial" w:hAnsi="Arial" w:eastAsia="Arial"/>
                <w:b w:val="0"/>
                <w:i w:val="0"/>
                <w:color w:val="221F1F"/>
                <w:sz w:val="9"/>
              </w:rPr>
              <w:t>���</w:t>
            </w:r>
          </w:p>
        </w:tc>
      </w:tr>
      <w:tr>
        <w:trPr>
          <w:trHeight w:hRule="exact" w:val="119"/>
        </w:trPr>
        <w:tc>
          <w:tcPr>
            <w:tcW w:type="dxa" w:w="5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w w:val="98.79399299621582"/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358"/>
            <w:vMerge/>
            <w:tcBorders/>
          </w:tcPr>
          <w:p/>
        </w:tc>
        <w:tc>
          <w:tcPr>
            <w:tcW w:type="dxa" w:w="3600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0" w:after="0"/>
              <w:ind w:left="0" w:right="1866" w:firstLine="0"/>
              <w:jc w:val="right"/>
            </w:pPr>
            <w:r>
              <w:rPr>
                <w:w w:val="94.80680227279663"/>
                <w:rFonts w:ascii="Arial" w:hAnsi="Arial" w:eastAsia="Arial"/>
                <w:b w:val="0"/>
                <w:i w:val="0"/>
                <w:color w:val="221F1F"/>
                <w:sz w:val="8"/>
              </w:rPr>
              <w:t>�������</w:t>
            </w:r>
          </w:p>
        </w:tc>
        <w:tc>
          <w:tcPr>
            <w:tcW w:type="dxa" w:w="358"/>
            <w:vMerge/>
            <w:tcBorders/>
          </w:tcPr>
          <w:p/>
        </w:tc>
        <w:tc>
          <w:tcPr>
            <w:tcW w:type="dxa" w:w="358"/>
            <w:vMerge/>
            <w:tcBorders/>
          </w:tcPr>
          <w:p/>
        </w:tc>
        <w:tc>
          <w:tcPr>
            <w:tcW w:type="dxa" w:w="3940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210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221F1F"/>
                <w:sz w:val="10"/>
              </w:rPr>
              <w:t>��������</w:t>
            </w:r>
          </w:p>
        </w:tc>
      </w:tr>
      <w:tr>
        <w:trPr>
          <w:trHeight w:hRule="exact" w:val="114"/>
        </w:trPr>
        <w:tc>
          <w:tcPr>
            <w:tcW w:type="dxa" w:w="716"/>
            <w:gridSpan w:val="2"/>
            <w:vMerge/>
            <w:tcBorders/>
          </w:tcPr>
          <w:p/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12" w:after="0"/>
              <w:ind w:left="0" w:right="0" w:firstLine="0"/>
              <w:jc w:val="center"/>
            </w:pPr>
            <w:r>
              <w:rPr>
                <w:w w:val="94.80680227279663"/>
                <w:rFonts w:ascii="Arial" w:hAnsi="Arial" w:eastAsia="Arial"/>
                <w:b w:val="0"/>
                <w:i w:val="0"/>
                <w:color w:val="221F1F"/>
                <w:sz w:val="8"/>
              </w:rPr>
              <w:t>���</w:t>
            </w:r>
          </w:p>
        </w:tc>
        <w:tc>
          <w:tcPr>
            <w:tcW w:type="dxa" w:w="3600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8" w:after="0"/>
              <w:ind w:left="0" w:right="1830" w:firstLine="0"/>
              <w:jc w:val="right"/>
            </w:pPr>
            <w:r>
              <w:rPr>
                <w:w w:val="94.80680227279663"/>
                <w:rFonts w:ascii="Arial" w:hAnsi="Arial" w:eastAsia="Arial"/>
                <w:b w:val="0"/>
                <w:i w:val="0"/>
                <w:color w:val="221F1F"/>
                <w:sz w:val="8"/>
              </w:rPr>
              <w:t>���������</w:t>
            </w:r>
          </w:p>
        </w:tc>
        <w:tc>
          <w:tcPr>
            <w:tcW w:type="dxa" w:w="358"/>
            <w:vMerge/>
            <w:tcBorders/>
          </w:tcPr>
          <w:p/>
        </w:tc>
        <w:tc>
          <w:tcPr>
            <w:tcW w:type="dxa" w:w="2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28" w:after="0"/>
              <w:ind w:left="0" w:right="0" w:firstLine="0"/>
              <w:jc w:val="center"/>
            </w:pPr>
            <w:r>
              <w:rPr>
                <w:w w:val="102.268738216824"/>
                <w:rFonts w:ascii="Arial" w:hAnsi="Arial" w:eastAsia="Arial"/>
                <w:b w:val="0"/>
                <w:i w:val="0"/>
                <w:color w:val="221F1F"/>
                <w:sz w:val="9"/>
              </w:rPr>
              <w:t>���</w:t>
            </w:r>
          </w:p>
        </w:tc>
        <w:tc>
          <w:tcPr>
            <w:tcW w:type="dxa" w:w="3940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6" w:after="0"/>
              <w:ind w:left="0" w:right="2198" w:firstLine="0"/>
              <w:jc w:val="right"/>
            </w:pPr>
            <w:r>
              <w:rPr>
                <w:w w:val="102.268738216824"/>
                <w:rFonts w:ascii="Arial" w:hAnsi="Arial" w:eastAsia="Arial"/>
                <w:b w:val="0"/>
                <w:i w:val="0"/>
                <w:color w:val="221F1F"/>
                <w:sz w:val="9"/>
              </w:rPr>
              <w:t>�����</w:t>
            </w:r>
          </w:p>
        </w:tc>
      </w:tr>
      <w:tr>
        <w:trPr>
          <w:trHeight w:hRule="exact" w:val="155"/>
        </w:trPr>
        <w:tc>
          <w:tcPr>
            <w:tcW w:type="dxa" w:w="5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w w:val="98.79399299621582"/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358"/>
            <w:vMerge/>
            <w:tcBorders/>
          </w:tcPr>
          <w:p/>
        </w:tc>
        <w:tc>
          <w:tcPr>
            <w:tcW w:type="dxa" w:w="3600"/>
            <w:gridSpan w:val="11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326" w:firstLine="0"/>
              <w:jc w:val="right"/>
            </w:pPr>
            <w:r>
              <w:rPr>
                <w:w w:val="94.80680227279663"/>
                <w:rFonts w:ascii="Arial" w:hAnsi="Arial" w:eastAsia="Arial"/>
                <w:b w:val="0"/>
                <w:i w:val="0"/>
                <w:color w:val="221F1F"/>
                <w:sz w:val="8"/>
              </w:rPr>
              <w:t>�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rPr>
                <w:w w:val="94.80680227279663"/>
                <w:rFonts w:ascii="Arial" w:hAnsi="Arial" w:eastAsia="Arial"/>
                <w:b w:val="0"/>
                <w:i w:val="0"/>
                <w:color w:val="221F1F"/>
                <w:sz w:val="8"/>
              </w:rPr>
              <w:t>�</w:t>
            </w:r>
            <w:r>
              <w:drawing>
                <wp:inline xmlns:a="http://schemas.openxmlformats.org/drawingml/2006/main" xmlns:pic="http://schemas.openxmlformats.org/drawingml/2006/picture">
                  <wp:extent cx="2082800" cy="5969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0" cy="596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302" w:val="left"/>
                <w:tab w:pos="626" w:val="left"/>
                <w:tab w:pos="950" w:val="left"/>
                <w:tab w:pos="1280" w:val="left"/>
                <w:tab w:pos="1586" w:val="left"/>
                <w:tab w:pos="1910" w:val="left"/>
                <w:tab w:pos="2240" w:val="left"/>
                <w:tab w:pos="2564" w:val="left"/>
                <w:tab w:pos="2888" w:val="left"/>
                <w:tab w:pos="3216" w:val="left"/>
              </w:tabs>
              <w:autoSpaceDE w:val="0"/>
              <w:widowControl/>
              <w:spacing w:line="252" w:lineRule="auto" w:before="0" w:after="0"/>
              <w:ind w:left="0" w:right="0" w:firstLine="0"/>
              <w:jc w:val="left"/>
            </w:pPr>
            <w:r>
              <w:rPr>
                <w:w w:val="94.80680227279663"/>
                <w:rFonts w:ascii="Arial" w:hAnsi="Arial" w:eastAsia="Arial"/>
                <w:b w:val="0"/>
                <w:i w:val="0"/>
                <w:color w:val="221F1F"/>
                <w:sz w:val="8"/>
              </w:rPr>
              <w:t>�</w:t>
            </w:r>
            <w:r>
              <w:tab/>
            </w:r>
            <w:r>
              <w:rPr>
                <w:w w:val="94.80680227279663"/>
                <w:rFonts w:ascii="Arial" w:hAnsi="Arial" w:eastAsia="Arial"/>
                <w:b w:val="0"/>
                <w:i w:val="0"/>
                <w:color w:val="221F1F"/>
                <w:sz w:val="8"/>
              </w:rPr>
              <w:t>��</w:t>
            </w:r>
            <w:r>
              <w:tab/>
            </w:r>
            <w:r>
              <w:rPr>
                <w:w w:val="94.80680227279663"/>
                <w:rFonts w:ascii="Arial" w:hAnsi="Arial" w:eastAsia="Arial"/>
                <w:b w:val="0"/>
                <w:i w:val="0"/>
                <w:color w:val="221F1F"/>
                <w:sz w:val="8"/>
              </w:rPr>
              <w:t>��</w:t>
            </w:r>
            <w:r>
              <w:tab/>
            </w:r>
            <w:r>
              <w:rPr>
                <w:w w:val="94.80680227279663"/>
                <w:rFonts w:ascii="Arial" w:hAnsi="Arial" w:eastAsia="Arial"/>
                <w:b w:val="0"/>
                <w:i w:val="0"/>
                <w:color w:val="221F1F"/>
                <w:sz w:val="8"/>
              </w:rPr>
              <w:t>��</w:t>
            </w:r>
            <w:r>
              <w:tab/>
            </w:r>
            <w:r>
              <w:rPr>
                <w:w w:val="94.80680227279663"/>
                <w:rFonts w:ascii="Arial" w:hAnsi="Arial" w:eastAsia="Arial"/>
                <w:b w:val="0"/>
                <w:i w:val="0"/>
                <w:color w:val="221F1F"/>
                <w:sz w:val="8"/>
              </w:rPr>
              <w:t>��</w:t>
            </w:r>
            <w:r>
              <w:tab/>
            </w:r>
            <w:r>
              <w:rPr>
                <w:w w:val="94.80680227279663"/>
                <w:rFonts w:ascii="Arial" w:hAnsi="Arial" w:eastAsia="Arial"/>
                <w:b w:val="0"/>
                <w:i w:val="0"/>
                <w:color w:val="221F1F"/>
                <w:sz w:val="8"/>
              </w:rPr>
              <w:t>���</w:t>
            </w:r>
            <w:r>
              <w:tab/>
            </w:r>
            <w:r>
              <w:rPr>
                <w:w w:val="94.80680227279663"/>
                <w:rFonts w:ascii="Arial" w:hAnsi="Arial" w:eastAsia="Arial"/>
                <w:b w:val="0"/>
                <w:i w:val="0"/>
                <w:color w:val="221F1F"/>
                <w:sz w:val="8"/>
              </w:rPr>
              <w:t>���</w:t>
            </w:r>
            <w:r>
              <w:tab/>
            </w:r>
            <w:r>
              <w:rPr>
                <w:w w:val="94.80680227279663"/>
                <w:rFonts w:ascii="Arial" w:hAnsi="Arial" w:eastAsia="Arial"/>
                <w:b w:val="0"/>
                <w:i w:val="0"/>
                <w:color w:val="221F1F"/>
                <w:sz w:val="8"/>
              </w:rPr>
              <w:t>���</w:t>
            </w:r>
            <w:r>
              <w:tab/>
            </w:r>
            <w:r>
              <w:rPr>
                <w:w w:val="94.80680227279663"/>
                <w:rFonts w:ascii="Arial" w:hAnsi="Arial" w:eastAsia="Arial"/>
                <w:b w:val="0"/>
                <w:i w:val="0"/>
                <w:color w:val="221F1F"/>
                <w:sz w:val="8"/>
              </w:rPr>
              <w:t>���</w:t>
            </w:r>
            <w:r>
              <w:tab/>
            </w:r>
            <w:r>
              <w:rPr>
                <w:w w:val="94.80680227279663"/>
                <w:rFonts w:ascii="Arial" w:hAnsi="Arial" w:eastAsia="Arial"/>
                <w:b w:val="0"/>
                <w:i w:val="0"/>
                <w:color w:val="221F1F"/>
                <w:sz w:val="8"/>
              </w:rPr>
              <w:t>���</w:t>
            </w:r>
            <w:r>
              <w:tab/>
            </w:r>
            <w:r>
              <w:rPr>
                <w:w w:val="94.80680227279663"/>
                <w:rFonts w:ascii="Arial" w:hAnsi="Arial" w:eastAsia="Arial"/>
                <w:b w:val="0"/>
                <w:i w:val="0"/>
                <w:color w:val="221F1F"/>
                <w:sz w:val="8"/>
              </w:rPr>
              <w:t>���</w:t>
            </w:r>
          </w:p>
        </w:tc>
        <w:tc>
          <w:tcPr>
            <w:tcW w:type="dxa" w:w="358"/>
            <w:vMerge/>
            <w:tcBorders/>
          </w:tcPr>
          <w:p/>
        </w:tc>
        <w:tc>
          <w:tcPr>
            <w:tcW w:type="dxa" w:w="358"/>
            <w:vMerge/>
            <w:tcBorders/>
          </w:tcPr>
          <w:p/>
        </w:tc>
        <w:tc>
          <w:tcPr>
            <w:tcW w:type="dxa" w:w="3940"/>
            <w:gridSpan w:val="11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4" w:after="0"/>
              <w:ind w:left="0" w:right="658" w:firstLine="0"/>
              <w:jc w:val="right"/>
            </w:pPr>
            <w:r>
              <w:rPr>
                <w:w w:val="102.268738216824"/>
                <w:rFonts w:ascii="Arial" w:hAnsi="Arial" w:eastAsia="Arial"/>
                <w:b w:val="0"/>
                <w:i w:val="0"/>
                <w:color w:val="221F1F"/>
                <w:sz w:val="9"/>
              </w:rPr>
              <w:t>�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070100" cy="609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0" cy="60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102.268738216824"/>
                <w:rFonts w:ascii="Arial" w:hAnsi="Arial" w:eastAsia="Arial"/>
                <w:b w:val="0"/>
                <w:i w:val="0"/>
                <w:color w:val="221F1F"/>
                <w:sz w:val="9"/>
              </w:rPr>
              <w:t>�</w:t>
            </w:r>
          </w:p>
          <w:p>
            <w:pPr>
              <w:autoSpaceDN w:val="0"/>
              <w:tabs>
                <w:tab w:pos="304" w:val="left"/>
                <w:tab w:pos="622" w:val="left"/>
                <w:tab w:pos="948" w:val="left"/>
                <w:tab w:pos="1268" w:val="left"/>
                <w:tab w:pos="1572" w:val="left"/>
                <w:tab w:pos="1894" w:val="left"/>
                <w:tab w:pos="2214" w:val="left"/>
                <w:tab w:pos="2540" w:val="left"/>
                <w:tab w:pos="2860" w:val="left"/>
                <w:tab w:pos="3188" w:val="left"/>
              </w:tabs>
              <w:autoSpaceDE w:val="0"/>
              <w:widowControl/>
              <w:spacing w:line="223" w:lineRule="auto" w:before="0" w:after="0"/>
              <w:ind w:left="12" w:right="0" w:firstLine="0"/>
              <w:jc w:val="left"/>
            </w:pPr>
            <w:r>
              <w:rPr>
                <w:w w:val="102.268738216824"/>
                <w:rFonts w:ascii="Arial" w:hAnsi="Arial" w:eastAsia="Arial"/>
                <w:b w:val="0"/>
                <w:i w:val="0"/>
                <w:color w:val="221F1F"/>
                <w:sz w:val="9"/>
              </w:rPr>
              <w:t>�</w:t>
            </w:r>
            <w:r>
              <w:tab/>
            </w:r>
            <w:r>
              <w:rPr>
                <w:w w:val="102.268738216824"/>
                <w:rFonts w:ascii="Arial" w:hAnsi="Arial" w:eastAsia="Arial"/>
                <w:b w:val="0"/>
                <w:i w:val="0"/>
                <w:color w:val="221F1F"/>
                <w:sz w:val="9"/>
              </w:rPr>
              <w:t>��</w:t>
            </w:r>
            <w:r>
              <w:tab/>
            </w:r>
            <w:r>
              <w:rPr>
                <w:w w:val="102.268738216824"/>
                <w:rFonts w:ascii="Arial" w:hAnsi="Arial" w:eastAsia="Arial"/>
                <w:b w:val="0"/>
                <w:i w:val="0"/>
                <w:color w:val="221F1F"/>
                <w:sz w:val="9"/>
              </w:rPr>
              <w:t>��</w:t>
            </w:r>
            <w:r>
              <w:tab/>
            </w:r>
            <w:r>
              <w:rPr>
                <w:w w:val="102.268738216824"/>
                <w:rFonts w:ascii="Arial" w:hAnsi="Arial" w:eastAsia="Arial"/>
                <w:b w:val="0"/>
                <w:i w:val="0"/>
                <w:color w:val="221F1F"/>
                <w:sz w:val="9"/>
              </w:rPr>
              <w:t>��</w:t>
            </w:r>
            <w:r>
              <w:tab/>
            </w:r>
            <w:r>
              <w:rPr>
                <w:w w:val="102.268738216824"/>
                <w:rFonts w:ascii="Arial" w:hAnsi="Arial" w:eastAsia="Arial"/>
                <w:b w:val="0"/>
                <w:i w:val="0"/>
                <w:color w:val="221F1F"/>
                <w:sz w:val="9"/>
              </w:rPr>
              <w:t>��</w:t>
            </w:r>
            <w:r>
              <w:tab/>
            </w:r>
            <w:r>
              <w:rPr>
                <w:w w:val="102.268738216824"/>
                <w:rFonts w:ascii="Arial" w:hAnsi="Arial" w:eastAsia="Arial"/>
                <w:b w:val="0"/>
                <w:i w:val="0"/>
                <w:color w:val="221F1F"/>
                <w:sz w:val="9"/>
              </w:rPr>
              <w:t>���</w:t>
            </w:r>
            <w:r>
              <w:tab/>
            </w:r>
            <w:r>
              <w:rPr>
                <w:w w:val="102.268738216824"/>
                <w:rFonts w:ascii="Arial" w:hAnsi="Arial" w:eastAsia="Arial"/>
                <w:b w:val="0"/>
                <w:i w:val="0"/>
                <w:color w:val="221F1F"/>
                <w:sz w:val="9"/>
              </w:rPr>
              <w:t>���</w:t>
            </w:r>
            <w:r>
              <w:tab/>
            </w:r>
            <w:r>
              <w:rPr>
                <w:w w:val="102.268738216824"/>
                <w:rFonts w:ascii="Arial" w:hAnsi="Arial" w:eastAsia="Arial"/>
                <w:b w:val="0"/>
                <w:i w:val="0"/>
                <w:color w:val="221F1F"/>
                <w:sz w:val="9"/>
              </w:rPr>
              <w:t>���</w:t>
            </w:r>
            <w:r>
              <w:tab/>
            </w:r>
            <w:r>
              <w:rPr>
                <w:w w:val="102.268738216824"/>
                <w:rFonts w:ascii="Arial" w:hAnsi="Arial" w:eastAsia="Arial"/>
                <w:b w:val="0"/>
                <w:i w:val="0"/>
                <w:color w:val="221F1F"/>
                <w:sz w:val="9"/>
              </w:rPr>
              <w:t>���</w:t>
            </w:r>
            <w:r>
              <w:tab/>
            </w:r>
            <w:r>
              <w:rPr>
                <w:w w:val="102.268738216824"/>
                <w:rFonts w:ascii="Arial" w:hAnsi="Arial" w:eastAsia="Arial"/>
                <w:b w:val="0"/>
                <w:i w:val="0"/>
                <w:color w:val="221F1F"/>
                <w:sz w:val="9"/>
              </w:rPr>
              <w:t>���</w:t>
            </w:r>
            <w:r>
              <w:tab/>
            </w:r>
            <w:r>
              <w:rPr>
                <w:w w:val="102.268738216824"/>
                <w:rFonts w:ascii="Arial" w:hAnsi="Arial" w:eastAsia="Arial"/>
                <w:b w:val="0"/>
                <w:i w:val="0"/>
                <w:color w:val="221F1F"/>
                <w:sz w:val="9"/>
              </w:rPr>
              <w:t>���</w:t>
            </w:r>
          </w:p>
        </w:tc>
      </w:tr>
      <w:tr>
        <w:trPr>
          <w:trHeight w:hRule="exact" w:val="60"/>
        </w:trPr>
        <w:tc>
          <w:tcPr>
            <w:tcW w:type="dxa" w:w="716"/>
            <w:gridSpan w:val="2"/>
            <w:vMerge/>
            <w:tcBorders/>
          </w:tcPr>
          <w:p/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4" w:after="0"/>
              <w:ind w:left="0" w:right="0" w:firstLine="0"/>
              <w:jc w:val="center"/>
            </w:pPr>
            <w:r>
              <w:rPr>
                <w:w w:val="94.80680227279663"/>
                <w:rFonts w:ascii="Arial" w:hAnsi="Arial" w:eastAsia="Arial"/>
                <w:b w:val="0"/>
                <w:i w:val="0"/>
                <w:color w:val="221F1F"/>
                <w:sz w:val="8"/>
              </w:rPr>
              <w:t>���</w:t>
            </w:r>
          </w:p>
        </w:tc>
        <w:tc>
          <w:tcPr>
            <w:tcW w:type="dxa" w:w="3938"/>
            <w:gridSpan w:val="11"/>
            <w:vMerge/>
            <w:tcBorders/>
          </w:tcPr>
          <w:p/>
        </w:tc>
        <w:tc>
          <w:tcPr>
            <w:tcW w:type="dxa" w:w="358"/>
            <w:vMerge/>
            <w:tcBorders/>
          </w:tcPr>
          <w:p/>
        </w:tc>
        <w:tc>
          <w:tcPr>
            <w:tcW w:type="dxa" w:w="2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86" w:after="0"/>
              <w:ind w:left="0" w:right="0" w:firstLine="0"/>
              <w:jc w:val="center"/>
            </w:pPr>
            <w:r>
              <w:rPr>
                <w:w w:val="102.268738216824"/>
                <w:rFonts w:ascii="Arial" w:hAnsi="Arial" w:eastAsia="Arial"/>
                <w:b w:val="0"/>
                <w:i w:val="0"/>
                <w:color w:val="221F1F"/>
                <w:sz w:val="9"/>
              </w:rPr>
              <w:t>���</w:t>
            </w:r>
          </w:p>
        </w:tc>
        <w:tc>
          <w:tcPr>
            <w:tcW w:type="dxa" w:w="3938"/>
            <w:gridSpan w:val="11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5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w w:val="98.79399299621582"/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358"/>
            <w:vMerge/>
            <w:tcBorders/>
          </w:tcPr>
          <w:p/>
        </w:tc>
        <w:tc>
          <w:tcPr>
            <w:tcW w:type="dxa" w:w="3938"/>
            <w:gridSpan w:val="11"/>
            <w:vMerge/>
            <w:tcBorders/>
          </w:tcPr>
          <w:p/>
        </w:tc>
        <w:tc>
          <w:tcPr>
            <w:tcW w:type="dxa" w:w="358"/>
            <w:vMerge/>
            <w:tcBorders/>
          </w:tcPr>
          <w:p/>
        </w:tc>
        <w:tc>
          <w:tcPr>
            <w:tcW w:type="dxa" w:w="358"/>
            <w:vMerge/>
            <w:tcBorders/>
          </w:tcPr>
          <w:p/>
        </w:tc>
        <w:tc>
          <w:tcPr>
            <w:tcW w:type="dxa" w:w="3938"/>
            <w:gridSpan w:val="11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716"/>
            <w:gridSpan w:val="2"/>
            <w:vMerge/>
            <w:tcBorders/>
          </w:tcPr>
          <w:p/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46" w:after="0"/>
              <w:ind w:left="0" w:right="0" w:firstLine="0"/>
              <w:jc w:val="center"/>
            </w:pPr>
            <w:r>
              <w:rPr>
                <w:w w:val="94.80680227279663"/>
                <w:rFonts w:ascii="Arial" w:hAnsi="Arial" w:eastAsia="Arial"/>
                <w:b w:val="0"/>
                <w:i w:val="0"/>
                <w:color w:val="221F1F"/>
                <w:sz w:val="8"/>
              </w:rPr>
              <w:t>���</w:t>
            </w:r>
          </w:p>
        </w:tc>
        <w:tc>
          <w:tcPr>
            <w:tcW w:type="dxa" w:w="3938"/>
            <w:gridSpan w:val="11"/>
            <w:vMerge/>
            <w:tcBorders/>
          </w:tcPr>
          <w:p/>
        </w:tc>
        <w:tc>
          <w:tcPr>
            <w:tcW w:type="dxa" w:w="358"/>
            <w:vMerge/>
            <w:tcBorders/>
          </w:tcPr>
          <w:p/>
        </w:tc>
        <w:tc>
          <w:tcPr>
            <w:tcW w:type="dxa" w:w="358"/>
            <w:vMerge/>
            <w:tcBorders/>
          </w:tcPr>
          <w:p/>
        </w:tc>
        <w:tc>
          <w:tcPr>
            <w:tcW w:type="dxa" w:w="3938"/>
            <w:gridSpan w:val="11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716"/>
            <w:gridSpan w:val="2"/>
            <w:vMerge/>
            <w:tcBorders/>
          </w:tcPr>
          <w:p/>
        </w:tc>
        <w:tc>
          <w:tcPr>
            <w:tcW w:type="dxa" w:w="358"/>
            <w:vMerge/>
            <w:tcBorders/>
          </w:tcPr>
          <w:p/>
        </w:tc>
        <w:tc>
          <w:tcPr>
            <w:tcW w:type="dxa" w:w="3938"/>
            <w:gridSpan w:val="11"/>
            <w:vMerge/>
            <w:tcBorders/>
          </w:tcPr>
          <w:p/>
        </w:tc>
        <w:tc>
          <w:tcPr>
            <w:tcW w:type="dxa" w:w="358"/>
            <w:vMerge/>
            <w:tcBorders/>
          </w:tcPr>
          <w:p/>
        </w:tc>
        <w:tc>
          <w:tcPr>
            <w:tcW w:type="dxa" w:w="2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70" w:after="0"/>
              <w:ind w:left="0" w:right="0" w:firstLine="0"/>
              <w:jc w:val="center"/>
            </w:pPr>
            <w:r>
              <w:rPr>
                <w:w w:val="102.268738216824"/>
                <w:rFonts w:ascii="Arial" w:hAnsi="Arial" w:eastAsia="Arial"/>
                <w:b w:val="0"/>
                <w:i w:val="0"/>
                <w:color w:val="221F1F"/>
                <w:sz w:val="9"/>
              </w:rPr>
              <w:t>���</w:t>
            </w:r>
          </w:p>
        </w:tc>
        <w:tc>
          <w:tcPr>
            <w:tcW w:type="dxa" w:w="3938"/>
            <w:gridSpan w:val="11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3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38" w:firstLine="0"/>
              <w:jc w:val="right"/>
            </w:pPr>
            <w:r>
              <w:rPr>
                <w:w w:val="98.79399299621582"/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8" w:after="0"/>
              <w:ind w:left="0" w:right="22" w:firstLine="0"/>
              <w:jc w:val="right"/>
            </w:pPr>
            <w:r>
              <w:rPr>
                <w:w w:val="94.80680227279663"/>
                <w:rFonts w:ascii="Arial" w:hAnsi="Arial" w:eastAsia="Arial"/>
                <w:b w:val="0"/>
                <w:i w:val="0"/>
                <w:color w:val="221F1F"/>
                <w:sz w:val="8"/>
              </w:rPr>
              <w:t>��</w:t>
            </w:r>
          </w:p>
        </w:tc>
        <w:tc>
          <w:tcPr>
            <w:tcW w:type="dxa" w:w="358"/>
            <w:vMerge/>
            <w:tcBorders/>
          </w:tcPr>
          <w:p/>
        </w:tc>
        <w:tc>
          <w:tcPr>
            <w:tcW w:type="dxa" w:w="3938"/>
            <w:gridSpan w:val="11"/>
            <w:vMerge/>
            <w:tcBorders/>
          </w:tcPr>
          <w:p/>
        </w:tc>
        <w:tc>
          <w:tcPr>
            <w:tcW w:type="dxa" w:w="358"/>
            <w:vMerge/>
            <w:tcBorders/>
          </w:tcPr>
          <w:p/>
        </w:tc>
        <w:tc>
          <w:tcPr>
            <w:tcW w:type="dxa" w:w="358"/>
            <w:vMerge/>
            <w:tcBorders/>
          </w:tcPr>
          <w:p/>
        </w:tc>
        <w:tc>
          <w:tcPr>
            <w:tcW w:type="dxa" w:w="3938"/>
            <w:gridSpan w:val="11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58"/>
            <w:vMerge/>
            <w:tcBorders/>
          </w:tcPr>
          <w:p/>
        </w:tc>
        <w:tc>
          <w:tcPr>
            <w:tcW w:type="dxa" w:w="358"/>
            <w:vMerge/>
            <w:tcBorders/>
          </w:tcPr>
          <w:p/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48" w:after="0"/>
              <w:ind w:left="0" w:right="0" w:firstLine="0"/>
              <w:jc w:val="center"/>
            </w:pPr>
            <w:r>
              <w:rPr>
                <w:w w:val="94.80680227279663"/>
                <w:rFonts w:ascii="Arial" w:hAnsi="Arial" w:eastAsia="Arial"/>
                <w:b w:val="0"/>
                <w:i w:val="0"/>
                <w:color w:val="221F1F"/>
                <w:sz w:val="8"/>
              </w:rPr>
              <w:t>��</w:t>
            </w:r>
          </w:p>
        </w:tc>
        <w:tc>
          <w:tcPr>
            <w:tcW w:type="dxa" w:w="3938"/>
            <w:gridSpan w:val="11"/>
            <w:vMerge/>
            <w:tcBorders/>
          </w:tcPr>
          <w:p/>
        </w:tc>
        <w:tc>
          <w:tcPr>
            <w:tcW w:type="dxa" w:w="358"/>
            <w:vMerge/>
            <w:tcBorders/>
          </w:tcPr>
          <w:p/>
        </w:tc>
        <w:tc>
          <w:tcPr>
            <w:tcW w:type="dxa" w:w="358"/>
            <w:vMerge/>
            <w:tcBorders/>
          </w:tcPr>
          <w:p/>
        </w:tc>
        <w:tc>
          <w:tcPr>
            <w:tcW w:type="dxa" w:w="3938"/>
            <w:gridSpan w:val="11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5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8" w:after="0"/>
              <w:ind w:left="0" w:right="38" w:firstLine="0"/>
              <w:jc w:val="right"/>
            </w:pPr>
            <w:r>
              <w:rPr>
                <w:w w:val="98.79399299621582"/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52" w:after="0"/>
              <w:ind w:left="0" w:right="0" w:firstLine="0"/>
              <w:jc w:val="center"/>
            </w:pPr>
            <w:r>
              <w:rPr>
                <w:w w:val="94.80680227279663"/>
                <w:rFonts w:ascii="Arial" w:hAnsi="Arial" w:eastAsia="Arial"/>
                <w:b w:val="0"/>
                <w:i w:val="0"/>
                <w:color w:val="221F1F"/>
                <w:sz w:val="8"/>
              </w:rPr>
              <w:t>��</w:t>
            </w:r>
          </w:p>
        </w:tc>
        <w:tc>
          <w:tcPr>
            <w:tcW w:type="dxa" w:w="3938"/>
            <w:gridSpan w:val="11"/>
            <w:vMerge/>
            <w:tcBorders/>
          </w:tcPr>
          <w:p/>
        </w:tc>
        <w:tc>
          <w:tcPr>
            <w:tcW w:type="dxa" w:w="358"/>
            <w:vMerge/>
            <w:tcBorders/>
          </w:tcPr>
          <w:p/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0" w:after="0"/>
              <w:ind w:left="0" w:right="0" w:firstLine="0"/>
              <w:jc w:val="right"/>
            </w:pPr>
            <w:r>
              <w:rPr>
                <w:w w:val="102.268738216824"/>
                <w:rFonts w:ascii="Arial" w:hAnsi="Arial" w:eastAsia="Arial"/>
                <w:b w:val="0"/>
                <w:i w:val="0"/>
                <w:color w:val="221F1F"/>
                <w:sz w:val="9"/>
              </w:rPr>
              <w:t>��</w:t>
            </w:r>
          </w:p>
        </w:tc>
        <w:tc>
          <w:tcPr>
            <w:tcW w:type="dxa" w:w="3938"/>
            <w:gridSpan w:val="11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716"/>
            <w:gridSpan w:val="2"/>
            <w:vMerge/>
            <w:tcBorders/>
          </w:tcPr>
          <w:p/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40" w:after="0"/>
              <w:ind w:left="0" w:right="0" w:firstLine="0"/>
              <w:jc w:val="center"/>
            </w:pPr>
            <w:r>
              <w:rPr>
                <w:w w:val="94.80680227279663"/>
                <w:rFonts w:ascii="Arial" w:hAnsi="Arial" w:eastAsia="Arial"/>
                <w:b w:val="0"/>
                <w:i w:val="0"/>
                <w:color w:val="221F1F"/>
                <w:sz w:val="8"/>
              </w:rPr>
              <w:t>��</w:t>
            </w:r>
          </w:p>
        </w:tc>
        <w:tc>
          <w:tcPr>
            <w:tcW w:type="dxa" w:w="3938"/>
            <w:gridSpan w:val="11"/>
            <w:vMerge/>
            <w:tcBorders/>
          </w:tcPr>
          <w:p/>
        </w:tc>
        <w:tc>
          <w:tcPr>
            <w:tcW w:type="dxa" w:w="358"/>
            <w:vMerge/>
            <w:tcBorders/>
          </w:tcPr>
          <w:p/>
        </w:tc>
        <w:tc>
          <w:tcPr>
            <w:tcW w:type="dxa" w:w="2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68" w:after="0"/>
              <w:ind w:left="0" w:right="0" w:firstLine="0"/>
              <w:jc w:val="right"/>
            </w:pPr>
            <w:r>
              <w:rPr>
                <w:w w:val="102.268738216824"/>
                <w:rFonts w:ascii="Arial" w:hAnsi="Arial" w:eastAsia="Arial"/>
                <w:b w:val="0"/>
                <w:i w:val="0"/>
                <w:color w:val="221F1F"/>
                <w:sz w:val="9"/>
              </w:rPr>
              <w:t>�</w:t>
            </w:r>
          </w:p>
        </w:tc>
        <w:tc>
          <w:tcPr>
            <w:tcW w:type="dxa" w:w="3938"/>
            <w:gridSpan w:val="11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716"/>
            <w:gridSpan w:val="2"/>
            <w:vMerge/>
            <w:tcBorders/>
          </w:tcPr>
          <w:p/>
        </w:tc>
        <w:tc>
          <w:tcPr>
            <w:tcW w:type="dxa" w:w="358"/>
            <w:vMerge/>
            <w:tcBorders/>
          </w:tcPr>
          <w:p/>
        </w:tc>
        <w:tc>
          <w:tcPr>
            <w:tcW w:type="dxa" w:w="3600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178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221F1F"/>
                <w:sz w:val="10"/>
              </w:rPr>
              <w:t>��������</w:t>
            </w:r>
          </w:p>
        </w:tc>
        <w:tc>
          <w:tcPr>
            <w:tcW w:type="dxa" w:w="358"/>
            <w:vMerge/>
            <w:tcBorders/>
          </w:tcPr>
          <w:p/>
        </w:tc>
        <w:tc>
          <w:tcPr>
            <w:tcW w:type="dxa" w:w="358"/>
            <w:vMerge/>
            <w:tcBorders/>
          </w:tcPr>
          <w:p/>
        </w:tc>
        <w:tc>
          <w:tcPr>
            <w:tcW w:type="dxa" w:w="3940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4" w:after="0"/>
              <w:ind w:left="0" w:right="2148" w:firstLine="0"/>
              <w:jc w:val="right"/>
            </w:pPr>
            <w:r>
              <w:rPr>
                <w:w w:val="102.268738216824"/>
                <w:rFonts w:ascii="Arial" w:hAnsi="Arial" w:eastAsia="Arial"/>
                <w:b w:val="0"/>
                <w:i w:val="0"/>
                <w:color w:val="221F1F"/>
                <w:sz w:val="9"/>
              </w:rPr>
              <w:t>�������</w:t>
            </w:r>
          </w:p>
        </w:tc>
      </w:tr>
    </w:tbl>
    <w:p>
      <w:pPr>
        <w:autoSpaceDN w:val="0"/>
        <w:tabs>
          <w:tab w:pos="6148" w:val="left"/>
        </w:tabs>
        <w:autoSpaceDE w:val="0"/>
        <w:widowControl/>
        <w:spacing w:line="245" w:lineRule="auto" w:before="62" w:after="0"/>
        <w:ind w:left="948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</w:t>
      </w:r>
    </w:p>
    <w:p>
      <w:pPr>
        <w:autoSpaceDN w:val="0"/>
        <w:autoSpaceDE w:val="0"/>
        <w:widowControl/>
        <w:spacing w:line="233" w:lineRule="auto" w:before="258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</w:t>
      </w:r>
    </w:p>
    <w:p>
      <w:pPr>
        <w:autoSpaceDN w:val="0"/>
        <w:autoSpaceDE w:val="0"/>
        <w:widowControl/>
        <w:spacing w:line="247" w:lineRule="auto" w:before="260" w:after="0"/>
        <w:ind w:left="188" w:right="592" w:firstLine="300"/>
        <w:jc w:val="both"/>
      </w:pP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 ����� ������� ���� ��������� ���������� ���������� ��� ���� ��������� ��������� �� ���������� ����������� ��������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482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</w:t>
      </w:r>
    </w:p>
    <w:p>
      <w:pPr>
        <w:autoSpaceDN w:val="0"/>
        <w:autoSpaceDE w:val="0"/>
        <w:widowControl/>
        <w:spacing w:line="245" w:lineRule="auto" w:before="288" w:after="0"/>
        <w:ind w:left="188" w:right="828" w:firstLine="24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 ����� ��� ���������� ������������� ���� ����������� ���� �������������� �������� ��� ��������� ���������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 ����������� ����������� ����� ��� ���� ������������ ����������� ��� ��������� ���������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</w:t>
      </w:r>
    </w:p>
    <w:p>
      <w:pPr>
        <w:autoSpaceDN w:val="0"/>
        <w:autoSpaceDE w:val="0"/>
        <w:widowControl/>
        <w:spacing w:line="230" w:lineRule="auto" w:before="740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</w:p>
    <w:p>
      <w:pPr>
        <w:sectPr>
          <w:pgSz w:w="10885" w:h="14854"/>
          <w:pgMar w:top="368" w:right="588" w:bottom="786" w:left="624" w:header="720" w:footer="720" w:gutter="0"/>
          <w:cols w:space="720" w:num="1" w:equalWidth="0">
            <w:col w:w="9674" w:space="0"/>
            <w:col w:w="9370" w:space="0"/>
            <w:col w:w="5798" w:space="0"/>
            <w:col w:w="3571" w:space="0"/>
            <w:col w:w="9370" w:space="0"/>
            <w:col w:w="9130" w:space="0"/>
            <w:col w:w="9254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78" w:val="left"/>
        </w:tabs>
        <w:autoSpaceDE w:val="0"/>
        <w:widowControl/>
        <w:spacing w:line="176" w:lineRule="exact" w:before="0" w:after="0"/>
        <w:ind w:left="281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Chengli SU and Jinwei Ma /  AASRI Procedia  3 ( 2012 )  8 – 13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13</w:t>
      </w:r>
    </w:p>
    <w:p>
      <w:pPr>
        <w:autoSpaceDN w:val="0"/>
        <w:autoSpaceDE w:val="0"/>
        <w:widowControl/>
        <w:spacing w:line="233" w:lineRule="auto" w:before="382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</w:t>
      </w:r>
    </w:p>
    <w:p>
      <w:pPr>
        <w:autoSpaceDN w:val="0"/>
        <w:autoSpaceDE w:val="0"/>
        <w:widowControl/>
        <w:spacing w:line="252" w:lineRule="auto" w:before="214" w:after="0"/>
        <w:ind w:left="188" w:right="432" w:firstLine="0"/>
        <w:jc w:val="left"/>
      </w:pP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Arial" w:hAnsi="Arial" w:eastAsia="Arial"/>
          <w:b w:val="0"/>
          <w:i w:val="0"/>
          <w:color w:val="9A9A9A"/>
          <w:sz w:val="20"/>
        </w:rPr>
        <w:t>�</w:t>
      </w:r>
      <w:r>
        <w:br/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 ������ �� ��� ���������� �� ��� �������� �� ��� ���������� ������������ �������� ������ ������������� ���������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</w:t>
      </w:r>
      <w:r>
        <w:rPr>
          <w:w w:val="98.79399299621582"/>
          <w:rFonts w:ascii="TimesNewRoman" w:hAnsi="TimesNewRoman" w:eastAsia="TimesNewRoman"/>
          <w:b w:val="0"/>
          <w:i w:val="0"/>
          <w:color w:val="10609F"/>
          <w:sz w:val="20"/>
        </w:rPr>
        <w:t>�</w:t>
      </w:r>
      <w:r>
        <w:br/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 ���������� �� ��� ���������� ��� ��������� �� ��� ���������� ������ ����������� �������� ������ ������������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</w:t>
      </w:r>
      <w:r>
        <w:rPr>
          <w:w w:val="98.79399299621582"/>
          <w:rFonts w:ascii="TimesNewRoman" w:hAnsi="TimesNewRoman" w:eastAsia="TimesNewRoman"/>
          <w:b w:val="0"/>
          <w:i w:val="0"/>
          <w:color w:val="10609F"/>
          <w:sz w:val="20"/>
        </w:rPr>
        <w:t>�</w:t>
      </w:r>
      <w:r>
        <w:br/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 ������ ����� ����� ��������� ���� ��������������� ������� ��� ���������� �������� ������ ��� ������������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 ���� ��������� ������� �� ��� ���������� ����������� �������� ������ ��� ������������ ������� ����� ��������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</w:t>
      </w:r>
      <w:r>
        <w:br/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 ���� ��������� ���������� ����������� �������� ��� ����� ����� �������� ��� ������ ������ ����������� ���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</w:t>
      </w:r>
      <w:r>
        <w:br/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98.79399299621582"/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6310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</w:p>
    <w:sectPr w:rsidR="00FC693F" w:rsidRPr="0006063C" w:rsidSect="00034616">
      <w:pgSz w:w="10885" w:h="14854"/>
      <w:pgMar w:top="368" w:right="648" w:bottom="786" w:left="680" w:header="720" w:footer="720" w:gutter="0"/>
      <w:cols w:space="720" w:num="1" w:equalWidth="0">
        <w:col w:w="9558" w:space="0"/>
        <w:col w:w="9674" w:space="0"/>
        <w:col w:w="9370" w:space="0"/>
        <w:col w:w="5798" w:space="0"/>
        <w:col w:w="3571" w:space="0"/>
        <w:col w:w="9370" w:space="0"/>
        <w:col w:w="9130" w:space="0"/>
        <w:col w:w="9254" w:space="0"/>
        <w:col w:w="972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