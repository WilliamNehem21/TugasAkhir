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25 – 30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4" w:after="0"/>
        <w:ind w:left="864" w:right="100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2" w:after="0"/>
        <w:ind w:left="0" w:right="27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84" w:after="0"/>
        <w:ind w:left="13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2" w:after="0"/>
        <w:ind w:left="0" w:right="491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50" w:lineRule="auto" w:before="244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</w:t>
      </w:r>
    </w:p>
    <w:p>
      <w:pPr>
        <w:autoSpaceDN w:val="0"/>
        <w:autoSpaceDE w:val="0"/>
        <w:widowControl/>
        <w:spacing w:line="224" w:lineRule="exact" w:before="0" w:after="0"/>
        <w:ind w:left="246" w:right="432" w:hanging="168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 ������ ���� ���������� ��� ��������� �������� ������������� ������ ���� ����������������� ���� ���� 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50" w:lineRule="auto" w:before="0" w:after="0"/>
        <w:ind w:left="246" w:right="475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38" w:after="0"/>
        <w:ind w:left="1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486" w:right="4032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06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10" w:lineRule="exact" w:before="574" w:after="0"/>
        <w:ind w:left="14" w:right="288" w:hanging="1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10.1016/j.aasri.2012.09.009 </w:t>
      </w:r>
    </w:p>
    <w:p>
      <w:pPr>
        <w:sectPr>
          <w:pgSz w:w="10885" w:h="14854"/>
          <w:pgMar w:top="438" w:right="640" w:bottom="312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Shuhua Li et al. /  AASRI Procedia  2 ( 2012 )  25 – 30 </w:t>
      </w:r>
    </w:p>
    <w:p>
      <w:pPr>
        <w:autoSpaceDN w:val="0"/>
        <w:autoSpaceDE w:val="0"/>
        <w:widowControl/>
        <w:spacing w:line="235" w:lineRule="auto" w:before="392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50" w:lineRule="auto" w:before="262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 ������� ��� ������� ���� �������� ������� ������������ ���� ���� ��������������� 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47" w:lineRule="auto" w:before="260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����������� ��� ��� �������� ��� ��������� ���� �������������� �������� ���� ����������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 ������������ �������� ������������ ����� ������������ ����������� ���������� ���� ������ 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8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40" w:lineRule="exact" w:before="240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 ��� ������� ����������� ���� ������������ ������ ���� �������� ������ ������� ������������ 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260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 ���������� ���� ����� ���� �������� ������ ����������� ���� ��������� ����� ���� ���������� �������������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966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626" w:bottom="784" w:left="652" w:header="720" w:footer="720" w:gutter="0"/>
          <w:cols w:space="720" w:num="1" w:equalWidth="0">
            <w:col w:w="960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307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Shuhua Li et al. /  AASRI Procedia  2 ( 2012 )  25 – 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27</w:t>
      </w:r>
    </w:p>
    <w:p>
      <w:pPr>
        <w:autoSpaceDN w:val="0"/>
        <w:autoSpaceDE w:val="0"/>
        <w:widowControl/>
        <w:spacing w:line="250" w:lineRule="auto" w:before="400" w:after="0"/>
        <w:ind w:left="188" w:right="53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 ������������ ���� ���� ������������ ������������ ����� ���� �������� ������ ����������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2" w:after="246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0.0" w:type="dxa"/>
      </w:tblPr>
      <w:tblGrid>
        <w:gridCol w:w="4807"/>
        <w:gridCol w:w="4807"/>
      </w:tblGrid>
      <w:tr>
        <w:trPr>
          <w:trHeight w:hRule="exact" w:val="290"/>
        </w:trPr>
        <w:tc>
          <w:tcPr>
            <w:tcW w:type="dxa" w:w="210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263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</w:t>
            </w:r>
          </w:p>
        </w:tc>
      </w:tr>
      <w:tr>
        <w:trPr>
          <w:trHeight w:hRule="exact" w:val="1408"/>
        </w:trPr>
        <w:tc>
          <w:tcPr>
            <w:tcW w:type="dxa" w:w="2102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18" w:after="0"/>
              <w:ind w:left="10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2638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18" w:after="0"/>
              <w:ind w:left="1236" w:right="1008" w:hanging="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188" w:right="53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 ���������� �� �������� ����� ���� ����� ��� ����� ��� ��� ������� ��� ��� ���� ��������������� ��� 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�������� ���� ���� ���������� ��� ���������� ������ ���������� ���� ���� �������� ����� ��� ���� ����� ������� 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 ��������� �������� ��� ����������� ��������� ���� ���� ������ ��� ����� ��� �������� ������� ������������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6" w:after="244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14.0" w:type="dxa"/>
      </w:tblPr>
      <w:tblGrid>
        <w:gridCol w:w="1923"/>
        <w:gridCol w:w="1923"/>
        <w:gridCol w:w="1923"/>
        <w:gridCol w:w="1923"/>
        <w:gridCol w:w="1923"/>
      </w:tblGrid>
      <w:tr>
        <w:trPr>
          <w:trHeight w:hRule="exact" w:val="290"/>
        </w:trPr>
        <w:tc>
          <w:tcPr>
            <w:tcW w:type="dxa" w:w="106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1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</w:tc>
        <w:tc>
          <w:tcPr>
            <w:tcW w:type="dxa" w:w="17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</w:t>
            </w:r>
          </w:p>
        </w:tc>
        <w:tc>
          <w:tcPr>
            <w:tcW w:type="dxa" w:w="144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38"/>
        </w:trPr>
        <w:tc>
          <w:tcPr>
            <w:tcW w:type="dxa" w:w="106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1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3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7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4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10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10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10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10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10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10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10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10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40"/>
        </w:trPr>
        <w:tc>
          <w:tcPr>
            <w:tcW w:type="dxa" w:w="10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4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4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370"/>
        </w:trPr>
        <w:tc>
          <w:tcPr>
            <w:tcW w:type="dxa" w:w="106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1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0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7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0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44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</w:tbl>
    <w:p>
      <w:pPr>
        <w:autoSpaceDN w:val="0"/>
        <w:tabs>
          <w:tab w:pos="426" w:val="left"/>
          <w:tab w:pos="1322" w:val="left"/>
        </w:tabs>
        <w:autoSpaceDE w:val="0"/>
        <w:widowControl/>
        <w:spacing w:line="245" w:lineRule="auto" w:before="16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8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532" w:bottom="784" w:left="738" w:header="720" w:footer="720" w:gutter="0"/>
          <w:cols w:space="720" w:num="1" w:equalWidth="0">
            <w:col w:w="9616" w:space="0"/>
            <w:col w:w="960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Shuhua Li et al. /  AASRI Procedia  2 ( 2012 )  25 – 30 </w:t>
      </w:r>
    </w:p>
    <w:p>
      <w:pPr>
        <w:autoSpaceDN w:val="0"/>
        <w:tabs>
          <w:tab w:pos="456" w:val="left"/>
        </w:tabs>
        <w:autoSpaceDE w:val="0"/>
        <w:widowControl/>
        <w:spacing w:line="240" w:lineRule="exact" w:before="378" w:after="0"/>
        <w:ind w:left="21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�������������������������� ������� 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 ���� ��� �������� ������������� ��� ���������� ��� �� ������� ��������� ��� ��������������� 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 ���� �������� ��������������� ��������� ���� ���� ������� ������� ����� ����������� 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 ��� �� ���� ��� �������� ��� ����� ��� ���� ���� 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TD747454EtCID" w:hAnsi="TTD747454EtCID" w:eastAsia="TTD747454E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 ������ ��� ����� ������� 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������������� ���� ��������� �������� ���� ���� ���������� ����������� ����� ���� ������� ���� ��� 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 ����� ���� ���������� ��� ����� �������� ������ ���������� ����������� ���� ������� ��� ����� 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260" w:after="15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8.0" w:type="dxa"/>
      </w:tblPr>
      <w:tblGrid>
        <w:gridCol w:w="1921"/>
        <w:gridCol w:w="1921"/>
        <w:gridCol w:w="1921"/>
        <w:gridCol w:w="1921"/>
        <w:gridCol w:w="1921"/>
      </w:tblGrid>
      <w:tr>
        <w:trPr>
          <w:trHeight w:hRule="exact" w:val="62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3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4" w:after="0"/>
              <w:ind w:left="0" w:right="20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(1) </w:t>
            </w:r>
          </w:p>
        </w:tc>
      </w:tr>
    </w:tbl>
    <w:p>
      <w:pPr>
        <w:autoSpaceDN w:val="0"/>
        <w:tabs>
          <w:tab w:pos="456" w:val="left"/>
        </w:tabs>
        <w:autoSpaceDE w:val="0"/>
        <w:widowControl/>
        <w:spacing w:line="247" w:lineRule="auto" w:before="210" w:after="146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 ����� ��� ���� ������ ������� ���� ��� ���� �������� ����� ������� �� ��� ���� �������� ������ 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������������ �������� ���������� ������������� ���� ���������� 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 ����� ��� ���� ������� ������������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8.0" w:type="dxa"/>
      </w:tblPr>
      <w:tblGrid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>
        <w:trPr>
          <w:trHeight w:hRule="exact" w:val="62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��������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9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×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6" w:after="0"/>
              <w:ind w:left="0" w:right="20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(2) </w:t>
            </w:r>
          </w:p>
        </w:tc>
      </w:tr>
    </w:tbl>
    <w:p>
      <w:pPr>
        <w:autoSpaceDN w:val="0"/>
        <w:autoSpaceDE w:val="0"/>
        <w:widowControl/>
        <w:spacing w:line="245" w:lineRule="auto" w:before="240" w:after="0"/>
        <w:ind w:left="21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2" w:after="182"/>
        <w:ind w:left="4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68.0" w:type="dxa"/>
      </w:tblPr>
      <w:tblGrid>
        <w:gridCol w:w="1201"/>
        <w:gridCol w:w="1201"/>
        <w:gridCol w:w="1201"/>
        <w:gridCol w:w="1201"/>
        <w:gridCol w:w="1201"/>
        <w:gridCol w:w="1201"/>
        <w:gridCol w:w="1201"/>
        <w:gridCol w:w="1201"/>
      </w:tblGrid>
      <w:tr>
        <w:trPr>
          <w:trHeight w:hRule="exact" w:val="40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×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�������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2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(3) </w:t>
            </w:r>
          </w:p>
        </w:tc>
      </w:tr>
    </w:tbl>
    <w:p>
      <w:pPr>
        <w:autoSpaceDN w:val="0"/>
        <w:autoSpaceDE w:val="0"/>
        <w:widowControl/>
        <w:spacing w:line="245" w:lineRule="auto" w:before="206" w:after="0"/>
        <w:ind w:left="21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30" w:lineRule="auto" w:before="142" w:after="182"/>
        <w:ind w:left="4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8.0" w:type="dxa"/>
      </w:tblPr>
      <w:tblGrid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trHeight w:hRule="exact" w:val="40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�����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×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×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�������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2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(4) 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62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626" w:bottom="784" w:left="652" w:header="720" w:footer="720" w:gutter="0"/>
          <w:cols w:space="720" w:num="1" w:equalWidth="0">
            <w:col w:w="9608" w:space="0"/>
            <w:col w:w="9616" w:space="0"/>
            <w:col w:w="960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3213100</wp:posOffset>
            </wp:positionV>
            <wp:extent cx="1714500" cy="1333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3365500</wp:posOffset>
            </wp:positionV>
            <wp:extent cx="1943100" cy="1206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307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Shuhua Li et al. /  AASRI Procedia  2 ( 2012 )  25 – 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29</w:t>
      </w:r>
    </w:p>
    <w:p>
      <w:pPr>
        <w:autoSpaceDN w:val="0"/>
        <w:autoSpaceDE w:val="0"/>
        <w:widowControl/>
        <w:spacing w:line="245" w:lineRule="auto" w:before="388" w:after="0"/>
        <w:ind w:left="188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42" w:after="184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2.0" w:type="dxa"/>
      </w:tblPr>
      <w:tblGrid>
        <w:gridCol w:w="1202"/>
        <w:gridCol w:w="1202"/>
        <w:gridCol w:w="1202"/>
        <w:gridCol w:w="1202"/>
        <w:gridCol w:w="1202"/>
        <w:gridCol w:w="1202"/>
        <w:gridCol w:w="1202"/>
        <w:gridCol w:w="1202"/>
      </w:tblGrid>
      <w:tr>
        <w:trPr>
          <w:trHeight w:hRule="exact" w:val="40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��������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��������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×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�������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23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(5) </w:t>
            </w:r>
          </w:p>
        </w:tc>
      </w:tr>
    </w:tbl>
    <w:p>
      <w:pPr>
        <w:autoSpaceDN w:val="0"/>
        <w:autoSpaceDE w:val="0"/>
        <w:widowControl/>
        <w:spacing w:line="245" w:lineRule="auto" w:before="244" w:after="0"/>
        <w:ind w:left="190" w:right="720" w:hanging="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42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 ��� 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 ���������� ������������ ��� �������� ������ ���� �������� ��� ���� ������ ���������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21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2.0" w:type="dxa"/>
      </w:tblPr>
      <w:tblGrid>
        <w:gridCol w:w="2404"/>
        <w:gridCol w:w="2404"/>
        <w:gridCol w:w="2404"/>
        <w:gridCol w:w="2404"/>
      </w:tblGrid>
      <w:tr>
        <w:trPr>
          <w:trHeight w:hRule="exact" w:val="2928"/>
        </w:trPr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8.0" w:type="dxa"/>
            </w:tblPr>
            <w:tblGrid>
              <w:gridCol w:w="4300"/>
            </w:tblGrid>
            <w:tr>
              <w:trPr>
                <w:trHeight w:hRule="exact" w:val="2746"/>
              </w:trPr>
              <w:tc>
                <w:tcPr>
                  <w:tcW w:type="dxa" w:w="4014"/>
                  <w:tcBorders>
                    <w:start w:sz="1.9199999570846558" w:val="single" w:color="#000000"/>
                    <w:top w:sz="1.9199999570846558" w:val="single" w:color="#000000"/>
                    <w:end w:sz="1.9199999570846558" w:val="single" w:color="#000000"/>
                    <w:bottom w:sz="1.91999995708465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1003"/>
                    <w:gridCol w:w="1003"/>
                    <w:gridCol w:w="1003"/>
                    <w:gridCol w:w="1003"/>
                  </w:tblGrid>
                  <w:tr>
                    <w:trPr>
                      <w:trHeight w:hRule="exact" w:val="168"/>
                    </w:trPr>
                    <w:tc>
                      <w:tcPr>
                        <w:tcW w:type="dxa" w:w="1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48" w:after="0"/>
                          <w:ind w:left="310" w:right="0" w:firstLine="0"/>
                          <w:jc w:val="lef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�����������</w:t>
                        </w:r>
                      </w:p>
                    </w:tc>
                    <w:tc>
                      <w:tcPr>
                        <w:tcW w:type="dxa" w:w="17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164" w:after="0"/>
                          <w:ind w:left="0" w:right="374" w:firstLine="0"/>
                          <w:jc w:val="righ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������������������</w:t>
                        </w:r>
                      </w:p>
                    </w:tc>
                    <w:tc>
                      <w:tcPr>
                        <w:tcW w:type="dxa" w:w="12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</w:tr>
                  <w:tr>
                    <w:trPr>
                      <w:trHeight w:hRule="exact" w:val="140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5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6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78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7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8" w:after="0"/>
                          <w:ind w:left="0" w:right="946" w:firstLine="0"/>
                          <w:jc w:val="righ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</w:t>
                        </w:r>
                      </w:p>
                    </w:tc>
                    <w:tc>
                      <w:tcPr>
                        <w:tcW w:type="dxa" w:w="12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132" w:after="0"/>
                          <w:ind w:left="0" w:right="280" w:firstLine="0"/>
                          <w:jc w:val="righ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</w:tr>
                  <w:tr>
                    <w:trPr>
                      <w:trHeight w:hRule="exact" w:val="202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4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60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7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0" w:after="0"/>
                          <w:ind w:left="90" w:right="0" w:firstLine="0"/>
                          <w:jc w:val="lef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92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5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9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88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64" w:after="0"/>
                          <w:ind w:left="334" w:right="0" w:firstLine="0"/>
                          <w:jc w:val="lef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84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7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410" w:after="0"/>
                          <w:ind w:left="0" w:right="776" w:firstLine="0"/>
                          <w:jc w:val="righ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06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4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28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5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14"/>
                    </w:trPr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  <w:tc>
                      <w:tcPr>
                        <w:tcW w:type="dxa" w:w="1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448" w:firstLine="0"/>
                          <w:jc w:val="righ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03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0" w:lineRule="auto" w:before="12" w:after="50"/>
                    <w:ind w:left="288" w:right="0" w:firstLine="0"/>
                    <w:jc w:val="left"/>
                  </w:pPr>
                  <w:r>
                    <w:rPr>
                      <w:w w:val="98.14294815063477"/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����������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0.0" w:type="dxa"/>
                  </w:tblPr>
                  <w:tblGrid>
                    <w:gridCol w:w="1338"/>
                    <w:gridCol w:w="1338"/>
                    <w:gridCol w:w="1338"/>
                  </w:tblGrid>
                  <w:tr>
                    <w:trPr>
                      <w:trHeight w:hRule="exact" w:val="250"/>
                    </w:trPr>
                    <w:tc>
                      <w:tcPr>
                        <w:tcW w:type="dxa" w:w="11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50" w:after="0"/>
                          <w:ind w:left="148" w:right="0" w:firstLine="0"/>
                          <w:jc w:val="lef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122" w:after="0"/>
                          <w:ind w:left="0" w:right="98" w:firstLine="0"/>
                          <w:jc w:val="righ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</w:t>
                        </w:r>
                      </w:p>
                    </w:tc>
                    <w:tc>
                      <w:tcPr>
                        <w:tcW w:type="dxa" w:w="1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38" w:after="0"/>
                          <w:ind w:left="104" w:right="0" w:firstLine="0"/>
                          <w:jc w:val="lef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4" w:after="24"/>
                    <w:ind w:left="648" w:right="0" w:firstLine="0"/>
                    <w:jc w:val="left"/>
                  </w:pPr>
                  <w:r>
                    <w:rPr>
                      <w:w w:val="98.14294815063477"/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40.0" w:type="dxa"/>
                  </w:tblPr>
                  <w:tblGrid>
                    <w:gridCol w:w="803"/>
                    <w:gridCol w:w="803"/>
                    <w:gridCol w:w="803"/>
                    <w:gridCol w:w="803"/>
                    <w:gridCol w:w="803"/>
                  </w:tblGrid>
                  <w:tr>
                    <w:trPr>
                      <w:trHeight w:hRule="exact" w:val="144"/>
                    </w:trPr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22" w:after="0"/>
                          <w:ind w:left="0" w:right="88" w:firstLine="0"/>
                          <w:jc w:val="righ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������������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22" w:after="0"/>
                          <w:ind w:left="162" w:right="0" w:firstLine="0"/>
                          <w:jc w:val="left"/>
                        </w:pPr>
                        <w:r>
                          <w:rPr>
                            <w:w w:val="98.14294815063477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0"/>
                          </w:rPr>
                          <w:t>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870" w:right="0" w:firstLine="0"/>
                    <w:jc w:val="left"/>
                  </w:pPr>
                  <w:r>
                    <w:rPr>
                      <w:w w:val="98.14294815063477"/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����������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16" w:after="0"/>
                    <w:ind w:left="0" w:right="1766" w:firstLine="0"/>
                    <w:jc w:val="right"/>
                  </w:pPr>
                  <w:r>
                    <w:rPr>
                      <w:w w:val="98.14294815063477"/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3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3640"/>
            </w:tblGrid>
            <w:tr>
              <w:trPr>
                <w:trHeight w:hRule="exact" w:val="2730"/>
              </w:trPr>
              <w:tc>
                <w:tcPr>
                  <w:tcW w:type="dxa" w:w="3544"/>
                  <w:tcBorders>
                    <w:start w:sz="1.9199999570846558" w:val="single" w:color="#000000"/>
                    <w:top w:sz="1.9199999570846558" w:val="single" w:color="#000000"/>
                    <w:end w:sz="1.9199999570846558" w:val="single" w:color="#000000"/>
                    <w:bottom w:sz="1.91999995708465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6" w:after="38"/>
                    <w:ind w:left="0" w:right="0" w:firstLine="0"/>
                    <w:jc w:val="center"/>
                  </w:pPr>
                  <w:r>
                    <w:rPr>
                      <w:w w:val="96.78107367621529"/>
                      <w:rFonts w:ascii="TimesNewRoman" w:hAnsi="TimesNewRoman" w:eastAsia="TimesNewRoman"/>
                      <w:b w:val="0"/>
                      <w:i w:val="0"/>
                      <w:color w:val="000000"/>
                      <w:sz w:val="9"/>
                    </w:rPr>
                    <w:t>��������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3.99999999999977" w:type="dxa"/>
                  </w:tblPr>
                  <w:tblGrid>
                    <w:gridCol w:w="1772"/>
                    <w:gridCol w:w="1772"/>
                  </w:tblGrid>
                  <w:tr>
                    <w:trPr>
                      <w:trHeight w:hRule="exact" w:val="258"/>
                    </w:trPr>
                    <w:tc>
                      <w:tcPr>
                        <w:tcW w:type="dxa" w:w="16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38" w:after="0"/>
                          <w:ind w:left="50" w:right="0" w:firstLine="0"/>
                          <w:jc w:val="left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������</w:t>
                        </w:r>
                      </w:p>
                    </w:tc>
                    <w:tc>
                      <w:tcPr>
                        <w:tcW w:type="dxa" w:w="1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100" w:after="0"/>
                          <w:ind w:left="0" w:right="104" w:firstLine="0"/>
                          <w:jc w:val="right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0" w:lineRule="auto" w:before="90" w:after="0"/>
                    <w:ind w:left="94" w:right="0" w:firstLine="0"/>
                    <w:jc w:val="left"/>
                  </w:pPr>
                  <w:r>
                    <w:rPr>
                      <w:w w:val="96.78107367621529"/>
                      <w:rFonts w:ascii="TimesNewRoman" w:hAnsi="TimesNewRoman" w:eastAsia="TimesNewRoman"/>
                      <w:b w:val="0"/>
                      <w:i w:val="0"/>
                      <w:color w:val="000000"/>
                      <w:sz w:val="9"/>
                    </w:rPr>
                    <w:t>������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210" w:after="114"/>
                    <w:ind w:left="142" w:right="0" w:firstLine="0"/>
                    <w:jc w:val="left"/>
                  </w:pPr>
                  <w:r>
                    <w:rPr>
                      <w:w w:val="96.78107367621529"/>
                      <w:rFonts w:ascii="TimesNewRoman" w:hAnsi="TimesNewRoman" w:eastAsia="TimesNewRoman"/>
                      <w:b w:val="0"/>
                      <w:i w:val="0"/>
                      <w:color w:val="000000"/>
                      <w:sz w:val="9"/>
                    </w:rPr>
                    <w:t>�����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3.99999999999977" w:type="dxa"/>
                  </w:tblPr>
                  <w:tblGrid>
                    <w:gridCol w:w="1181"/>
                    <w:gridCol w:w="1181"/>
                    <w:gridCol w:w="1181"/>
                  </w:tblGrid>
                  <w:tr>
                    <w:trPr>
                      <w:trHeight w:hRule="exact" w:val="264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</w:t>
                        </w:r>
                      </w:p>
                    </w:tc>
                    <w:tc>
                      <w:tcPr>
                        <w:tcW w:type="dxa" w:w="1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74" w:after="0"/>
                          <w:ind w:left="200" w:right="0" w:firstLine="0"/>
                          <w:jc w:val="left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0" w:lineRule="auto" w:before="152" w:after="0"/>
                    <w:ind w:left="142" w:right="0" w:firstLine="0"/>
                    <w:jc w:val="left"/>
                  </w:pPr>
                  <w:r>
                    <w:rPr>
                      <w:w w:val="96.78107367621529"/>
                      <w:rFonts w:ascii="TimesNewRoman" w:hAnsi="TimesNewRoman" w:eastAsia="TimesNewRoman"/>
                      <w:b w:val="0"/>
                      <w:i w:val="0"/>
                      <w:color w:val="000000"/>
                      <w:sz w:val="9"/>
                    </w:rPr>
                    <w:t>�����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212" w:after="0"/>
                    <w:ind w:left="142" w:right="0" w:firstLine="0"/>
                    <w:jc w:val="left"/>
                  </w:pPr>
                  <w:r>
                    <w:rPr>
                      <w:w w:val="96.78107367621529"/>
                      <w:rFonts w:ascii="TimesNewRoman" w:hAnsi="TimesNewRoman" w:eastAsia="TimesNewRoman"/>
                      <w:b w:val="0"/>
                      <w:i w:val="0"/>
                      <w:color w:val="000000"/>
                      <w:sz w:val="9"/>
                    </w:rPr>
                    <w:t>�����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212" w:after="16"/>
                    <w:ind w:left="308" w:right="0" w:firstLine="0"/>
                    <w:jc w:val="left"/>
                  </w:pPr>
                  <w:r>
                    <w:rPr>
                      <w:w w:val="96.78107367621529"/>
                      <w:rFonts w:ascii="TimesNewRoman" w:hAnsi="TimesNewRoman" w:eastAsia="TimesNewRoman"/>
                      <w:b w:val="0"/>
                      <w:i w:val="0"/>
                      <w:color w:val="000000"/>
                      <w:sz w:val="9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83.9999999999998" w:type="dxa"/>
                  </w:tblPr>
                  <w:tblGrid>
                    <w:gridCol w:w="709"/>
                    <w:gridCol w:w="709"/>
                    <w:gridCol w:w="709"/>
                    <w:gridCol w:w="709"/>
                    <w:gridCol w:w="709"/>
                  </w:tblGrid>
                  <w:tr>
                    <w:trPr>
                      <w:trHeight w:hRule="exact" w:val="122"/>
                    </w:trPr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6" w:after="0"/>
                          <w:ind w:left="0" w:right="148" w:firstLine="0"/>
                          <w:jc w:val="right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6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������������</w:t>
                        </w:r>
                      </w:p>
                    </w:tc>
                    <w:tc>
                      <w:tcPr>
                        <w:tcW w:type="dxa" w:w="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78107367621529"/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9"/>
                          </w:rPr>
                          <w:t>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546" w:right="0" w:firstLine="0"/>
                    <w:jc w:val="left"/>
                  </w:pPr>
                  <w:r>
                    <w:rPr>
                      <w:w w:val="96.78107367621529"/>
                      <w:rFonts w:ascii="TimesNewRoman" w:hAnsi="TimesNewRoman" w:eastAsia="TimesNewRoman"/>
                      <w:b w:val="0"/>
                      <w:i w:val="0"/>
                      <w:color w:val="000000"/>
                      <w:sz w:val="9"/>
                    </w:rPr>
                    <w:t>����������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64" w:after="0"/>
                    <w:ind w:left="0" w:right="1472" w:firstLine="0"/>
                    <w:jc w:val="right"/>
                  </w:pPr>
                  <w:r>
                    <w:rPr>
                      <w:w w:val="96.78107367621529"/>
                      <w:rFonts w:ascii="TimesNewRoman" w:hAnsi="TimesNewRoman" w:eastAsia="TimesNewRoman"/>
                      <w:b w:val="0"/>
                      <w:i w:val="0"/>
                      <w:color w:val="000000"/>
                      <w:sz w:val="9"/>
                    </w:rPr>
                    <w:t>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28" w:after="0"/>
        <w:ind w:left="12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31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6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�������������������������������������������� ����������������������� �������� ������������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 ��� ���� ��������������� ���� ��������� ��� ���� ���� ��� ��������� �������� �� ������ ����� 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66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532" w:bottom="784" w:left="738" w:header="720" w:footer="720" w:gutter="0"/>
          <w:cols w:space="720" w:num="1" w:equalWidth="0">
            <w:col w:w="9616" w:space="0"/>
            <w:col w:w="9608" w:space="0"/>
            <w:col w:w="9616" w:space="0"/>
            <w:col w:w="960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Shuhua Li et al. /  AASRI Procedia  2 ( 2012 )  25 – 30 </w:t>
      </w:r>
    </w:p>
    <w:p>
      <w:pPr>
        <w:autoSpaceDN w:val="0"/>
        <w:autoSpaceDE w:val="0"/>
        <w:widowControl/>
        <w:spacing w:line="235" w:lineRule="auto" w:before="394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50" w:lineRule="auto" w:before="260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482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256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 ���������� ��� ���� ������ �������� ��� ������ ���������������� ���� �������� 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4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0"/>
        <w:ind w:left="21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�������������� ������������� ���� ���������������� ������� ���� ������������ ��������������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 ������ ����� ������ ����������� ��� �������� ������ ���� ������������� �� ������ �������� ������� 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698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sectPr w:rsidR="00FC693F" w:rsidRPr="0006063C" w:rsidSect="00034616">
      <w:pgSz w:w="10885" w:h="14854"/>
      <w:pgMar w:top="368" w:right="676" w:bottom="784" w:left="652" w:header="720" w:footer="720" w:gutter="0"/>
      <w:cols w:space="720" w:num="1" w:equalWidth="0">
        <w:col w:w="9558" w:space="0"/>
        <w:col w:w="9616" w:space="0"/>
        <w:col w:w="9608" w:space="0"/>
        <w:col w:w="9616" w:space="0"/>
        <w:col w:w="9608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