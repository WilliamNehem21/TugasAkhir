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3212"/>
        <w:gridCol w:w="3212"/>
        <w:gridCol w:w="3212"/>
      </w:tblGrid>
      <w:tr>
        <w:trPr>
          <w:trHeight w:hRule="exact" w:val="264"/>
        </w:trPr>
        <w:tc>
          <w:tcPr>
            <w:tcW w:type="dxa" w:w="188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12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12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12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5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8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4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2 ( 2012 )  93 – 105 </w:t>
            </w:r>
          </w:p>
        </w:tc>
        <w:tc>
          <w:tcPr>
            <w:tcW w:type="dxa" w:w="205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458" w:after="0"/>
        <w:ind w:left="2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484" w:after="0"/>
        <w:ind w:left="19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54" w:after="0"/>
        <w:ind w:left="432" w:right="72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32"/>
        </w:rPr>
        <w:t>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32"/>
        </w:rPr>
        <w:t>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230" w:after="0"/>
        <w:ind w:left="2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</w:t>
      </w:r>
    </w:p>
    <w:p>
      <w:pPr>
        <w:autoSpaceDN w:val="0"/>
        <w:autoSpaceDE w:val="0"/>
        <w:widowControl/>
        <w:spacing w:line="233" w:lineRule="auto" w:before="228" w:after="0"/>
        <w:ind w:left="2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 ������ ��� ���������� ����� ���� �������� �������� ��� ��������������������� ������� �������� ��� ������� ������������</w:t>
      </w:r>
    </w:p>
    <w:p>
      <w:pPr>
        <w:autoSpaceDN w:val="0"/>
        <w:autoSpaceDE w:val="0"/>
        <w:widowControl/>
        <w:spacing w:line="210" w:lineRule="exact" w:before="0" w:after="0"/>
        <w:ind w:left="260" w:right="432" w:hanging="168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</w:t>
      </w:r>
    </w:p>
    <w:p>
      <w:pPr>
        <w:autoSpaceDN w:val="0"/>
        <w:autoSpaceDE w:val="0"/>
        <w:widowControl/>
        <w:spacing w:line="190" w:lineRule="exact" w:before="0" w:after="0"/>
        <w:ind w:left="2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18" w:lineRule="exact" w:before="0" w:after="0"/>
        <w:ind w:left="260" w:right="1440" w:hanging="24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hyperlink r:id="rId11" w:history="1">
          <w:r>
            <w:rPr>
              <w:rStyle w:val="Hyperlink"/>
            </w:rPr>
            <w:t>�������������������</w:t>
          </w:r>
        </w:hyperlink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464" w:after="0"/>
        <w:ind w:left="2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</w:t>
      </w:r>
    </w:p>
    <w:p>
      <w:pPr>
        <w:autoSpaceDN w:val="0"/>
        <w:autoSpaceDE w:val="0"/>
        <w:widowControl/>
        <w:spacing w:line="245" w:lineRule="auto" w:before="246" w:after="0"/>
        <w:ind w:left="260" w:right="48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 ���������� ��� ����� ������ ����� ��������������������� �������� �������� ����� ���� ��� ������������ 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�������� �������� ����� ���� ������ ��������� ����������� ������� ���� ���� �������� ��������� 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06" w:lineRule="exact" w:before="1386" w:after="0"/>
        <w:ind w:left="0" w:right="288" w:firstLine="14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B.V. Selection and/or peer review under responsibility of American Applied 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10.1016/j.aasri.2012.09.020 </w:t>
      </w:r>
    </w:p>
    <w:p>
      <w:pPr>
        <w:sectPr>
          <w:pgSz w:w="10885" w:h="14854"/>
          <w:pgMar w:top="438" w:right="640" w:bottom="314" w:left="610" w:header="720" w:footer="720" w:gutter="0"/>
          <w:cols w:space="720" w:num="1" w:equalWidth="0">
            <w:col w:w="9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1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94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Md. Azizul Baten et al. /  AASRI Procedia  2 ( 2012 )  93 – 105 </w:t>
      </w:r>
    </w:p>
    <w:p>
      <w:pPr>
        <w:autoSpaceDN w:val="0"/>
        <w:autoSpaceDE w:val="0"/>
        <w:widowControl/>
        <w:spacing w:line="245" w:lineRule="auto" w:before="386" w:after="0"/>
        <w:ind w:left="274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 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������ ����� ������������ �������� ������ ������������� ������ �������� �������������� ������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 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������ ������ ��� ��� ��� ����������� ��� ���� �������� �������� ��� ����������� ������� 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 ������� �� ������� ������������� ��� ����� ��� �� ������������� ��������� ����� ��� ����������� 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 ���� ��� ��������� ���� �������� ��� ������������ ���� ����������� ����� ��� �� �����������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 �������� ����� ������ ��������� ��� �������� �������� ������� ���� ��������� �����������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����� �������� ��������� �������� ��������� ���� ���� ���������� ������� ������ ������ ���� ��������������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 ���������������������������������� �������������������� ����� ���� 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�������������� ����� ���������� ��� �������� �� ��� �������� ���� ������ ��������������������� ������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</w:t>
      </w:r>
    </w:p>
    <w:p>
      <w:pPr>
        <w:autoSpaceDN w:val="0"/>
        <w:autoSpaceDE w:val="0"/>
        <w:widowControl/>
        <w:spacing w:line="233" w:lineRule="auto" w:before="260" w:after="0"/>
        <w:ind w:left="2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48" w:after="4"/>
        <w:ind w:left="2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</w:tblGrid>
      <w:tr>
        <w:trPr>
          <w:trHeight w:hRule="exact" w:val="2116"/>
        </w:trPr>
        <w:tc>
          <w:tcPr>
            <w:tcW w:type="dxa" w:w="9260"/>
            <w:gridSpan w:val="3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</w:t>
            </w:r>
          </w:p>
          <w:p>
            <w:pPr>
              <w:autoSpaceDN w:val="0"/>
              <w:autoSpaceDE w:val="0"/>
              <w:widowControl/>
              <w:spacing w:line="310" w:lineRule="exact" w:before="96" w:after="0"/>
              <w:ind w:left="20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  <w:p>
            <w:pPr>
              <w:autoSpaceDN w:val="0"/>
              <w:autoSpaceDE w:val="0"/>
              <w:widowControl/>
              <w:spacing w:line="308" w:lineRule="exact" w:before="2" w:after="0"/>
              <w:ind w:left="2592" w:right="6336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  <w:p>
            <w:pPr>
              <w:autoSpaceDN w:val="0"/>
              <w:tabs>
                <w:tab w:pos="3236" w:val="left"/>
                <w:tab w:pos="3344" w:val="left"/>
                <w:tab w:pos="3436" w:val="left"/>
                <w:tab w:pos="3554" w:val="left"/>
                <w:tab w:pos="3706" w:val="left"/>
                <w:tab w:pos="3900" w:val="left"/>
                <w:tab w:pos="4014" w:val="left"/>
                <w:tab w:pos="4080" w:val="left"/>
                <w:tab w:pos="4278" w:val="left"/>
                <w:tab w:pos="4366" w:val="left"/>
                <w:tab w:pos="4472" w:val="left"/>
                <w:tab w:pos="4544" w:val="left"/>
              </w:tabs>
              <w:autoSpaceDE w:val="0"/>
              <w:widowControl/>
              <w:spacing w:line="192" w:lineRule="exact" w:before="72" w:after="0"/>
              <w:ind w:left="2876" w:right="460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} </w:t>
            </w:r>
            <w:r>
              <w:br/>
            </w:r>
            <w:r>
              <w:tab/>
            </w:r>
            <w:r>
              <w:rPr>
                <w:w w:val="98.18356377737862"/>
                <w:rFonts w:ascii="Symbol" w:hAnsi="Symbol" w:eastAsia="Symbol"/>
                <w:b w:val="0"/>
                <w:i w:val="0"/>
                <w:color w:val="000000"/>
                <w:sz w:val="14"/>
              </w:rPr>
              <w:t xml:space="preserve">ξ </w:t>
            </w:r>
            <w:r>
              <w:rPr>
                <w:w w:val="98.18356377737862"/>
                <w:rFonts w:ascii="Symbol" w:hAnsi="Symbol" w:eastAsia="Symbol"/>
                <w:b w:val="0"/>
                <w:i w:val="0"/>
                <w:color w:val="000000"/>
                <w:sz w:val="14"/>
              </w:rPr>
              <w:t>+</w:t>
            </w:r>
            <w:r>
              <w:rPr>
                <w:w w:val="98.1835637773786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  <w:p>
            <w:pPr>
              <w:autoSpaceDN w:val="0"/>
              <w:tabs>
                <w:tab w:pos="5016" w:val="left"/>
                <w:tab w:pos="5130" w:val="left"/>
                <w:tab w:pos="5290" w:val="left"/>
                <w:tab w:pos="5650" w:val="left"/>
                <w:tab w:pos="5758" w:val="left"/>
                <w:tab w:pos="5850" w:val="left"/>
                <w:tab w:pos="5970" w:val="left"/>
                <w:tab w:pos="6120" w:val="left"/>
                <w:tab w:pos="6314" w:val="left"/>
                <w:tab w:pos="6428" w:val="left"/>
                <w:tab w:pos="6496" w:val="left"/>
                <w:tab w:pos="6692" w:val="left"/>
                <w:tab w:pos="6782" w:val="left"/>
                <w:tab w:pos="6886" w:val="left"/>
                <w:tab w:pos="6958" w:val="left"/>
                <w:tab w:pos="7030" w:val="left"/>
                <w:tab w:pos="7178" w:val="left"/>
              </w:tabs>
              <w:autoSpaceDE w:val="0"/>
              <w:widowControl/>
              <w:spacing w:line="322" w:lineRule="exact" w:before="0" w:after="0"/>
              <w:ind w:left="4656" w:right="201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4"/>
              </w:rPr>
              <w:t>{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} </w:t>
            </w:r>
            <w:r>
              <w:tab/>
            </w:r>
            <w:r>
              <w:rPr>
                <w:w w:val="98.18356377737862"/>
                <w:rFonts w:ascii="Symbol" w:hAnsi="Symbol" w:eastAsia="Symbol"/>
                <w:b w:val="0"/>
                <w:i w:val="0"/>
                <w:color w:val="000000"/>
                <w:sz w:val="14"/>
              </w:rPr>
              <w:t xml:space="preserve">ξ </w:t>
            </w:r>
            <w:r>
              <w:rPr>
                <w:w w:val="98.18356377737862"/>
                <w:rFonts w:ascii="Symbol" w:hAnsi="Symbol" w:eastAsia="Symbol"/>
                <w:b w:val="0"/>
                <w:i w:val="0"/>
                <w:color w:val="000000"/>
                <w:sz w:val="14"/>
              </w:rPr>
              <w:t>+</w:t>
            </w:r>
            <w:r>
              <w:rPr>
                <w:w w:val="98.1835637773786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4"/>
              </w:rPr>
              <w:t>}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br/>
            </w:r>
          </w:p>
          <w:p>
            <w:pPr>
              <w:autoSpaceDN w:val="0"/>
              <w:tabs>
                <w:tab w:pos="706" w:val="left"/>
                <w:tab w:pos="1390" w:val="left"/>
                <w:tab w:pos="3878" w:val="left"/>
                <w:tab w:pos="4308" w:val="left"/>
                <w:tab w:pos="4606" w:val="left"/>
                <w:tab w:pos="4796" w:val="left"/>
                <w:tab w:pos="7288" w:val="left"/>
                <w:tab w:pos="7686" w:val="left"/>
                <w:tab w:pos="8366" w:val="left"/>
              </w:tabs>
              <w:autoSpaceDE w:val="0"/>
              <w:widowControl/>
              <w:spacing w:line="220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</w:t>
            </w:r>
            <w:r>
              <w:rPr>
                <w:w w:val="98.97082646687826"/>
                <w:rFonts w:ascii="Symbol" w:hAnsi="Symbol" w:eastAsia="Symbol"/>
                <w:b w:val="0"/>
                <w:i w:val="0"/>
                <w:color w:val="000000"/>
                <w:sz w:val="24"/>
              </w:rPr>
              <w:t>μ</w:t>
            </w:r>
            <w:r>
              <w:rPr>
                <w:w w:val="98.97041320800781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 ∈</w:t>
            </w:r>
            <w:r>
              <w:rPr>
                <w:w w:val="98.9704132080078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 ���� ��������� ���������� ����</w:t>
            </w:r>
            <w:r>
              <w:rPr>
                <w:w w:val="101.36916637420654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∈ </w:t>
            </w:r>
            <w:r>
              <w:rPr>
                <w:w w:val="101.36916637420654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  <w:r>
              <w:rPr>
                <w:w w:val="101.67492760552301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  <w:r>
              <w:tab/>
            </w:r>
            <w:r>
              <w:rPr>
                <w:w w:val="101.36916637420654"/>
                <w:rFonts w:ascii="Symbol" w:hAnsi="Symbol" w:eastAsia="Symbol"/>
                <w:b w:val="0"/>
                <w:i w:val="0"/>
                <w:color w:val="000000"/>
                <w:sz w:val="24"/>
              </w:rPr>
              <w:t>∞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 ���� ������ ���������� ���� �</w:t>
            </w:r>
            <w:r>
              <w:rPr>
                <w:w w:val="101.67492760552301"/>
                <w:rFonts w:ascii="Symbol" w:hAnsi="Symbol" w:eastAsia="Symbol"/>
                <w:b w:val="0"/>
                <w:i w:val="0"/>
                <w:color w:val="000000"/>
                <w:sz w:val="27"/>
              </w:rPr>
              <w:t xml:space="preserve">) </w:t>
            </w:r>
            <w:r>
              <w:tab/>
            </w:r>
            <w:r>
              <w:rPr>
                <w:w w:val="101.36916637420654"/>
                <w:rFonts w:ascii="Symbol" w:hAnsi="Symbol" w:eastAsia="Symbol"/>
                <w:b w:val="0"/>
                <w:i w:val="0"/>
                <w:color w:val="000000"/>
                <w:sz w:val="24"/>
              </w:rPr>
              <w:t>ξ ∈ −∞ ∞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 ����</w:t>
            </w:r>
            <w:r>
              <w:rPr>
                <w:w w:val="98.2748167855399"/>
                <w:rFonts w:ascii="Symbol" w:hAnsi="Symbol" w:eastAsia="Symbol"/>
                <w:b w:val="0"/>
                <w:i w:val="0"/>
                <w:color w:val="000000"/>
                <w:sz w:val="28"/>
              </w:rPr>
              <w:t xml:space="preserve">( </w:t>
            </w:r>
            <w:r>
              <w:tab/>
            </w:r>
            <w:r>
              <w:rPr>
                <w:w w:val="98.2748167855399"/>
                <w:rFonts w:ascii="Symbol" w:hAnsi="Symbol" w:eastAsia="Symbol"/>
                <w:b w:val="0"/>
                <w:i w:val="0"/>
                <w:color w:val="000000"/>
                <w:sz w:val="28"/>
              </w:rPr>
              <w:t>)</w:t>
            </w:r>
          </w:p>
          <w:p>
            <w:pPr>
              <w:autoSpaceDN w:val="0"/>
              <w:autoSpaceDE w:val="0"/>
              <w:widowControl/>
              <w:spacing w:line="42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</w:t>
            </w:r>
            <w:r>
              <w:rPr>
                <w:w w:val="101.22041702270508"/>
                <w:rFonts w:ascii="Symbol" w:hAnsi="Symbol" w:eastAsia="Symbol"/>
                <w:b w:val="0"/>
                <w:i w:val="0"/>
                <w:color w:val="000000"/>
                <w:sz w:val="24"/>
              </w:rPr>
              <w:t>ξ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����������������������������������������������������������������������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w w:val="101.22041702270508"/>
                <w:rFonts w:ascii="Symbol" w:hAnsi="Symbol" w:eastAsia="Symbol"/>
                <w:b w:val="0"/>
                <w:i w:val="0"/>
                <w:color w:val="000000"/>
                <w:sz w:val="24"/>
              </w:rPr>
              <w:t>ξ →</w:t>
            </w:r>
            <w:r>
              <w:rPr>
                <w:w w:val="101.22041702270508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 ��� ���� ������� �������������� ���� ������������ �������� ��������� ��� ������� �������������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</w:t>
            </w:r>
          </w:p>
        </w:tc>
      </w:tr>
      <w:tr>
        <w:trPr>
          <w:trHeight w:hRule="exact" w:val="640"/>
        </w:trPr>
        <w:tc>
          <w:tcPr>
            <w:tcW w:type="dxa" w:w="1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2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32" w:after="0"/>
              <w:ind w:left="0" w:right="0" w:firstLine="0"/>
              <w:jc w:val="center"/>
            </w:pPr>
            <w:r>
              <w:rPr>
                <w:w w:val="98.94642148699079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���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8" w:val="left"/>
                <w:tab w:pos="448" w:val="left"/>
              </w:tabs>
              <w:autoSpaceDE w:val="0"/>
              <w:widowControl/>
              <w:spacing w:line="320" w:lineRule="exact" w:before="0" w:after="0"/>
              <w:ind w:left="32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= </w:t>
            </w:r>
            <w:r>
              <w:rPr>
                <w:rFonts w:ascii="Symbol" w:hAnsi="Symbol" w:eastAsia="Symbol"/>
                <w:b w:val="0"/>
                <w:i w:val="0"/>
                <w:strike/>
                <w:color w:val="000000"/>
                <w:sz w:val="24"/>
              </w:rPr>
              <w:t>σ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6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5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4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3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4" w:lineRule="exact" w:before="32" w:after="0"/>
              <w:ind w:left="0" w:right="0" w:firstLine="0"/>
              <w:jc w:val="center"/>
            </w:pPr>
            <w:r>
              <w:rPr>
                <w:w w:val="98.42732952487084"/>
                <w:rFonts w:ascii="Symbol" w:hAnsi="Symbol" w:eastAsia="Symbol"/>
                <w:b w:val="0"/>
                <w:i w:val="0"/>
                <w:color w:val="000000"/>
                <w:sz w:val="31"/>
              </w:rPr>
              <w:t>{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6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52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5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} </w:t>
            </w:r>
            <w:r>
              <w:rPr>
                <w:w w:val="98.42732952487084"/>
                <w:rFonts w:ascii="Symbol" w:hAnsi="Symbol" w:eastAsia="Symbol"/>
                <w:b w:val="0"/>
                <w:i w:val="0"/>
                <w:color w:val="000000"/>
                <w:sz w:val="31"/>
              </w:rPr>
              <w:t>}</w:t>
            </w:r>
          </w:p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2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5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&gt;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1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8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700"/>
        </w:trPr>
        <w:tc>
          <w:tcPr>
            <w:tcW w:type="dxa" w:w="5360"/>
            <w:gridSpan w:val="1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 −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���</w:t>
            </w:r>
            <w:r>
              <w:rPr>
                <w:w w:val="98.59006943241242"/>
                <w:rFonts w:ascii="Symbol" w:hAnsi="Symbol" w:eastAsia="Symbol"/>
                <w:b w:val="0"/>
                <w:i w:val="0"/>
                <w:color w:val="000000"/>
                <w:sz w:val="31"/>
              </w:rPr>
              <w:t>{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06533191822193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06533191822193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52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} </w:t>
            </w:r>
            <w:r>
              <w:rPr>
                <w:w w:val="98.59006943241242"/>
                <w:rFonts w:ascii="Symbol" w:hAnsi="Symbol" w:eastAsia="Symbol"/>
                <w:b w:val="0"/>
                <w:i w:val="0"/>
                <w:color w:val="000000"/>
                <w:sz w:val="31"/>
              </w:rPr>
              <w:t>}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2" w:after="0"/>
              <w:ind w:left="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28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&gt;</w:t>
            </w:r>
          </w:p>
        </w:tc>
        <w:tc>
          <w:tcPr>
            <w:tcW w:type="dxa" w:w="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26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78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326"/>
        </w:trPr>
        <w:tc>
          <w:tcPr>
            <w:tcW w:type="dxa" w:w="4080"/>
            <w:gridSpan w:val="9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8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θ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1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616"/>
            <w:gridSpan w:val="4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324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4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&gt;</w:t>
            </w:r>
          </w:p>
        </w:tc>
        <w:tc>
          <w:tcPr>
            <w:tcW w:type="dxa" w:w="19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462"/>
            <w:gridSpan w:val="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</w:t>
            </w:r>
          </w:p>
        </w:tc>
      </w:tr>
      <w:tr>
        <w:trPr>
          <w:trHeight w:hRule="exact" w:val="334"/>
        </w:trPr>
        <w:tc>
          <w:tcPr>
            <w:tcW w:type="dxa" w:w="2790"/>
            <w:gridSpan w:val="9"/>
            <w:vMerge/>
            <w:tcBorders/>
          </w:tcPr>
          <w:p/>
        </w:tc>
        <w:tc>
          <w:tcPr>
            <w:tcW w:type="dxa" w:w="18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0"/>
            <w:gridSpan w:val="2"/>
            <w:vMerge/>
            <w:tcBorders/>
          </w:tcPr>
          <w:p/>
        </w:tc>
        <w:tc>
          <w:tcPr>
            <w:tcW w:type="dxa" w:w="16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456"/>
            <w:gridSpan w:val="3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324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10"/>
            <w:vMerge/>
            <w:tcBorders/>
          </w:tcPr>
          <w:p/>
        </w:tc>
        <w:tc>
          <w:tcPr>
            <w:tcW w:type="dxa" w:w="620"/>
            <w:gridSpan w:val="2"/>
            <w:vMerge/>
            <w:tcBorders/>
          </w:tcPr>
          <w:p/>
        </w:tc>
        <w:tc>
          <w:tcPr>
            <w:tcW w:type="dxa" w:w="310"/>
            <w:vMerge/>
            <w:tcBorders/>
          </w:tcPr>
          <w:p/>
        </w:tc>
        <w:tc>
          <w:tcPr>
            <w:tcW w:type="dxa" w:w="3100"/>
            <w:gridSpan w:val="1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" w:after="0"/>
        <w:ind w:left="276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620" w:bottom="1440" w:left="652" w:header="720" w:footer="720" w:gutter="0"/>
          <w:cols w:space="720" w:num="1" w:equalWidth="0">
            <w:col w:w="9613" w:space="0"/>
            <w:col w:w="9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>
        <w:trPr>
          <w:trHeight w:hRule="exact" w:val="366"/>
        </w:trPr>
        <w:tc>
          <w:tcPr>
            <w:tcW w:type="dxa" w:w="6600"/>
            <w:gridSpan w:val="2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Md. Azizul Baten et al. /  AASRI Procedia  2 ( 2012 )  93 – 105 </w:t>
            </w:r>
          </w:p>
        </w:tc>
        <w:tc>
          <w:tcPr>
            <w:tcW w:type="dxa" w:w="220"/>
            <w:vMerge w:val="restart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1200"/>
            <w:vMerge w:val="restart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380"/>
            <w:vMerge w:val="restart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</w:t>
            </w:r>
          </w:p>
        </w:tc>
      </w:tr>
      <w:tr>
        <w:trPr>
          <w:trHeight w:hRule="exact" w:val="520"/>
        </w:trPr>
        <w:tc>
          <w:tcPr>
            <w:tcW w:type="dxa" w:w="25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316" w:after="0"/>
              <w:ind w:left="0" w:right="1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θ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���</w:t>
            </w:r>
          </w:p>
        </w:tc>
        <w:tc>
          <w:tcPr>
            <w:tcW w:type="dxa" w:w="28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9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40"/>
            <w:gridSpan w:val="2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���</w:t>
            </w:r>
          </w:p>
        </w:tc>
        <w:tc>
          <w:tcPr>
            <w:tcW w:type="dxa" w:w="428"/>
            <w:gridSpan w:val="2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2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92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9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638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4" w:val="left"/>
                <w:tab w:pos="282" w:val="left"/>
              </w:tabs>
              <w:autoSpaceDE w:val="0"/>
              <w:widowControl/>
              <w:spacing w:line="180" w:lineRule="exact" w:before="300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</w:p>
        </w:tc>
        <w:tc>
          <w:tcPr>
            <w:tcW w:type="dxa" w:w="1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4" w:lineRule="exact" w:before="24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25789642333984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33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0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18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25789642333984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37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4" w:lineRule="exact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33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&gt;</w:t>
            </w:r>
          </w:p>
        </w:tc>
        <w:tc>
          <w:tcPr>
            <w:tcW w:type="dxa" w:w="330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330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330"/>
            <w:vMerge/>
            <w:tcBorders>
              <w:bottom w:sz="4.74399995803833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28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18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80"/>
            <w:gridSpan w:val="3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���</w:t>
            </w:r>
          </w:p>
        </w:tc>
        <w:tc>
          <w:tcPr>
            <w:tcW w:type="dxa" w:w="288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92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20"/>
            <w:gridSpan w:val="4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10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220"/>
            <w:vMerge w:val="restart"/>
            <w:tcBorders>
              <w:top w:sz="4.74399995803833" w:val="single" w:color="#000000"/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vMerge w:val="restart"/>
            <w:tcBorders>
              <w:top w:sz="4.74399995803833" w:val="single" w:color="#000000"/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80"/>
            <w:vMerge w:val="restart"/>
            <w:tcBorders>
              <w:top w:sz="4.74399995803833" w:val="single" w:color="#000000"/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6600"/>
            <w:gridSpan w:val="2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</w:t>
            </w:r>
          </w:p>
        </w:tc>
        <w:tc>
          <w:tcPr>
            <w:tcW w:type="dxa" w:w="330"/>
            <w:vMerge/>
            <w:tcBorders>
              <w:top w:sz="4.74399995803833" w:val="single" w:color="#000000"/>
              <w:bottom w:sz="4.74399995803833" w:val="single" w:color="#000000"/>
            </w:tcBorders>
          </w:tcPr>
          <w:p/>
        </w:tc>
        <w:tc>
          <w:tcPr>
            <w:tcW w:type="dxa" w:w="330"/>
            <w:vMerge/>
            <w:tcBorders>
              <w:top w:sz="4.74399995803833" w:val="single" w:color="#000000"/>
              <w:bottom w:sz="4.74399995803833" w:val="single" w:color="#000000"/>
            </w:tcBorders>
          </w:tcPr>
          <w:p/>
        </w:tc>
        <w:tc>
          <w:tcPr>
            <w:tcW w:type="dxa" w:w="330"/>
            <w:vMerge/>
            <w:tcBorders>
              <w:top w:sz="4.74399995803833" w:val="single" w:color="#000000"/>
              <w:bottom w:sz="4.74399995803833" w:val="single" w:color="#000000"/>
            </w:tcBorders>
          </w:tcPr>
          <w:p/>
        </w:tc>
      </w:tr>
      <w:tr>
        <w:trPr>
          <w:trHeight w:hRule="exact" w:val="350"/>
        </w:trPr>
        <w:tc>
          <w:tcPr>
            <w:tcW w:type="dxa" w:w="104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40"/>
            <w:gridSpan w:val="4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θ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���</w:t>
            </w:r>
          </w:p>
        </w:tc>
        <w:tc>
          <w:tcPr>
            <w:tcW w:type="dxa" w:w="3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90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8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 σ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20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29593036792896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5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6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28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29593036792896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4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1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6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5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6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&gt;</w:t>
            </w:r>
          </w:p>
        </w:tc>
        <w:tc>
          <w:tcPr>
            <w:tcW w:type="dxa" w:w="20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4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30"/>
            <w:vMerge/>
            <w:tcBorders>
              <w:top w:sz="4.74399995803833" w:val="single" w:color="#000000"/>
              <w:bottom w:sz="4.74399995803833" w:val="single" w:color="#000000"/>
            </w:tcBorders>
          </w:tcPr>
          <w:p/>
        </w:tc>
        <w:tc>
          <w:tcPr>
            <w:tcW w:type="dxa" w:w="330"/>
            <w:vMerge/>
            <w:tcBorders>
              <w:top w:sz="4.74399995803833" w:val="single" w:color="#000000"/>
              <w:bottom w:sz="4.74399995803833" w:val="single" w:color="#000000"/>
            </w:tcBorders>
          </w:tcPr>
          <w:p/>
        </w:tc>
        <w:tc>
          <w:tcPr>
            <w:tcW w:type="dxa" w:w="330"/>
            <w:vMerge/>
            <w:tcBorders>
              <w:top w:sz="4.74399995803833" w:val="single" w:color="#000000"/>
              <w:bottom w:sz="4.74399995803833" w:val="single" w:color="#000000"/>
            </w:tcBorders>
          </w:tcPr>
          <w:p/>
        </w:tc>
      </w:tr>
      <w:tr>
        <w:trPr>
          <w:trHeight w:hRule="exact" w:val="310"/>
        </w:trPr>
        <w:tc>
          <w:tcPr>
            <w:tcW w:type="dxa" w:w="1040"/>
            <w:vMerge w:val="restart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228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θ</w:t>
            </w:r>
          </w:p>
        </w:tc>
        <w:tc>
          <w:tcPr>
            <w:tcW w:type="dxa" w:w="2140"/>
            <w:gridSpan w:val="4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1650"/>
            <w:gridSpan w:val="5"/>
            <w:vMerge/>
            <w:tcBorders/>
          </w:tcPr>
          <w:p/>
        </w:tc>
        <w:tc>
          <w:tcPr>
            <w:tcW w:type="dxa" w:w="200"/>
            <w:vMerge w:val="restart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vMerge w:val="restart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260"/>
            <w:vMerge w:val="restart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220"/>
            <w:vMerge w:val="restart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vMerge w:val="restart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80"/>
            <w:vMerge w:val="restart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4"/>
        </w:trPr>
        <w:tc>
          <w:tcPr>
            <w:tcW w:type="dxa" w:w="330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336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</w:t>
            </w:r>
          </w:p>
        </w:tc>
        <w:tc>
          <w:tcPr>
            <w:tcW w:type="dxa" w:w="330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330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330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330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330"/>
            <w:vMerge/>
            <w:tcBorders>
              <w:top w:sz="4.74399995803833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0" w:lineRule="auto" w:before="21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</w:t>
      </w:r>
    </w:p>
    <w:p>
      <w:pPr>
        <w:autoSpaceDN w:val="0"/>
        <w:autoSpaceDE w:val="0"/>
        <w:widowControl/>
        <w:spacing w:line="233" w:lineRule="auto" w:before="244" w:after="192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>
        <w:trPr>
          <w:trHeight w:hRule="exact" w:val="580"/>
        </w:trPr>
        <w:tc>
          <w:tcPr>
            <w:tcW w:type="dxa" w:w="9240"/>
            <w:gridSpan w:val="2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auto" w:before="6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 ���� ���������� ����� ���� �������� �������� �������� ��� ���������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 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 ��������� ���� ����������� �����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368"/>
        </w:trPr>
        <w:tc>
          <w:tcPr>
            <w:tcW w:type="dxa" w:w="276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1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��������</w:t>
            </w:r>
          </w:p>
        </w:tc>
        <w:tc>
          <w:tcPr>
            <w:tcW w:type="dxa" w:w="92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2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236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5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154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5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w w:val="98.3271394457135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2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6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2" w:after="0"/>
              <w:ind w:left="0" w:right="0" w:firstLine="0"/>
              <w:jc w:val="center"/>
            </w:pPr>
            <w:r>
              <w:rPr>
                <w:w w:val="98.32713944571358"/>
                <w:rFonts w:ascii="Symbol" w:hAnsi="Symbol" w:eastAsia="Symbol"/>
                <w:b w:val="0"/>
                <w:i w:val="0"/>
                <w:color w:val="000000"/>
                <w:sz w:val="14"/>
              </w:rPr>
              <w:t>−ρ</w:t>
            </w:r>
          </w:p>
        </w:tc>
        <w:tc>
          <w:tcPr>
            <w:tcW w:type="dxa" w:w="76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" w:val="left"/>
                <w:tab w:pos="282" w:val="left"/>
                <w:tab w:pos="496" w:val="left"/>
              </w:tabs>
              <w:autoSpaceDE w:val="0"/>
              <w:widowControl/>
              <w:spacing w:line="600" w:lineRule="exact" w:before="0" w:after="0"/>
              <w:ind w:left="2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3"/>
              </w:rPr>
              <w:t>{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  <w:r>
              <w:rPr>
                <w:w w:val="98.6652306147984"/>
                <w:rFonts w:ascii="Symbol" w:hAnsi="Symbol" w:eastAsia="Symbol"/>
                <w:b w:val="0"/>
                <w:i w:val="0"/>
                <w:color w:val="000000"/>
                <w:sz w:val="28"/>
              </w:rPr>
              <w:t>[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5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8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0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4" w:val="left"/>
              </w:tabs>
              <w:autoSpaceDE w:val="0"/>
              <w:widowControl/>
              <w:spacing w:line="0" w:lineRule="exact" w:before="422" w:after="0"/>
              <w:ind w:left="18" w:right="0" w:firstLine="0"/>
              <w:jc w:val="left"/>
            </w:pPr>
            <w:r>
              <w:rPr>
                <w:w w:val="98.6652306147984"/>
                <w:rFonts w:ascii="Symbol" w:hAnsi="Symbol" w:eastAsia="Symbol"/>
                <w:b w:val="0"/>
                <w:i w:val="0"/>
                <w:color w:val="000000"/>
                <w:sz w:val="28"/>
              </w:rPr>
              <w:t>]</w:t>
            </w:r>
            <w:r>
              <w:br/>
            </w:r>
            <w:r>
              <w:rPr>
                <w:w w:val="98.3271394457135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20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5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62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" w:val="left"/>
                <w:tab w:pos="364" w:val="left"/>
              </w:tabs>
              <w:autoSpaceDE w:val="0"/>
              <w:widowControl/>
              <w:spacing w:line="264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  <w:r>
              <w:rPr>
                <w:w w:val="98.6652306147984"/>
                <w:rFonts w:ascii="Symbol" w:hAnsi="Symbol" w:eastAsia="Symbol"/>
                <w:b w:val="0"/>
                <w:i w:val="0"/>
                <w:color w:val="000000"/>
                <w:sz w:val="28"/>
              </w:rPr>
              <w:t>[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5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40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6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" w:val="left"/>
              </w:tabs>
              <w:autoSpaceDE w:val="0"/>
              <w:widowControl/>
              <w:spacing w:line="0" w:lineRule="exact" w:before="422" w:after="0"/>
              <w:ind w:left="4" w:right="0" w:firstLine="0"/>
              <w:jc w:val="left"/>
            </w:pPr>
            <w:r>
              <w:rPr>
                <w:w w:val="98.6652306147984"/>
                <w:rFonts w:ascii="Symbol" w:hAnsi="Symbol" w:eastAsia="Symbol"/>
                <w:b w:val="0"/>
                <w:i w:val="0"/>
                <w:color w:val="000000"/>
                <w:sz w:val="28"/>
              </w:rPr>
              <w:t>]</w:t>
            </w:r>
            <w:r>
              <w:br/>
            </w:r>
            <w:r>
              <w:rPr>
                <w:w w:val="98.3271394457135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2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3"/>
              </w:rPr>
              <w:t>}</w:t>
            </w:r>
          </w:p>
        </w:tc>
        <w:tc>
          <w:tcPr>
            <w:tcW w:type="dxa" w:w="48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54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</w:tr>
      <w:tr>
        <w:trPr>
          <w:trHeight w:hRule="exact" w:val="436"/>
        </w:trPr>
        <w:tc>
          <w:tcPr>
            <w:tcW w:type="dxa" w:w="276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6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4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5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3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�</w:t>
            </w:r>
            <w:r>
              <w:rPr>
                <w:w w:val="98.3271394457135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2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2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3"/>
              </w:rPr>
              <w:t>}</w:t>
            </w:r>
          </w:p>
        </w:tc>
        <w:tc>
          <w:tcPr>
            <w:tcW w:type="dxa" w:w="48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4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30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6" w:after="6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>
        <w:trPr>
          <w:trHeight w:hRule="exact" w:val="604"/>
        </w:trPr>
        <w:tc>
          <w:tcPr>
            <w:tcW w:type="dxa" w:w="9240"/>
            <w:gridSpan w:val="2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4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����������������������������������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11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��</w:t>
            </w:r>
          </w:p>
        </w:tc>
      </w:tr>
      <w:tr>
        <w:trPr>
          <w:trHeight w:hRule="exact" w:val="320"/>
        </w:trPr>
        <w:tc>
          <w:tcPr>
            <w:tcW w:type="dxa" w:w="27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6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98.22041193644205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 =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86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3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</w:t>
            </w:r>
          </w:p>
        </w:tc>
        <w:tc>
          <w:tcPr>
            <w:tcW w:type="dxa" w:w="4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0" w:after="0"/>
              <w:ind w:left="0" w:right="0" w:firstLine="0"/>
              <w:jc w:val="center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 �</w:t>
            </w: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 �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322" w:after="0"/>
              <w:ind w:left="0" w:right="0" w:firstLine="0"/>
              <w:jc w:val="center"/>
            </w:pPr>
            <w:r>
              <w:rPr>
                <w:w w:val="102.01999830163044"/>
                <w:rFonts w:ascii="Symbol" w:hAnsi="Symbol" w:eastAsia="Symbol"/>
                <w:b w:val="0"/>
                <w:i w:val="0"/>
                <w:color w:val="000000"/>
                <w:sz w:val="23"/>
              </w:rPr>
              <w:t>≥</w:t>
            </w:r>
          </w:p>
        </w:tc>
        <w:tc>
          <w:tcPr>
            <w:tcW w:type="dxa" w:w="3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0" w:after="0"/>
              <w:ind w:left="0" w:right="0" w:firstLine="0"/>
              <w:jc w:val="center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��</w:t>
            </w:r>
          </w:p>
        </w:tc>
        <w:tc>
          <w:tcPr>
            <w:tcW w:type="dxa" w:w="7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0" w:after="0"/>
              <w:ind w:left="100" w:right="0" w:firstLine="0"/>
              <w:jc w:val="left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��������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0" w:after="0"/>
              <w:ind w:left="0" w:right="0" w:firstLine="0"/>
              <w:jc w:val="center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322" w:after="0"/>
              <w:ind w:left="0" w:right="0" w:firstLine="0"/>
              <w:jc w:val="center"/>
            </w:pPr>
            <w:r>
              <w:rPr>
                <w:w w:val="102.01999830163044"/>
                <w:rFonts w:ascii="Symbol" w:hAnsi="Symbol" w:eastAsia="Symbol"/>
                <w:b w:val="0"/>
                <w:i w:val="0"/>
                <w:color w:val="000000"/>
                <w:sz w:val="23"/>
              </w:rPr>
              <w:t>∈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256" w:after="0"/>
              <w:ind w:left="0" w:right="0" w:firstLine="0"/>
              <w:jc w:val="center"/>
            </w:pPr>
            <w:r>
              <w:rPr>
                <w:w w:val="101.4017034459997"/>
                <w:rFonts w:ascii="Symbol" w:hAnsi="Symbol" w:eastAsia="Symbol"/>
                <w:b w:val="0"/>
                <w:i w:val="0"/>
                <w:color w:val="000000"/>
                <w:sz w:val="27"/>
              </w:rPr>
              <w:t>[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0" w:after="0"/>
              <w:ind w:left="0" w:right="0" w:firstLine="0"/>
              <w:jc w:val="center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��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0" w:after="0"/>
              <w:ind w:left="0" w:right="0" w:firstLine="0"/>
              <w:jc w:val="center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256" w:after="0"/>
              <w:ind w:left="0" w:right="0" w:firstLine="0"/>
              <w:jc w:val="center"/>
            </w:pPr>
            <w:r>
              <w:rPr>
                <w:w w:val="101.4017034459997"/>
                <w:rFonts w:ascii="Symbol" w:hAnsi="Symbol" w:eastAsia="Symbol"/>
                <w:b w:val="0"/>
                <w:i w:val="0"/>
                <w:color w:val="000000"/>
                <w:sz w:val="27"/>
              </w:rPr>
              <w:t>]</w:t>
            </w:r>
          </w:p>
        </w:tc>
        <w:tc>
          <w:tcPr>
            <w:tcW w:type="dxa" w:w="1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2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</w:p>
        </w:tc>
      </w:tr>
      <w:tr>
        <w:trPr>
          <w:trHeight w:hRule="exact" w:val="360"/>
        </w:trPr>
        <w:tc>
          <w:tcPr>
            <w:tcW w:type="dxa" w:w="478"/>
            <w:vMerge/>
            <w:tcBorders/>
          </w:tcPr>
          <w:p/>
        </w:tc>
        <w:tc>
          <w:tcPr>
            <w:tcW w:type="dxa" w:w="2390"/>
            <w:gridSpan w:val="5"/>
            <w:vMerge/>
            <w:tcBorders/>
          </w:tcPr>
          <w:p/>
        </w:tc>
        <w:tc>
          <w:tcPr>
            <w:tcW w:type="dxa" w:w="956"/>
            <w:gridSpan w:val="2"/>
            <w:vMerge/>
            <w:tcBorders/>
          </w:tcPr>
          <w:p/>
        </w:tc>
        <w:tc>
          <w:tcPr>
            <w:tcW w:type="dxa" w:w="478"/>
            <w:vMerge/>
            <w:tcBorders/>
          </w:tcPr>
          <w:p/>
        </w:tc>
        <w:tc>
          <w:tcPr>
            <w:tcW w:type="dxa" w:w="478"/>
            <w:vMerge/>
            <w:tcBorders/>
          </w:tcPr>
          <w:p/>
        </w:tc>
        <w:tc>
          <w:tcPr>
            <w:tcW w:type="dxa" w:w="956"/>
            <w:gridSpan w:val="2"/>
            <w:vMerge/>
            <w:tcBorders/>
          </w:tcPr>
          <w:p/>
        </w:tc>
        <w:tc>
          <w:tcPr>
            <w:tcW w:type="dxa" w:w="478"/>
            <w:vMerge/>
            <w:tcBorders/>
          </w:tcPr>
          <w:p/>
        </w:tc>
        <w:tc>
          <w:tcPr>
            <w:tcW w:type="dxa" w:w="478"/>
            <w:vMerge/>
            <w:tcBorders/>
          </w:tcPr>
          <w:p/>
        </w:tc>
        <w:tc>
          <w:tcPr>
            <w:tcW w:type="dxa" w:w="478"/>
            <w:vMerge/>
            <w:tcBorders/>
          </w:tcPr>
          <w:p/>
        </w:tc>
        <w:tc>
          <w:tcPr>
            <w:tcW w:type="dxa" w:w="478"/>
            <w:vMerge/>
            <w:tcBorders/>
          </w:tcPr>
          <w:p/>
        </w:tc>
        <w:tc>
          <w:tcPr>
            <w:tcW w:type="dxa" w:w="478"/>
            <w:vMerge/>
            <w:tcBorders/>
          </w:tcPr>
          <w:p/>
        </w:tc>
        <w:tc>
          <w:tcPr>
            <w:tcW w:type="dxa" w:w="478"/>
            <w:vMerge/>
            <w:tcBorders/>
          </w:tcPr>
          <w:p/>
        </w:tc>
        <w:tc>
          <w:tcPr>
            <w:tcW w:type="dxa" w:w="1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</w:t>
            </w:r>
          </w:p>
        </w:tc>
      </w:tr>
      <w:tr>
        <w:trPr>
          <w:trHeight w:hRule="exact" w:val="300"/>
        </w:trPr>
        <w:tc>
          <w:tcPr>
            <w:tcW w:type="dxa" w:w="41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 �</w:t>
            </w:r>
          </w:p>
        </w:tc>
        <w:tc>
          <w:tcPr>
            <w:tcW w:type="dxa" w:w="512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98.22041193644205"/>
                <w:rFonts w:ascii="Symbol" w:hAnsi="Symbol" w:eastAsia="Symbol"/>
                <w:b w:val="0"/>
                <w:i w:val="0"/>
                <w:color w:val="000000"/>
                <w:sz w:val="24"/>
              </w:rPr>
              <w:t>∈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 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306" w:lineRule="exact" w:before="0" w:after="0"/>
              <w:ind w:left="16" w:right="0" w:firstLine="0"/>
              <w:jc w:val="left"/>
            </w:pPr>
            <w:r>
              <w:rPr>
                <w:w w:val="98.22041193644205"/>
                <w:rFonts w:ascii="Symbol" w:hAnsi="Symbol" w:eastAsia="Symbol"/>
                <w:b w:val="0"/>
                <w:i w:val="0"/>
                <w:color w:val="000000"/>
                <w:sz w:val="24"/>
              </w:rPr>
              <w:t>∈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 ������� ����� ��� ���� �������� ��� �����</w:t>
            </w:r>
          </w:p>
        </w:tc>
      </w:tr>
      <w:tr>
        <w:trPr>
          <w:trHeight w:hRule="exact" w:val="300"/>
        </w:trPr>
        <w:tc>
          <w:tcPr>
            <w:tcW w:type="dxa" w:w="40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132" w:right="0" w:firstLine="0"/>
              <w:jc w:val="left"/>
            </w:pP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 ����������� ����� ��� ���� �������� ��� �����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7648"/>
            <w:gridSpan w:val="16"/>
            <w:vMerge/>
            <w:tcBorders/>
          </w:tcPr>
          <w:p/>
        </w:tc>
      </w:tr>
      <w:tr>
        <w:trPr>
          <w:trHeight w:hRule="exact" w:val="1300"/>
        </w:trPr>
        <w:tc>
          <w:tcPr>
            <w:tcW w:type="dxa" w:w="9240"/>
            <w:gridSpan w:val="2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32" w:right="0" w:firstLine="0"/>
              <w:jc w:val="left"/>
            </w:pP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98.22041193644205"/>
                <w:rFonts w:ascii="Symbol" w:hAnsi="Symbol" w:eastAsia="Symbol"/>
                <w:b w:val="0"/>
                <w:i w:val="0"/>
                <w:color w:val="000000"/>
                <w:sz w:val="24"/>
              </w:rPr>
              <w:t>∈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 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 � ���������� �������� ����� ��������� ���� ���� ���������� ������ ��� �������� ����� ���� ������</w:t>
            </w:r>
            <w:r>
              <w:rPr>
                <w:w w:val="101.34599304199219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</w:t>
            </w:r>
          </w:p>
          <w:p>
            <w:pPr>
              <w:autoSpaceDN w:val="0"/>
              <w:tabs>
                <w:tab w:pos="6320" w:val="left"/>
                <w:tab w:pos="7304" w:val="left"/>
                <w:tab w:pos="7598" w:val="left"/>
                <w:tab w:pos="8604" w:val="left"/>
              </w:tabs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�� 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</w:p>
          <w:p>
            <w:pPr>
              <w:autoSpaceDN w:val="0"/>
              <w:tabs>
                <w:tab w:pos="622" w:val="left"/>
                <w:tab w:pos="2862" w:val="left"/>
                <w:tab w:pos="3414" w:val="left"/>
                <w:tab w:pos="3704" w:val="left"/>
              </w:tabs>
              <w:autoSpaceDE w:val="0"/>
              <w:widowControl/>
              <w:spacing w:line="300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�� 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</w:t>
            </w:r>
            <w:r>
              <w:rPr>
                <w:w w:val="98.22041193644205"/>
                <w:rFonts w:ascii="Symbol" w:hAnsi="Symbol" w:eastAsia="Symbol"/>
                <w:b w:val="0"/>
                <w:i w:val="0"/>
                <w:color w:val="000000"/>
                <w:sz w:val="24"/>
              </w:rPr>
              <w:t>ρ ≥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</w:t>
            </w:r>
            <w:r>
              <w:rPr>
                <w:w w:val="98.6115951538086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 � �</w:t>
            </w:r>
            <w:r>
              <w:rPr>
                <w:w w:val="98.6115951538086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����������������������������������</w:t>
            </w:r>
            <w:r>
              <w:rPr>
                <w:w w:val="98.6115951538086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 �� �</w:t>
            </w:r>
            <w:r>
              <w:rPr>
                <w:w w:val="98.6115951538086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������������������������������������</w:t>
            </w:r>
          </w:p>
        </w:tc>
      </w:tr>
      <w:tr>
        <w:trPr>
          <w:trHeight w:hRule="exact" w:val="340"/>
        </w:trPr>
        <w:tc>
          <w:tcPr>
            <w:tcW w:type="dxa" w:w="3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32" w:right="0" w:firstLine="0"/>
              <w:jc w:val="left"/>
            </w:pPr>
            <w:r>
              <w:rPr>
                <w:w w:val="98.6115951538086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 ������ ��� ���� ����� ������</w:t>
            </w:r>
            <w:r>
              <w:rPr>
                <w:w w:val="98.6115951538086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 �� ��</w:t>
            </w:r>
          </w:p>
        </w:tc>
        <w:tc>
          <w:tcPr>
            <w:tcW w:type="dxa" w:w="18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 ���������� ������</w:t>
            </w:r>
          </w:p>
        </w:tc>
        <w:tc>
          <w:tcPr>
            <w:tcW w:type="dxa" w:w="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</w:p>
        </w:tc>
        <w:tc>
          <w:tcPr>
            <w:tcW w:type="dxa" w:w="7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</w:t>
            </w:r>
            <w:r>
              <w:rPr>
                <w:w w:val="98.3271394457135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</w:p>
        </w:tc>
        <w:tc>
          <w:tcPr>
            <w:tcW w:type="dxa" w:w="5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</w:p>
        </w:tc>
        <w:tc>
          <w:tcPr>
            <w:tcW w:type="dxa" w:w="7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</w:t>
            </w:r>
            <w:r>
              <w:rPr>
                <w:w w:val="98.3271394457135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</w:t>
            </w:r>
          </w:p>
        </w:tc>
      </w:tr>
      <w:tr>
        <w:trPr>
          <w:trHeight w:hRule="exact" w:val="282"/>
        </w:trPr>
        <w:tc>
          <w:tcPr>
            <w:tcW w:type="dxa" w:w="9240"/>
            <w:gridSpan w:val="2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</w:t>
            </w:r>
            <w:r>
              <w:rPr>
                <w:w w:val="98.41319274902344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</w:t>
            </w:r>
            <w:r>
              <w:rPr>
                <w:w w:val="98.41319274902344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6" w:after="8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</w:tblGrid>
      <w:tr>
        <w:trPr>
          <w:trHeight w:hRule="exact" w:val="356"/>
        </w:trPr>
        <w:tc>
          <w:tcPr>
            <w:tcW w:type="dxa" w:w="102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4" w:val="left"/>
                <w:tab w:pos="762" w:val="left"/>
              </w:tabs>
              <w:autoSpaceDE w:val="0"/>
              <w:widowControl/>
              <w:spacing w:line="264" w:lineRule="exact" w:before="0" w:after="0"/>
              <w:ind w:left="1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(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</w:p>
        </w:tc>
        <w:tc>
          <w:tcPr>
            <w:tcW w:type="dxa" w:w="10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4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4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</w:p>
        </w:tc>
        <w:tc>
          <w:tcPr>
            <w:tcW w:type="dxa" w:w="52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γ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</w:p>
        </w:tc>
        <w:tc>
          <w:tcPr>
            <w:tcW w:type="dxa" w:w="12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8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)</w:t>
            </w:r>
          </w:p>
        </w:tc>
        <w:tc>
          <w:tcPr>
            <w:tcW w:type="dxa" w:w="396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 −</w:t>
            </w:r>
          </w:p>
        </w:tc>
        <w:tc>
          <w:tcPr>
            <w:tcW w:type="dxa" w:w="154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5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w w:val="98.3271394457135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2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0" w:after="0"/>
              <w:ind w:left="0" w:right="0" w:firstLine="0"/>
              <w:jc w:val="center"/>
            </w:pPr>
            <w:r>
              <w:rPr>
                <w:w w:val="98.32713944571358"/>
                <w:rFonts w:ascii="Symbol" w:hAnsi="Symbol" w:eastAsia="Symbol"/>
                <w:b w:val="0"/>
                <w:i w:val="0"/>
                <w:color w:val="000000"/>
                <w:sz w:val="14"/>
              </w:rPr>
              <w:t>−</w:t>
            </w:r>
          </w:p>
        </w:tc>
        <w:tc>
          <w:tcPr>
            <w:tcW w:type="dxa" w:w="18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0" w:after="0"/>
              <w:ind w:left="0" w:right="0" w:firstLine="0"/>
              <w:jc w:val="center"/>
            </w:pPr>
            <w:r>
              <w:rPr>
                <w:w w:val="98.32713944571358"/>
                <w:rFonts w:ascii="Symbol" w:hAnsi="Symbol" w:eastAsia="Symbol"/>
                <w:b w:val="0"/>
                <w:i w:val="0"/>
                <w:color w:val="000000"/>
                <w:sz w:val="14"/>
              </w:rPr>
              <w:t>ρ</w:t>
            </w:r>
          </w:p>
        </w:tc>
        <w:tc>
          <w:tcPr>
            <w:tcW w:type="dxa" w:w="12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3"/>
              </w:rPr>
              <w:t>{</w:t>
            </w:r>
          </w:p>
        </w:tc>
        <w:tc>
          <w:tcPr>
            <w:tcW w:type="dxa" w:w="64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2" w:val="left"/>
                <w:tab w:pos="378" w:val="left"/>
              </w:tabs>
              <w:autoSpaceDE w:val="0"/>
              <w:widowControl/>
              <w:spacing w:line="264" w:lineRule="exact" w:before="0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  <w:r>
              <w:rPr>
                <w:w w:val="98.67149761744908"/>
                <w:rFonts w:ascii="Symbol" w:hAnsi="Symbol" w:eastAsia="Symbol"/>
                <w:b w:val="0"/>
                <w:i w:val="0"/>
                <w:color w:val="000000"/>
                <w:sz w:val="28"/>
              </w:rPr>
              <w:t>[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8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� </w:t>
            </w:r>
          </w:p>
        </w:tc>
        <w:tc>
          <w:tcPr>
            <w:tcW w:type="dxa" w:w="20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4" w:val="left"/>
              </w:tabs>
              <w:autoSpaceDE w:val="0"/>
              <w:widowControl/>
              <w:spacing w:line="0" w:lineRule="exact" w:before="422" w:after="0"/>
              <w:ind w:left="18" w:right="0" w:firstLine="0"/>
              <w:jc w:val="left"/>
            </w:pPr>
            <w:r>
              <w:rPr>
                <w:w w:val="98.67149761744908"/>
                <w:rFonts w:ascii="Symbol" w:hAnsi="Symbol" w:eastAsia="Symbol"/>
                <w:b w:val="0"/>
                <w:i w:val="0"/>
                <w:color w:val="000000"/>
                <w:sz w:val="28"/>
              </w:rPr>
              <w:t>]</w:t>
            </w:r>
            <w:r>
              <w:br/>
            </w:r>
            <w:r>
              <w:rPr>
                <w:w w:val="98.3271394457135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20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62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" w:val="left"/>
                <w:tab w:pos="366" w:val="left"/>
              </w:tabs>
              <w:autoSpaceDE w:val="0"/>
              <w:widowControl/>
              <w:spacing w:line="264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  <w:r>
              <w:rPr>
                <w:w w:val="98.67149761744908"/>
                <w:rFonts w:ascii="Symbol" w:hAnsi="Symbol" w:eastAsia="Symbol"/>
                <w:b w:val="0"/>
                <w:i w:val="0"/>
                <w:color w:val="000000"/>
                <w:sz w:val="28"/>
              </w:rPr>
              <w:t>[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40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6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" w:val="left"/>
              </w:tabs>
              <w:autoSpaceDE w:val="0"/>
              <w:widowControl/>
              <w:spacing w:line="0" w:lineRule="exact" w:before="422" w:after="0"/>
              <w:ind w:left="6" w:right="0" w:firstLine="0"/>
              <w:jc w:val="left"/>
            </w:pPr>
            <w:r>
              <w:rPr>
                <w:w w:val="98.67149761744908"/>
                <w:rFonts w:ascii="Symbol" w:hAnsi="Symbol" w:eastAsia="Symbol"/>
                <w:b w:val="0"/>
                <w:i w:val="0"/>
                <w:color w:val="000000"/>
                <w:sz w:val="28"/>
              </w:rPr>
              <w:t>]</w:t>
            </w:r>
            <w:r>
              <w:br/>
            </w:r>
            <w:r>
              <w:rPr>
                <w:w w:val="98.3271394457135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4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3"/>
              </w:rPr>
              <w:t>}</w:t>
            </w:r>
          </w:p>
        </w:tc>
        <w:tc>
          <w:tcPr>
            <w:tcW w:type="dxa" w:w="16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48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γ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</w:p>
        </w:tc>
        <w:tc>
          <w:tcPr>
            <w:tcW w:type="dxa" w:w="10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6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</w:p>
        </w:tc>
        <w:tc>
          <w:tcPr>
            <w:tcW w:type="dxa" w:w="18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44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</w:p>
        </w:tc>
        <w:tc>
          <w:tcPr>
            <w:tcW w:type="dxa" w:w="38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8" w:after="0"/>
              <w:ind w:left="1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</w:tr>
      <w:tr>
        <w:trPr>
          <w:trHeight w:hRule="exact" w:val="458"/>
        </w:trPr>
        <w:tc>
          <w:tcPr>
            <w:tcW w:type="dxa" w:w="102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4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6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5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3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�</w:t>
            </w:r>
            <w:r>
              <w:rPr>
                <w:w w:val="98.3271394457135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2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6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" w:val="left"/>
              </w:tabs>
              <w:autoSpaceDE w:val="0"/>
              <w:widowControl/>
              <w:spacing w:line="234" w:lineRule="exact" w:before="58" w:after="0"/>
              <w:ind w:left="18" w:right="14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30" w:lineRule="auto" w:before="28" w:after="0"/>
        <w:ind w:left="0" w:right="52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���</w:t>
      </w:r>
    </w:p>
    <w:p>
      <w:pPr>
        <w:autoSpaceDN w:val="0"/>
        <w:autoSpaceDE w:val="0"/>
        <w:widowControl/>
        <w:spacing w:line="230" w:lineRule="auto" w:before="24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5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532" w:bottom="1400" w:left="794" w:header="720" w:footer="720" w:gutter="0"/>
          <w:cols w:space="720" w:num="1" w:equalWidth="0">
            <w:col w:w="9560" w:space="0"/>
            <w:col w:w="9613" w:space="0"/>
            <w:col w:w="9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>
        <w:trPr>
          <w:trHeight w:hRule="exact" w:val="366"/>
        </w:trPr>
        <w:tc>
          <w:tcPr>
            <w:tcW w:type="dxa" w:w="1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96</w:t>
            </w:r>
          </w:p>
        </w:tc>
        <w:tc>
          <w:tcPr>
            <w:tcW w:type="dxa" w:w="918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Md. Azizul Baten et al. /  AASRI Procedia  2 ( 2012 )  93 – 105 </w:t>
            </w:r>
          </w:p>
        </w:tc>
      </w:tr>
      <w:tr>
        <w:trPr>
          <w:trHeight w:hRule="exact" w:val="820"/>
        </w:trPr>
        <w:tc>
          <w:tcPr>
            <w:tcW w:type="dxa" w:w="803"/>
            <w:vMerge/>
            <w:tcBorders/>
          </w:tcPr>
          <w:p/>
        </w:tc>
        <w:tc>
          <w:tcPr>
            <w:tcW w:type="dxa" w:w="1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 �������������� ����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346" w:after="0"/>
              <w:ind w:left="0" w:right="0" w:firstLine="0"/>
              <w:jc w:val="center"/>
            </w:pP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98.22041193644205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 ≥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40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����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8" w:val="left"/>
                <w:tab w:pos="448" w:val="left"/>
              </w:tabs>
              <w:autoSpaceDE w:val="0"/>
              <w:widowControl/>
              <w:spacing w:line="358" w:lineRule="exact" w:before="104" w:after="0"/>
              <w:ind w:left="32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=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6" w:lineRule="exact" w:before="24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27793771249276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3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18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27793771249276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6" w:lineRule="exact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3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4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 ���� �������������� ����� ��� ���� ����������</w:t>
            </w:r>
          </w:p>
        </w:tc>
      </w:tr>
      <w:tr>
        <w:trPr>
          <w:trHeight w:hRule="exact" w:val="296"/>
        </w:trPr>
        <w:tc>
          <w:tcPr>
            <w:tcW w:type="dxa" w:w="803"/>
            <w:vMerge/>
            <w:tcBorders/>
          </w:tcPr>
          <w:p/>
        </w:tc>
        <w:tc>
          <w:tcPr>
            <w:tcW w:type="dxa" w:w="918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24" w:after="6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97" w:type="dxa"/>
      </w:tblPr>
      <w:tblGrid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  <w:gridCol w:w="197"/>
      </w:tblGrid>
      <w:tr>
        <w:trPr>
          <w:trHeight w:hRule="exact" w:val="346"/>
        </w:trPr>
        <w:tc>
          <w:tcPr>
            <w:tcW w:type="dxa" w:w="188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 ����������� �����</w:t>
            </w:r>
          </w:p>
        </w:tc>
        <w:tc>
          <w:tcPr>
            <w:tcW w:type="dxa" w:w="5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332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 ���������� ��� ���� ������� �����</w:t>
            </w:r>
          </w:p>
        </w:tc>
        <w:tc>
          <w:tcPr>
            <w:tcW w:type="dxa" w:w="58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960"/>
            <w:gridSpan w:val="1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2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 ���� ����� ��� ��������������</w:t>
            </w:r>
          </w:p>
        </w:tc>
      </w:tr>
      <w:tr>
        <w:trPr>
          <w:trHeight w:hRule="exact" w:val="588"/>
        </w:trPr>
        <w:tc>
          <w:tcPr>
            <w:tcW w:type="dxa" w:w="7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4" w:val="left"/>
              </w:tabs>
              <w:autoSpaceDE w:val="0"/>
              <w:widowControl/>
              <w:spacing w:line="206" w:lineRule="exact" w:before="21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</w:p>
        </w:tc>
        <w:tc>
          <w:tcPr>
            <w:tcW w:type="dxa" w:w="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2" w:lineRule="exact" w:before="1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7380"/>
            <w:gridSpan w:val="4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220"/>
        </w:trPr>
        <w:tc>
          <w:tcPr>
            <w:tcW w:type="dxa" w:w="9260"/>
            <w:gridSpan w:val="4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</w:t>
            </w:r>
          </w:p>
        </w:tc>
      </w:tr>
      <w:tr>
        <w:trPr>
          <w:trHeight w:hRule="exact" w:val="325"/>
        </w:trPr>
        <w:tc>
          <w:tcPr>
            <w:tcW w:type="dxa" w:w="2660"/>
            <w:gridSpan w:val="1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606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98.22041193644205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 =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640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" w:after="0"/>
              <w:ind w:left="0" w:right="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5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52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</w:p>
        </w:tc>
        <w:tc>
          <w:tcPr>
            <w:tcW w:type="dxa" w:w="17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5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4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5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2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68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224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23935982033059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6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6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23935982033059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40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62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��</w:t>
            </w:r>
          </w:p>
        </w:tc>
        <w:tc>
          <w:tcPr>
            <w:tcW w:type="dxa" w:w="79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" w:after="0"/>
              <w:ind w:left="0" w:right="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32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38" w:after="0"/>
              <w:ind w:left="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214"/>
        </w:trPr>
        <w:tc>
          <w:tcPr>
            <w:tcW w:type="dxa" w:w="2364"/>
            <w:gridSpan w:val="12"/>
            <w:vMerge/>
            <w:tcBorders/>
          </w:tcPr>
          <w:p/>
        </w:tc>
        <w:tc>
          <w:tcPr>
            <w:tcW w:type="dxa" w:w="1182"/>
            <w:gridSpan w:val="6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2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</w:p>
        </w:tc>
        <w:tc>
          <w:tcPr>
            <w:tcW w:type="dxa" w:w="788"/>
            <w:gridSpan w:val="4"/>
            <w:vMerge/>
            <w:tcBorders/>
          </w:tcPr>
          <w:p/>
        </w:tc>
        <w:tc>
          <w:tcPr>
            <w:tcW w:type="dxa" w:w="224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6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591"/>
            <w:gridSpan w:val="3"/>
            <w:vMerge/>
            <w:tcBorders/>
          </w:tcPr>
          <w:p/>
        </w:tc>
        <w:tc>
          <w:tcPr>
            <w:tcW w:type="dxa" w:w="985"/>
            <w:gridSpan w:val="5"/>
            <w:vMerge/>
            <w:tcBorders/>
          </w:tcPr>
          <w:p/>
        </w:tc>
        <w:tc>
          <w:tcPr>
            <w:tcW w:type="dxa" w:w="591"/>
            <w:gridSpan w:val="3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364"/>
            <w:gridSpan w:val="12"/>
            <w:vMerge/>
            <w:tcBorders/>
          </w:tcPr>
          <w:p/>
        </w:tc>
        <w:tc>
          <w:tcPr>
            <w:tcW w:type="dxa" w:w="1182"/>
            <w:gridSpan w:val="6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788"/>
            <w:gridSpan w:val="4"/>
            <w:vMerge/>
            <w:tcBorders/>
          </w:tcPr>
          <w:p/>
        </w:tc>
        <w:tc>
          <w:tcPr>
            <w:tcW w:type="dxa" w:w="772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144" w:right="0" w:firstLine="0"/>
              <w:jc w:val="left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��������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0" w:right="0" w:firstLine="0"/>
              <w:jc w:val="center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21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12" w:after="0"/>
              <w:ind w:left="0" w:right="0" w:firstLine="0"/>
              <w:jc w:val="center"/>
            </w:pPr>
            <w:r>
              <w:rPr>
                <w:w w:val="102.01999830163044"/>
                <w:rFonts w:ascii="Symbol" w:hAnsi="Symbol" w:eastAsia="Symbol"/>
                <w:b w:val="0"/>
                <w:i w:val="0"/>
                <w:color w:val="000000"/>
                <w:sz w:val="23"/>
              </w:rPr>
              <w:t>∈</w:t>
            </w:r>
          </w:p>
        </w:tc>
        <w:tc>
          <w:tcPr>
            <w:tcW w:type="dxa" w:w="10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46" w:after="0"/>
              <w:ind w:left="0" w:right="0" w:firstLine="0"/>
              <w:jc w:val="center"/>
            </w:pPr>
            <w:r>
              <w:rPr>
                <w:w w:val="101.40773631908276"/>
                <w:rFonts w:ascii="Symbol" w:hAnsi="Symbol" w:eastAsia="Symbol"/>
                <w:b w:val="0"/>
                <w:i w:val="0"/>
                <w:color w:val="000000"/>
                <w:sz w:val="27"/>
              </w:rPr>
              <w:t>[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0" w:right="0" w:firstLine="0"/>
              <w:jc w:val="center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��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0" w:right="0" w:firstLine="0"/>
              <w:jc w:val="center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46" w:after="0"/>
              <w:ind w:left="0" w:right="0" w:firstLine="0"/>
              <w:jc w:val="center"/>
            </w:pPr>
            <w:r>
              <w:rPr>
                <w:w w:val="101.40773631908276"/>
                <w:rFonts w:ascii="Symbol" w:hAnsi="Symbol" w:eastAsia="Symbol"/>
                <w:b w:val="0"/>
                <w:i w:val="0"/>
                <w:color w:val="000000"/>
                <w:sz w:val="27"/>
              </w:rPr>
              <w:t>]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0" w:right="0" w:firstLine="0"/>
              <w:jc w:val="center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91"/>
            <w:gridSpan w:val="3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364"/>
            <w:gridSpan w:val="12"/>
            <w:vMerge/>
            <w:tcBorders/>
          </w:tcPr>
          <w:p/>
        </w:tc>
        <w:tc>
          <w:tcPr>
            <w:tcW w:type="dxa" w:w="2800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</w:t>
            </w:r>
          </w:p>
        </w:tc>
        <w:tc>
          <w:tcPr>
            <w:tcW w:type="dxa" w:w="4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 �</w:t>
            </w: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 �</w:t>
            </w:r>
          </w:p>
        </w:tc>
        <w:tc>
          <w:tcPr>
            <w:tcW w:type="dxa" w:w="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w w:val="102.01999830163044"/>
                <w:rFonts w:ascii="Symbol" w:hAnsi="Symbol" w:eastAsia="Symbol"/>
                <w:b w:val="0"/>
                <w:i w:val="0"/>
                <w:color w:val="000000"/>
                <w:sz w:val="23"/>
              </w:rPr>
              <w:t>≥</w:t>
            </w:r>
          </w:p>
        </w:tc>
        <w:tc>
          <w:tcPr>
            <w:tcW w:type="dxa" w:w="24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left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��</w:t>
            </w:r>
          </w:p>
        </w:tc>
        <w:tc>
          <w:tcPr>
            <w:tcW w:type="dxa" w:w="985"/>
            <w:gridSpan w:val="5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591"/>
            <w:gridSpan w:val="3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9260"/>
            <w:gridSpan w:val="4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</w:t>
            </w:r>
          </w:p>
          <w:p>
            <w:pPr>
              <w:autoSpaceDN w:val="0"/>
              <w:tabs>
                <w:tab w:pos="472" w:val="left"/>
                <w:tab w:pos="880" w:val="left"/>
                <w:tab w:pos="1168" w:val="left"/>
                <w:tab w:pos="1250" w:val="left"/>
                <w:tab w:pos="1404" w:val="left"/>
                <w:tab w:pos="1692" w:val="left"/>
                <w:tab w:pos="1776" w:val="left"/>
                <w:tab w:pos="1930" w:val="left"/>
                <w:tab w:pos="2218" w:val="left"/>
                <w:tab w:pos="2272" w:val="left"/>
                <w:tab w:pos="2460" w:val="left"/>
                <w:tab w:pos="2738" w:val="left"/>
                <w:tab w:pos="2878" w:val="left"/>
              </w:tabs>
              <w:autoSpaceDE w:val="0"/>
              <w:widowControl/>
              <w:spacing w:line="264" w:lineRule="exact" w:before="0" w:after="0"/>
              <w:ind w:left="2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(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γ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 xml:space="preserve">( )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)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</w:tr>
      <w:tr>
        <w:trPr>
          <w:trHeight w:hRule="exact" w:val="408"/>
        </w:trPr>
        <w:tc>
          <w:tcPr>
            <w:tcW w:type="dxa" w:w="40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92" w:after="0"/>
              <w:ind w:left="0" w:right="3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152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48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w w:val="98.33785465785435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2" w:after="0"/>
              <w:ind w:left="0" w:right="0" w:firstLine="0"/>
              <w:jc w:val="center"/>
            </w:pPr>
            <w:r>
              <w:rPr>
                <w:w w:val="98.33785465785435"/>
                <w:rFonts w:ascii="Symbol" w:hAnsi="Symbol" w:eastAsia="Symbol"/>
                <w:b w:val="0"/>
                <w:i w:val="0"/>
                <w:color w:val="000000"/>
                <w:sz w:val="14"/>
              </w:rPr>
              <w:t>−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2" w:after="0"/>
              <w:ind w:left="0" w:right="0" w:firstLine="0"/>
              <w:jc w:val="center"/>
            </w:pPr>
            <w:r>
              <w:rPr>
                <w:w w:val="98.33785465785435"/>
                <w:rFonts w:ascii="Symbol" w:hAnsi="Symbol" w:eastAsia="Symbol"/>
                <w:b w:val="0"/>
                <w:i w:val="0"/>
                <w:color w:val="000000"/>
                <w:sz w:val="14"/>
              </w:rPr>
              <w:t>ρ</w:t>
            </w:r>
          </w:p>
        </w:tc>
        <w:tc>
          <w:tcPr>
            <w:tcW w:type="dxa" w:w="8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" w:val="left"/>
                <w:tab w:pos="326" w:val="left"/>
                <w:tab w:pos="538" w:val="left"/>
              </w:tabs>
              <w:autoSpaceDE w:val="0"/>
              <w:widowControl/>
              <w:spacing w:line="600" w:lineRule="exact" w:before="58" w:after="0"/>
              <w:ind w:left="6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3"/>
              </w:rPr>
              <w:t>{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  <w:r>
              <w:rPr>
                <w:w w:val="98.67521013532367"/>
                <w:rFonts w:ascii="Symbol" w:hAnsi="Symbol" w:eastAsia="Symbol"/>
                <w:b w:val="0"/>
                <w:i w:val="0"/>
                <w:color w:val="000000"/>
                <w:sz w:val="28"/>
              </w:rPr>
              <w:t>[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2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6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" w:val="left"/>
              </w:tabs>
              <w:autoSpaceDE w:val="0"/>
              <w:widowControl/>
              <w:spacing w:line="0" w:lineRule="exact" w:before="422" w:after="0"/>
              <w:ind w:left="22" w:right="0" w:firstLine="0"/>
              <w:jc w:val="left"/>
            </w:pPr>
            <w:r>
              <w:rPr>
                <w:w w:val="98.67521013532367"/>
                <w:rFonts w:ascii="Symbol" w:hAnsi="Symbol" w:eastAsia="Symbol"/>
                <w:b w:val="0"/>
                <w:i w:val="0"/>
                <w:color w:val="000000"/>
                <w:sz w:val="28"/>
              </w:rPr>
              <w:t>]</w:t>
            </w:r>
            <w:r>
              <w:br/>
            </w:r>
            <w:r>
              <w:rPr>
                <w:w w:val="98.33785465785435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2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62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4" w:val="left"/>
                <w:tab w:pos="368" w:val="left"/>
              </w:tabs>
              <w:autoSpaceDE w:val="0"/>
              <w:widowControl/>
              <w:spacing w:line="264" w:lineRule="exact" w:before="0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  <w:r>
              <w:rPr>
                <w:w w:val="98.67521013532367"/>
                <w:rFonts w:ascii="Symbol" w:hAnsi="Symbol" w:eastAsia="Symbol"/>
                <w:b w:val="0"/>
                <w:i w:val="0"/>
                <w:color w:val="000000"/>
                <w:sz w:val="28"/>
              </w:rPr>
              <w:t>[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9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40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6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" w:val="left"/>
              </w:tabs>
              <w:autoSpaceDE w:val="0"/>
              <w:widowControl/>
              <w:spacing w:line="0" w:lineRule="exact" w:before="422" w:after="0"/>
              <w:ind w:left="10" w:right="0" w:firstLine="0"/>
              <w:jc w:val="left"/>
            </w:pPr>
            <w:r>
              <w:rPr>
                <w:w w:val="98.67521013532367"/>
                <w:rFonts w:ascii="Symbol" w:hAnsi="Symbol" w:eastAsia="Symbol"/>
                <w:b w:val="0"/>
                <w:i w:val="0"/>
                <w:color w:val="000000"/>
                <w:sz w:val="28"/>
              </w:rPr>
              <w:t>]</w:t>
            </w:r>
            <w:r>
              <w:br/>
            </w:r>
            <w:r>
              <w:rPr>
                <w:w w:val="98.33785465785435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4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3"/>
              </w:rPr>
              <w:t>}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2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4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7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γ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</w:p>
        </w:tc>
        <w:tc>
          <w:tcPr>
            <w:tcW w:type="dxa" w:w="1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4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</w:p>
        </w:tc>
        <w:tc>
          <w:tcPr>
            <w:tcW w:type="dxa" w:w="2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2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436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</w:p>
        </w:tc>
        <w:tc>
          <w:tcPr>
            <w:tcW w:type="dxa" w:w="14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2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272"/>
            <w:gridSpan w:val="2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4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8" w:lineRule="exact" w:before="13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18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9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28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7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14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0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8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3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04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324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</w:tr>
      <w:tr>
        <w:trPr>
          <w:trHeight w:hRule="exact" w:val="408"/>
        </w:trPr>
        <w:tc>
          <w:tcPr>
            <w:tcW w:type="dxa" w:w="40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2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48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3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�</w:t>
            </w:r>
            <w:r>
              <w:rPr>
                <w:w w:val="98.33785465785435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97"/>
            <w:vMerge/>
            <w:tcBorders/>
          </w:tcPr>
          <w:p/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591"/>
            <w:gridSpan w:val="3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26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62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788"/>
            <w:gridSpan w:val="4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272"/>
            <w:gridSpan w:val="2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</w:p>
        </w:tc>
        <w:tc>
          <w:tcPr>
            <w:tcW w:type="dxa" w:w="591"/>
            <w:gridSpan w:val="3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218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94"/>
            <w:gridSpan w:val="2"/>
            <w:vMerge/>
            <w:tcBorders/>
          </w:tcPr>
          <w:p/>
        </w:tc>
        <w:tc>
          <w:tcPr>
            <w:tcW w:type="dxa" w:w="14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91"/>
            <w:gridSpan w:val="3"/>
            <w:vMerge/>
            <w:tcBorders/>
          </w:tcPr>
          <w:p/>
        </w:tc>
        <w:tc>
          <w:tcPr>
            <w:tcW w:type="dxa" w:w="197"/>
            <w:vMerge/>
            <w:tcBorders/>
          </w:tcPr>
          <w:p/>
        </w:tc>
        <w:tc>
          <w:tcPr>
            <w:tcW w:type="dxa" w:w="104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97"/>
            <w:vMerge/>
            <w:tcBorders/>
          </w:tcPr>
          <w:p/>
        </w:tc>
        <w:tc>
          <w:tcPr>
            <w:tcW w:type="dxa" w:w="324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214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</w:t>
      </w:r>
    </w:p>
    <w:p>
      <w:pPr>
        <w:autoSpaceDN w:val="0"/>
        <w:autoSpaceDE w:val="0"/>
        <w:widowControl/>
        <w:spacing w:line="230" w:lineRule="auto" w:before="250" w:after="4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97" w:type="dxa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>
        <w:trPr>
          <w:trHeight w:hRule="exact" w:val="23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0" w:val="left"/>
                <w:tab w:pos="224" w:val="left"/>
                <w:tab w:pos="362" w:val="left"/>
              </w:tabs>
              <w:autoSpaceDE w:val="0"/>
              <w:widowControl/>
              <w:spacing w:line="296" w:lineRule="exact" w:before="0" w:after="0"/>
              <w:ind w:left="30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  <w:r>
              <w:br/>
            </w:r>
            <w:r>
              <w:rPr>
                <w:w w:val="102.01999830163044"/>
                <w:rFonts w:ascii="Symbol" w:hAnsi="Symbol" w:eastAsia="Symbol"/>
                <w:b w:val="0"/>
                <w:i w:val="0"/>
                <w:color w:val="000000"/>
                <w:sz w:val="23"/>
              </w:rPr>
              <w:t>−</w:t>
            </w: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</w:p>
        </w:tc>
        <w:tc>
          <w:tcPr>
            <w:tcW w:type="dxa" w:w="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</w:t>
            </w:r>
          </w:p>
        </w:tc>
        <w:tc>
          <w:tcPr>
            <w:tcW w:type="dxa" w:w="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184" w:after="0"/>
              <w:ind w:left="0" w:right="0" w:firstLine="0"/>
              <w:jc w:val="center"/>
            </w:pPr>
            <w:r>
              <w:rPr>
                <w:w w:val="101.42152574327257"/>
                <w:rFonts w:ascii="Symbol" w:hAnsi="Symbol" w:eastAsia="Symbol"/>
                <w:b w:val="0"/>
                <w:i w:val="0"/>
                <w:color w:val="000000"/>
                <w:sz w:val="27"/>
              </w:rPr>
              <w:t>[</w:t>
            </w:r>
          </w:p>
        </w:tc>
        <w:tc>
          <w:tcPr>
            <w:tcW w:type="dxa" w:w="6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2" w:val="left"/>
                <w:tab w:pos="1478" w:val="left"/>
                <w:tab w:pos="2674" w:val="left"/>
                <w:tab w:pos="3346" w:val="left"/>
                <w:tab w:pos="4024" w:val="left"/>
                <w:tab w:pos="4798" w:val="left"/>
                <w:tab w:pos="5368" w:val="left"/>
              </w:tabs>
              <w:autoSpaceDE w:val="0"/>
              <w:widowControl/>
              <w:spacing w:line="230" w:lineRule="auto" w:before="6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</w:t>
            </w:r>
          </w:p>
          <w:p>
            <w:pPr>
              <w:autoSpaceDN w:val="0"/>
              <w:autoSpaceDE w:val="0"/>
              <w:widowControl/>
              <w:spacing w:line="260" w:lineRule="exact" w:before="0" w:after="0"/>
              <w:ind w:left="20" w:right="0" w:firstLine="0"/>
              <w:jc w:val="left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��</w:t>
            </w: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</w:t>
            </w:r>
            <w:r>
              <w:rPr>
                <w:w w:val="101.42152574327257"/>
                <w:rFonts w:ascii="Symbol" w:hAnsi="Symbol" w:eastAsia="Symbol"/>
                <w:b w:val="0"/>
                <w:i w:val="0"/>
                <w:color w:val="000000"/>
                <w:sz w:val="27"/>
              </w:rPr>
              <w:t>]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</w:t>
            </w:r>
            <w:r>
              <w:rPr>
                <w:w w:val="98.15249443054199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37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12" w:firstLine="0"/>
              <w:jc w:val="right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 �</w:t>
            </w: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 �</w:t>
            </w:r>
          </w:p>
        </w:tc>
        <w:tc>
          <w:tcPr>
            <w:tcW w:type="dxa" w:w="964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2" w:after="0"/>
              <w:ind w:left="0" w:right="0" w:firstLine="0"/>
              <w:jc w:val="center"/>
            </w:pPr>
            <w:r>
              <w:rPr>
                <w:w w:val="102.01999830163044"/>
                <w:rFonts w:ascii="Symbol" w:hAnsi="Symbol" w:eastAsia="Symbol"/>
                <w:b w:val="0"/>
                <w:i w:val="0"/>
                <w:color w:val="000000"/>
                <w:sz w:val="23"/>
              </w:rPr>
              <w:t>≥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��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116" w:right="0" w:firstLine="0"/>
              <w:jc w:val="left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��������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2" w:after="0"/>
              <w:ind w:left="0" w:right="0" w:firstLine="0"/>
              <w:jc w:val="center"/>
            </w:pPr>
            <w:r>
              <w:rPr>
                <w:w w:val="102.01999830163044"/>
                <w:rFonts w:ascii="Symbol" w:hAnsi="Symbol" w:eastAsia="Symbol"/>
                <w:b w:val="0"/>
                <w:i w:val="0"/>
                <w:color w:val="000000"/>
                <w:sz w:val="23"/>
              </w:rPr>
              <w:t>∈</w:t>
            </w:r>
          </w:p>
        </w:tc>
        <w:tc>
          <w:tcPr>
            <w:tcW w:type="dxa" w:w="964"/>
            <w:vMerge/>
            <w:tcBorders/>
          </w:tcPr>
          <w:p/>
        </w:tc>
        <w:tc>
          <w:tcPr>
            <w:tcW w:type="dxa" w:w="9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4" w:after="0"/>
        <w:ind w:left="21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4" w:after="16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97" w:type="dxa"/>
      </w:tblPr>
      <w:tblGrid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  <w:gridCol w:w="201"/>
      </w:tblGrid>
      <w:tr>
        <w:trPr>
          <w:trHeight w:hRule="exact" w:val="364"/>
        </w:trPr>
        <w:tc>
          <w:tcPr>
            <w:tcW w:type="dxa" w:w="6552"/>
            <w:gridSpan w:val="3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�� � �</w:t>
            </w:r>
          </w:p>
        </w:tc>
        <w:tc>
          <w:tcPr>
            <w:tcW w:type="dxa" w:w="688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8" w:after="0"/>
              <w:ind w:left="0" w:right="38" w:firstLine="0"/>
              <w:jc w:val="right"/>
            </w:pPr>
            <w:r>
              <w:rPr>
                <w:w w:val="98.22041193644205"/>
                <w:rFonts w:ascii="Symbol" w:hAnsi="Symbol" w:eastAsia="Symbol"/>
                <w:b w:val="0"/>
                <w:i w:val="0"/>
                <w:color w:val="000000"/>
                <w:sz w:val="24"/>
              </w:rPr>
              <w:t>η</w:t>
            </w:r>
            <w:r>
              <w:rPr>
                <w:w w:val="98.15249443054199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02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</w:t>
            </w:r>
          </w:p>
        </w:tc>
      </w:tr>
      <w:tr>
        <w:trPr>
          <w:trHeight w:hRule="exact" w:val="340"/>
        </w:trPr>
        <w:tc>
          <w:tcPr>
            <w:tcW w:type="dxa" w:w="3976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456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</w:t>
            </w:r>
          </w:p>
        </w:tc>
        <w:tc>
          <w:tcPr>
            <w:tcW w:type="dxa" w:w="3920"/>
            <w:gridSpan w:val="2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3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</w:tr>
      <w:tr>
        <w:trPr>
          <w:trHeight w:hRule="exact" w:val="380"/>
        </w:trPr>
        <w:tc>
          <w:tcPr>
            <w:tcW w:type="dxa" w:w="3976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3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456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3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</w:t>
            </w:r>
          </w:p>
        </w:tc>
        <w:tc>
          <w:tcPr>
            <w:tcW w:type="dxa" w:w="1900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202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2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660"/>
        </w:trPr>
        <w:tc>
          <w:tcPr>
            <w:tcW w:type="dxa" w:w="3976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544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6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η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6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4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6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6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63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" w:val="left"/>
                <w:tab w:pos="282" w:val="left"/>
              </w:tabs>
              <w:autoSpaceDE w:val="0"/>
              <w:widowControl/>
              <w:spacing w:line="178" w:lineRule="exact" w:before="126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</w:p>
        </w:tc>
        <w:tc>
          <w:tcPr>
            <w:tcW w:type="dxa" w:w="1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4" w:lineRule="exact" w:before="7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122072007921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6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2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122072007921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53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</w:t>
            </w:r>
          </w:p>
        </w:tc>
        <w:tc>
          <w:tcPr>
            <w:tcW w:type="dxa" w:w="101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</w:tr>
      <w:tr>
        <w:trPr>
          <w:trHeight w:hRule="exact" w:val="309"/>
        </w:trPr>
        <w:tc>
          <w:tcPr>
            <w:tcW w:type="dxa" w:w="3180"/>
            <w:gridSpan w:val="11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</w:t>
            </w:r>
          </w:p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19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2" w:lineRule="exact" w:before="4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44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3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02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37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4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3920"/>
            <w:gridSpan w:val="21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311"/>
        </w:trPr>
        <w:tc>
          <w:tcPr>
            <w:tcW w:type="dxa" w:w="2211"/>
            <w:gridSpan w:val="11"/>
            <w:vMerge/>
            <w:tcBorders/>
          </w:tcPr>
          <w:p/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</w:p>
        </w:tc>
        <w:tc>
          <w:tcPr>
            <w:tcW w:type="dxa" w:w="402"/>
            <w:gridSpan w:val="2"/>
            <w:vMerge/>
            <w:tcBorders/>
          </w:tcPr>
          <w:p/>
        </w:tc>
        <w:tc>
          <w:tcPr>
            <w:tcW w:type="dxa" w:w="402"/>
            <w:gridSpan w:val="2"/>
            <w:vMerge/>
            <w:tcBorders/>
          </w:tcPr>
          <w:p/>
        </w:tc>
        <w:tc>
          <w:tcPr>
            <w:tcW w:type="dxa" w:w="144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02"/>
            <w:gridSpan w:val="2"/>
            <w:vMerge/>
            <w:tcBorders/>
          </w:tcPr>
          <w:p/>
        </w:tc>
        <w:tc>
          <w:tcPr>
            <w:tcW w:type="dxa" w:w="603"/>
            <w:gridSpan w:val="3"/>
            <w:vMerge/>
            <w:tcBorders/>
          </w:tcPr>
          <w:p/>
        </w:tc>
        <w:tc>
          <w:tcPr>
            <w:tcW w:type="dxa" w:w="603"/>
            <w:gridSpan w:val="3"/>
            <w:vMerge/>
            <w:tcBorders/>
          </w:tcPr>
          <w:p/>
        </w:tc>
        <w:tc>
          <w:tcPr>
            <w:tcW w:type="dxa" w:w="402"/>
            <w:gridSpan w:val="2"/>
            <w:vMerge/>
            <w:tcBorders/>
          </w:tcPr>
          <w:p/>
        </w:tc>
        <w:tc>
          <w:tcPr>
            <w:tcW w:type="dxa" w:w="4221"/>
            <w:gridSpan w:val="2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260"/>
            <w:gridSpan w:val="4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330"/>
        </w:trPr>
        <w:tc>
          <w:tcPr>
            <w:tcW w:type="dxa" w:w="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6" w:val="left"/>
                <w:tab w:pos="610" w:val="left"/>
              </w:tabs>
              <w:autoSpaceDE w:val="0"/>
              <w:widowControl/>
              <w:spacing w:line="358" w:lineRule="exact" w:before="0" w:after="0"/>
              <w:ind w:left="2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  <w:r>
              <w:rPr>
                <w:w w:val="101.122072007921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0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8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2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0" w:after="0"/>
              <w:ind w:left="0" w:right="0" w:firstLine="0"/>
              <w:jc w:val="center"/>
            </w:pPr>
            <w:r>
              <w:rPr>
                <w:w w:val="101.122072007921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42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 −</w:t>
            </w:r>
          </w:p>
        </w:tc>
        <w:tc>
          <w:tcPr>
            <w:tcW w:type="dxa" w:w="26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6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20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122072007921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122072007921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4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486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</w:p>
        </w:tc>
        <w:tc>
          <w:tcPr>
            <w:tcW w:type="dxa" w:w="21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4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42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4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45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4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4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46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68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62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" w:val="left"/>
                <w:tab w:pos="264" w:val="left"/>
              </w:tabs>
              <w:autoSpaceDE w:val="0"/>
              <w:widowControl/>
              <w:spacing w:line="180" w:lineRule="exact" w:before="100" w:after="0"/>
              <w:ind w:left="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</w:p>
        </w:tc>
        <w:tc>
          <w:tcPr>
            <w:tcW w:type="dxa" w:w="19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4" w:lineRule="exact" w:before="5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122072007921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7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0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4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1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122072007921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34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66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��</w:t>
            </w:r>
          </w:p>
        </w:tc>
        <w:tc>
          <w:tcPr>
            <w:tcW w:type="dxa" w:w="4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4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310"/>
        </w:trPr>
        <w:tc>
          <w:tcPr>
            <w:tcW w:type="dxa" w:w="201"/>
            <w:vMerge/>
            <w:tcBorders/>
          </w:tcPr>
          <w:p/>
        </w:tc>
        <w:tc>
          <w:tcPr>
            <w:tcW w:type="dxa" w:w="20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</w:p>
        </w:tc>
        <w:tc>
          <w:tcPr>
            <w:tcW w:type="dxa" w:w="36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02"/>
            <w:gridSpan w:val="2"/>
            <w:vMerge/>
            <w:tcBorders/>
          </w:tcPr>
          <w:p/>
        </w:tc>
        <w:tc>
          <w:tcPr>
            <w:tcW w:type="dxa" w:w="201"/>
            <w:vMerge/>
            <w:tcBorders/>
          </w:tcPr>
          <w:p/>
        </w:tc>
        <w:tc>
          <w:tcPr>
            <w:tcW w:type="dxa" w:w="402"/>
            <w:gridSpan w:val="2"/>
            <w:vMerge/>
            <w:tcBorders/>
          </w:tcPr>
          <w:p/>
        </w:tc>
        <w:tc>
          <w:tcPr>
            <w:tcW w:type="dxa" w:w="1005"/>
            <w:gridSpan w:val="5"/>
            <w:vMerge/>
            <w:tcBorders/>
          </w:tcPr>
          <w:p/>
        </w:tc>
        <w:tc>
          <w:tcPr>
            <w:tcW w:type="dxa" w:w="201"/>
            <w:vMerge/>
            <w:tcBorders/>
          </w:tcPr>
          <w:p/>
        </w:tc>
        <w:tc>
          <w:tcPr>
            <w:tcW w:type="dxa" w:w="804"/>
            <w:gridSpan w:val="4"/>
            <w:vMerge/>
            <w:tcBorders/>
          </w:tcPr>
          <w:p/>
        </w:tc>
        <w:tc>
          <w:tcPr>
            <w:tcW w:type="dxa" w:w="201"/>
            <w:vMerge/>
            <w:tcBorders/>
          </w:tcPr>
          <w:p/>
        </w:tc>
        <w:tc>
          <w:tcPr>
            <w:tcW w:type="dxa" w:w="402"/>
            <w:gridSpan w:val="2"/>
            <w:vMerge/>
            <w:tcBorders/>
          </w:tcPr>
          <w:p/>
        </w:tc>
        <w:tc>
          <w:tcPr>
            <w:tcW w:type="dxa" w:w="201"/>
            <w:vMerge/>
            <w:tcBorders/>
          </w:tcPr>
          <w:p/>
        </w:tc>
        <w:tc>
          <w:tcPr>
            <w:tcW w:type="dxa" w:w="402"/>
            <w:gridSpan w:val="2"/>
            <w:vMerge/>
            <w:tcBorders/>
          </w:tcPr>
          <w:p/>
        </w:tc>
        <w:tc>
          <w:tcPr>
            <w:tcW w:type="dxa" w:w="168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05"/>
            <w:gridSpan w:val="5"/>
            <w:vMerge/>
            <w:tcBorders/>
          </w:tcPr>
          <w:p/>
        </w:tc>
        <w:tc>
          <w:tcPr>
            <w:tcW w:type="dxa" w:w="201"/>
            <w:vMerge/>
            <w:tcBorders/>
          </w:tcPr>
          <w:p/>
        </w:tc>
        <w:tc>
          <w:tcPr>
            <w:tcW w:type="dxa" w:w="201"/>
            <w:vMerge/>
            <w:tcBorders/>
          </w:tcPr>
          <w:p/>
        </w:tc>
        <w:tc>
          <w:tcPr>
            <w:tcW w:type="dxa" w:w="402"/>
            <w:gridSpan w:val="2"/>
            <w:vMerge/>
            <w:tcBorders/>
          </w:tcPr>
          <w:p/>
        </w:tc>
        <w:tc>
          <w:tcPr>
            <w:tcW w:type="dxa" w:w="402"/>
            <w:gridSpan w:val="2"/>
            <w:vMerge/>
            <w:tcBorders/>
          </w:tcPr>
          <w:p/>
        </w:tc>
        <w:tc>
          <w:tcPr>
            <w:tcW w:type="dxa" w:w="98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34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02"/>
            <w:gridSpan w:val="2"/>
            <w:vMerge/>
            <w:tcBorders/>
          </w:tcPr>
          <w:p/>
        </w:tc>
        <w:tc>
          <w:tcPr>
            <w:tcW w:type="dxa" w:w="201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9260"/>
            <w:gridSpan w:val="4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96" w:bottom="1330" w:left="652" w:header="720" w:footer="720" w:gutter="0"/>
          <w:cols w:space="720" w:num="1" w:equalWidth="0">
            <w:col w:w="9638" w:space="0"/>
            <w:col w:w="9560" w:space="0"/>
            <w:col w:w="9613" w:space="0"/>
            <w:col w:w="9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>
        <w:trPr>
          <w:trHeight w:hRule="exact" w:val="366"/>
        </w:trPr>
        <w:tc>
          <w:tcPr>
            <w:tcW w:type="dxa" w:w="9080"/>
            <w:gridSpan w:val="4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5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Md. Azizul Baten et al. /  AASRI Procedia  2 ( 2012 )  93 – 105 </w:t>
            </w:r>
          </w:p>
        </w:tc>
        <w:tc>
          <w:tcPr>
            <w:tcW w:type="dxa" w:w="320"/>
            <w:vMerge w:val="restart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97</w:t>
            </w:r>
          </w:p>
        </w:tc>
      </w:tr>
      <w:tr>
        <w:trPr>
          <w:trHeight w:hRule="exact" w:val="820"/>
        </w:trPr>
        <w:tc>
          <w:tcPr>
            <w:tcW w:type="dxa" w:w="17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4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3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 −</w:t>
            </w:r>
          </w:p>
        </w:tc>
        <w:tc>
          <w:tcPr>
            <w:tcW w:type="dxa" w:w="59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" w:val="left"/>
                <w:tab w:pos="262" w:val="left"/>
              </w:tabs>
              <w:autoSpaceDE w:val="0"/>
              <w:widowControl/>
              <w:spacing w:line="180" w:lineRule="exact" w:before="282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</w:p>
        </w:tc>
        <w:tc>
          <w:tcPr>
            <w:tcW w:type="dxa" w:w="2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6" w:lineRule="exact" w:before="24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23807412606698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3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18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23807412606698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6" w:lineRule="exact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3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3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41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3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62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" w:val="left"/>
                <w:tab w:pos="286" w:val="left"/>
              </w:tabs>
              <w:autoSpaceDE w:val="0"/>
              <w:widowControl/>
              <w:spacing w:line="180" w:lineRule="exact" w:before="282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</w:p>
        </w:tc>
        <w:tc>
          <w:tcPr>
            <w:tcW w:type="dxa" w:w="2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6" w:lineRule="exact" w:before="24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23807412606698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336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2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18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23807412606698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3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6" w:lineRule="exact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 �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4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22"/>
            <w:vMerge/>
            <w:tcBorders>
              <w:bottom w:sz="4.703999996185303" w:val="single" w:color="#000000"/>
            </w:tcBorders>
          </w:tcPr>
          <w:p/>
        </w:tc>
      </w:tr>
      <w:tr>
        <w:trPr>
          <w:trHeight w:hRule="exact" w:val="220"/>
        </w:trPr>
        <w:tc>
          <w:tcPr>
            <w:tcW w:type="dxa" w:w="9080"/>
            <w:gridSpan w:val="4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</w:t>
            </w:r>
          </w:p>
        </w:tc>
        <w:tc>
          <w:tcPr>
            <w:tcW w:type="dxa" w:w="222"/>
            <w:vMerge/>
            <w:tcBorders>
              <w:bottom w:sz="4.703999996185303" w:val="single" w:color="#000000"/>
            </w:tcBorders>
          </w:tcPr>
          <w:p/>
        </w:tc>
      </w:tr>
      <w:tr>
        <w:trPr>
          <w:trHeight w:hRule="exact" w:val="640"/>
        </w:trPr>
        <w:tc>
          <w:tcPr>
            <w:tcW w:type="dxa" w:w="396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7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4" w:val="left"/>
              </w:tabs>
              <w:autoSpaceDE w:val="0"/>
              <w:widowControl/>
              <w:spacing w:line="320" w:lineRule="exact" w:before="0" w:after="0"/>
              <w:ind w:left="74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 −</w:t>
            </w:r>
            <w:r>
              <w:rPr>
                <w:rFonts w:ascii="Symbol" w:hAnsi="Symbol" w:eastAsia="Symbol"/>
                <w:b w:val="0"/>
                <w:i w:val="0"/>
                <w:strike/>
                <w:color w:val="000000"/>
                <w:sz w:val="24"/>
              </w:rPr>
              <w:t>σ</w:t>
            </w:r>
          </w:p>
        </w:tc>
        <w:tc>
          <w:tcPr>
            <w:tcW w:type="dxa" w:w="3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4" w:lineRule="exact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40641530354817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5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1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40641530354817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39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40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5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4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5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+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η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 �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22"/>
            <w:vMerge/>
            <w:tcBorders>
              <w:bottom w:sz="4.703999996185303" w:val="single" w:color="#000000"/>
            </w:tcBorders>
          </w:tcPr>
          <w:p/>
        </w:tc>
      </w:tr>
      <w:tr>
        <w:trPr>
          <w:trHeight w:hRule="exact" w:val="220"/>
        </w:trPr>
        <w:tc>
          <w:tcPr>
            <w:tcW w:type="dxa" w:w="9080"/>
            <w:gridSpan w:val="4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</w:t>
            </w:r>
          </w:p>
        </w:tc>
        <w:tc>
          <w:tcPr>
            <w:tcW w:type="dxa" w:w="222"/>
            <w:vMerge/>
            <w:tcBorders>
              <w:bottom w:sz="4.703999996185303" w:val="single" w:color="#000000"/>
            </w:tcBorders>
          </w:tcPr>
          <w:p/>
        </w:tc>
      </w:tr>
      <w:tr>
        <w:trPr>
          <w:trHeight w:hRule="exact" w:val="362"/>
        </w:trPr>
        <w:tc>
          <w:tcPr>
            <w:tcW w:type="dxa" w:w="434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0" w:right="1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��������</w:t>
            </w:r>
          </w:p>
        </w:tc>
        <w:tc>
          <w:tcPr>
            <w:tcW w:type="dxa" w:w="68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12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24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8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17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6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center"/>
            </w:pPr>
            <w:r>
              <w:rPr>
                <w:w w:val="98.33785465785435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�</w:t>
            </w:r>
            <w:r>
              <w:rPr>
                <w:w w:val="98.33785465785435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6" w:after="0"/>
              <w:ind w:left="0" w:right="0" w:firstLine="0"/>
              <w:jc w:val="center"/>
            </w:pPr>
            <w:r>
              <w:rPr>
                <w:w w:val="98.33785465785435"/>
                <w:rFonts w:ascii="Symbol" w:hAnsi="Symbol" w:eastAsia="Symbol"/>
                <w:b w:val="0"/>
                <w:i w:val="0"/>
                <w:color w:val="000000"/>
                <w:sz w:val="14"/>
              </w:rPr>
              <w:t>−ρ</w:t>
            </w:r>
          </w:p>
        </w:tc>
        <w:tc>
          <w:tcPr>
            <w:tcW w:type="dxa" w:w="86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 � �</w:t>
            </w:r>
            <w:r>
              <w:rPr>
                <w:w w:val="98.33785465785435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8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114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8" w:val="left"/>
                <w:tab w:pos="868" w:val="left"/>
              </w:tabs>
              <w:autoSpaceDE w:val="0"/>
              <w:widowControl/>
              <w:spacing w:line="250" w:lineRule="auto" w:before="192" w:after="0"/>
              <w:ind w:left="1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 ��</w:t>
            </w:r>
            <w:r>
              <w:rPr>
                <w:w w:val="98.33785465785435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7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22"/>
            <w:vMerge/>
            <w:tcBorders>
              <w:bottom w:sz="4.703999996185303" w:val="single" w:color="#000000"/>
            </w:tcBorders>
          </w:tcPr>
          <w:p/>
        </w:tc>
      </w:tr>
      <w:tr>
        <w:trPr>
          <w:trHeight w:hRule="exact" w:val="358"/>
        </w:trPr>
        <w:tc>
          <w:tcPr>
            <w:tcW w:type="dxa" w:w="3552"/>
            <w:gridSpan w:val="16"/>
            <w:vMerge/>
            <w:tcBorders/>
          </w:tcPr>
          <w:p/>
        </w:tc>
        <w:tc>
          <w:tcPr>
            <w:tcW w:type="dxa" w:w="888"/>
            <w:gridSpan w:val="4"/>
            <w:vMerge/>
            <w:tcBorders/>
          </w:tcPr>
          <w:p/>
        </w:tc>
        <w:tc>
          <w:tcPr>
            <w:tcW w:type="dxa" w:w="222"/>
            <w:vMerge/>
            <w:tcBorders/>
          </w:tcPr>
          <w:p/>
        </w:tc>
        <w:tc>
          <w:tcPr>
            <w:tcW w:type="dxa" w:w="444"/>
            <w:gridSpan w:val="2"/>
            <w:vMerge/>
            <w:tcBorders/>
          </w:tcPr>
          <w:p/>
        </w:tc>
        <w:tc>
          <w:tcPr>
            <w:tcW w:type="dxa" w:w="17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22"/>
            <w:vMerge/>
            <w:tcBorders/>
          </w:tcPr>
          <w:p/>
        </w:tc>
        <w:tc>
          <w:tcPr>
            <w:tcW w:type="dxa" w:w="222"/>
            <w:vMerge/>
            <w:tcBorders/>
          </w:tcPr>
          <w:p/>
        </w:tc>
        <w:tc>
          <w:tcPr>
            <w:tcW w:type="dxa" w:w="444"/>
            <w:gridSpan w:val="2"/>
            <w:vMerge/>
            <w:tcBorders/>
          </w:tcPr>
          <w:p/>
        </w:tc>
        <w:tc>
          <w:tcPr>
            <w:tcW w:type="dxa" w:w="1554"/>
            <w:gridSpan w:val="7"/>
            <w:vMerge/>
            <w:tcBorders/>
          </w:tcPr>
          <w:p/>
        </w:tc>
        <w:tc>
          <w:tcPr>
            <w:tcW w:type="dxa" w:w="222"/>
            <w:vMerge/>
            <w:tcBorders/>
          </w:tcPr>
          <w:p/>
        </w:tc>
        <w:tc>
          <w:tcPr>
            <w:tcW w:type="dxa" w:w="888"/>
            <w:gridSpan w:val="4"/>
            <w:vMerge/>
            <w:tcBorders/>
          </w:tcPr>
          <w:p/>
        </w:tc>
        <w:tc>
          <w:tcPr>
            <w:tcW w:type="dxa" w:w="222"/>
            <w:vMerge/>
            <w:tcBorders/>
          </w:tcPr>
          <w:p/>
        </w:tc>
        <w:tc>
          <w:tcPr>
            <w:tcW w:type="dxa" w:w="222"/>
            <w:vMerge/>
            <w:tcBorders/>
          </w:tcPr>
          <w:p/>
        </w:tc>
        <w:tc>
          <w:tcPr>
            <w:tcW w:type="dxa" w:w="320"/>
            <w:vMerge w:val="restart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4" w:after="0"/>
              <w:ind w:left="0" w:right="0" w:firstLine="0"/>
              <w:jc w:val="center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��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4" w:after="0"/>
              <w:ind w:left="0" w:right="0" w:firstLine="0"/>
              <w:jc w:val="center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7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</w:t>
            </w:r>
            <w:r>
              <w:rPr>
                <w:w w:val="102.01999830163044"/>
                <w:rFonts w:ascii="Symbol" w:hAnsi="Symbol" w:eastAsia="Symbol"/>
                <w:b w:val="0"/>
                <w:i w:val="0"/>
                <w:color w:val="000000"/>
                <w:sz w:val="23"/>
              </w:rPr>
              <w:t>∈</w:t>
            </w:r>
            <w:r>
              <w:rPr>
                <w:w w:val="101.42152574327257"/>
                <w:rFonts w:ascii="Symbol" w:hAnsi="Symbol" w:eastAsia="Symbol"/>
                <w:b w:val="0"/>
                <w:i w:val="0"/>
                <w:color w:val="000000"/>
                <w:sz w:val="27"/>
              </w:rPr>
              <w:t>[</w:t>
            </w: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��</w:t>
            </w: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</w:t>
            </w:r>
            <w:r>
              <w:rPr>
                <w:w w:val="101.42152574327257"/>
                <w:rFonts w:ascii="Symbol" w:hAnsi="Symbol" w:eastAsia="Symbol"/>
                <w:b w:val="0"/>
                <w:i w:val="0"/>
                <w:color w:val="000000"/>
                <w:sz w:val="27"/>
              </w:rPr>
              <w:t>]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4" w:after="0"/>
              <w:ind w:left="0" w:right="0" w:firstLine="0"/>
              <w:jc w:val="center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9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182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</w:t>
            </w:r>
          </w:p>
        </w:tc>
        <w:tc>
          <w:tcPr>
            <w:tcW w:type="dxa" w:w="96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</w:t>
            </w:r>
          </w:p>
        </w:tc>
        <w:tc>
          <w:tcPr>
            <w:tcW w:type="dxa" w:w="578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</w:p>
        </w:tc>
        <w:tc>
          <w:tcPr>
            <w:tcW w:type="dxa" w:w="502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  <w:tc>
          <w:tcPr>
            <w:tcW w:type="dxa" w:w="56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  <w:tc>
          <w:tcPr>
            <w:tcW w:type="dxa" w:w="1600"/>
            <w:gridSpan w:val="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</w:t>
            </w:r>
          </w:p>
        </w:tc>
        <w:tc>
          <w:tcPr>
            <w:tcW w:type="dxa" w:w="9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</w:t>
            </w:r>
          </w:p>
        </w:tc>
        <w:tc>
          <w:tcPr>
            <w:tcW w:type="dxa" w:w="222"/>
            <w:vMerge/>
            <w:tcBorders>
              <w:top w:sz="4.703999996185303" w:val="single" w:color="#000000"/>
            </w:tcBorders>
          </w:tcPr>
          <w:p/>
        </w:tc>
      </w:tr>
      <w:tr>
        <w:trPr>
          <w:trHeight w:hRule="exact" w:val="380"/>
        </w:trPr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24" w:firstLine="0"/>
              <w:jc w:val="right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 �</w:t>
            </w: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 �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6" w:after="0"/>
              <w:ind w:left="0" w:right="0" w:firstLine="0"/>
              <w:jc w:val="center"/>
            </w:pPr>
            <w:r>
              <w:rPr>
                <w:w w:val="102.01999830163044"/>
                <w:rFonts w:ascii="Symbol" w:hAnsi="Symbol" w:eastAsia="Symbol"/>
                <w:b w:val="0"/>
                <w:i w:val="0"/>
                <w:color w:val="000000"/>
                <w:sz w:val="23"/>
              </w:rPr>
              <w:t>≥</w:t>
            </w:r>
          </w:p>
        </w:tc>
        <w:tc>
          <w:tcPr>
            <w:tcW w:type="dxa" w:w="222"/>
            <w:vMerge/>
            <w:tcBorders/>
          </w:tcPr>
          <w:p/>
        </w:tc>
        <w:tc>
          <w:tcPr>
            <w:tcW w:type="dxa" w:w="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right"/>
            </w:pPr>
            <w:r>
              <w:rPr>
                <w:w w:val="102.0199983016304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��������</w:t>
            </w:r>
          </w:p>
        </w:tc>
        <w:tc>
          <w:tcPr>
            <w:tcW w:type="dxa" w:w="222"/>
            <w:vMerge/>
            <w:tcBorders/>
          </w:tcPr>
          <w:p/>
        </w:tc>
        <w:tc>
          <w:tcPr>
            <w:tcW w:type="dxa" w:w="444"/>
            <w:gridSpan w:val="2"/>
            <w:vMerge/>
            <w:tcBorders/>
          </w:tcPr>
          <w:p/>
        </w:tc>
        <w:tc>
          <w:tcPr>
            <w:tcW w:type="dxa" w:w="222"/>
            <w:vMerge/>
            <w:tcBorders/>
          </w:tcPr>
          <w:p/>
        </w:tc>
        <w:tc>
          <w:tcPr>
            <w:tcW w:type="dxa" w:w="222"/>
            <w:vMerge/>
            <w:tcBorders/>
          </w:tcPr>
          <w:p/>
        </w:tc>
        <w:tc>
          <w:tcPr>
            <w:tcW w:type="dxa" w:w="1110"/>
            <w:gridSpan w:val="5"/>
            <w:vMerge/>
            <w:tcBorders/>
          </w:tcPr>
          <w:p/>
        </w:tc>
        <w:tc>
          <w:tcPr>
            <w:tcW w:type="dxa" w:w="888"/>
            <w:gridSpan w:val="4"/>
            <w:vMerge/>
            <w:tcBorders/>
          </w:tcPr>
          <w:p/>
        </w:tc>
        <w:tc>
          <w:tcPr>
            <w:tcW w:type="dxa" w:w="1110"/>
            <w:gridSpan w:val="5"/>
            <w:vMerge/>
            <w:tcBorders/>
          </w:tcPr>
          <w:p/>
        </w:tc>
        <w:tc>
          <w:tcPr>
            <w:tcW w:type="dxa" w:w="888"/>
            <w:gridSpan w:val="4"/>
            <w:vMerge/>
            <w:tcBorders/>
          </w:tcPr>
          <w:p/>
        </w:tc>
        <w:tc>
          <w:tcPr>
            <w:tcW w:type="dxa" w:w="888"/>
            <w:gridSpan w:val="4"/>
            <w:vMerge/>
            <w:tcBorders/>
          </w:tcPr>
          <w:p/>
        </w:tc>
        <w:tc>
          <w:tcPr>
            <w:tcW w:type="dxa" w:w="1776"/>
            <w:gridSpan w:val="8"/>
            <w:vMerge/>
            <w:tcBorders/>
          </w:tcPr>
          <w:p/>
        </w:tc>
        <w:tc>
          <w:tcPr>
            <w:tcW w:type="dxa" w:w="444"/>
            <w:gridSpan w:val="2"/>
            <w:vMerge/>
            <w:tcBorders/>
          </w:tcPr>
          <w:p/>
        </w:tc>
        <w:tc>
          <w:tcPr>
            <w:tcW w:type="dxa" w:w="222"/>
            <w:vMerge/>
            <w:tcBorders>
              <w:top w:sz="4.703999996185303" w:val="single" w:color="#000000"/>
            </w:tcBorders>
          </w:tcPr>
          <w:p/>
        </w:tc>
      </w:tr>
      <w:tr>
        <w:trPr>
          <w:trHeight w:hRule="exact" w:val="312"/>
        </w:trPr>
        <w:tc>
          <w:tcPr>
            <w:tcW w:type="dxa" w:w="9080"/>
            <w:gridSpan w:val="4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 ���� ������� ��� ���� ���� �������������� ������ ��� ���� ���������� ������</w:t>
            </w:r>
            <w:r>
              <w:rPr>
                <w:w w:val="98.2204119364420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</w:t>
            </w:r>
            <w:r>
              <w:rPr>
                <w:w w:val="98.15249443054199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 ���� ����� �� ��� ��������� ��� ����</w:t>
            </w:r>
          </w:p>
        </w:tc>
        <w:tc>
          <w:tcPr>
            <w:tcW w:type="dxa" w:w="222"/>
            <w:vMerge/>
            <w:tcBorders>
              <w:top w:sz="4.703999996185303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0" w:lineRule="auto" w:before="24" w:after="12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</w:tblGrid>
      <w:tr>
        <w:trPr>
          <w:trHeight w:hRule="exact" w:val="318"/>
        </w:trPr>
        <w:tc>
          <w:tcPr>
            <w:tcW w:type="dxa" w:w="4692"/>
            <w:gridSpan w:val="4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48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418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4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1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462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</w:t>
            </w:r>
          </w:p>
        </w:tc>
        <w:tc>
          <w:tcPr>
            <w:tcW w:type="dxa" w:w="158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50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1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≤ ≤</w:t>
            </w:r>
          </w:p>
        </w:tc>
        <w:tc>
          <w:tcPr>
            <w:tcW w:type="dxa" w:w="16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0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5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2" w:after="0"/>
              <w:ind w:left="1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3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12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85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</w:p>
        </w:tc>
        <w:tc>
          <w:tcPr>
            <w:tcW w:type="dxa" w:w="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2" w:after="0"/>
              <w:ind w:left="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114"/>
        </w:trPr>
        <w:tc>
          <w:tcPr>
            <w:tcW w:type="dxa" w:w="4692"/>
            <w:gridSpan w:val="4"/>
            <w:vMerge w:val="restart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1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248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1232"/>
            <w:gridSpan w:val="4"/>
            <w:vMerge/>
            <w:tcBorders/>
          </w:tcPr>
          <w:p/>
        </w:tc>
        <w:tc>
          <w:tcPr>
            <w:tcW w:type="dxa" w:w="616"/>
            <w:gridSpan w:val="2"/>
            <w:vMerge/>
            <w:tcBorders/>
          </w:tcPr>
          <w:p/>
        </w:tc>
        <w:tc>
          <w:tcPr>
            <w:tcW w:type="dxa" w:w="924"/>
            <w:gridSpan w:val="3"/>
            <w:vMerge/>
            <w:tcBorders/>
          </w:tcPr>
          <w:p/>
        </w:tc>
        <w:tc>
          <w:tcPr>
            <w:tcW w:type="dxa" w:w="158"/>
            <w:vMerge w:val="restart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314" w:after="0"/>
              <w:ind w:left="0" w:right="0" w:firstLine="0"/>
              <w:jc w:val="center"/>
            </w:pPr>
            <w:r>
              <w:rPr>
                <w:w w:val="98.37125142415366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18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232"/>
            <w:gridSpan w:val="4"/>
            <w:vMerge/>
            <w:tcBorders/>
          </w:tcPr>
          <w:p/>
        </w:tc>
        <w:tc>
          <w:tcPr>
            <w:tcW w:type="dxa" w:w="160"/>
            <w:vMerge w:val="restart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vMerge w:val="restart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gridSpan w:val="3"/>
            <w:vMerge/>
            <w:tcBorders/>
          </w:tcPr>
          <w:p/>
        </w:tc>
        <w:tc>
          <w:tcPr>
            <w:tcW w:type="dxa" w:w="616"/>
            <w:gridSpan w:val="2"/>
            <w:vMerge/>
            <w:tcBorders/>
          </w:tcPr>
          <w:p/>
        </w:tc>
        <w:tc>
          <w:tcPr>
            <w:tcW w:type="dxa" w:w="308"/>
            <w:vMerge/>
            <w:tcBorders/>
          </w:tcPr>
          <w:p/>
        </w:tc>
        <w:tc>
          <w:tcPr>
            <w:tcW w:type="dxa" w:w="616"/>
            <w:gridSpan w:val="2"/>
            <w:vMerge/>
            <w:tcBorders/>
          </w:tcPr>
          <w:p/>
        </w:tc>
        <w:tc>
          <w:tcPr>
            <w:tcW w:type="dxa" w:w="308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232"/>
            <w:gridSpan w:val="4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24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4" w:after="0"/>
              <w:ind w:left="0" w:right="0" w:firstLine="0"/>
              <w:jc w:val="center"/>
            </w:pPr>
            <w:r>
              <w:rPr>
                <w:w w:val="98.3712514241536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2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6" w:after="0"/>
              <w:ind w:left="0" w:right="0" w:firstLine="0"/>
              <w:jc w:val="center"/>
            </w:pPr>
            <w:r>
              <w:rPr>
                <w:w w:val="98.37125142415366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21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4" w:after="0"/>
              <w:ind w:left="0" w:right="0" w:firstLine="0"/>
              <w:jc w:val="center"/>
            </w:pPr>
            <w:r>
              <w:rPr>
                <w:w w:val="98.3712514241536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552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4" w:lineRule="exact" w:before="0" w:after="0"/>
              <w:ind w:left="0" w:right="0" w:firstLine="0"/>
              <w:jc w:val="center"/>
            </w:pPr>
            <w:r>
              <w:rPr>
                <w:w w:val="98.3712514241536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</w:p>
        </w:tc>
        <w:tc>
          <w:tcPr>
            <w:tcW w:type="dxa" w:w="308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4" w:after="0"/>
              <w:ind w:left="0" w:right="0" w:firstLine="0"/>
              <w:jc w:val="center"/>
            </w:pPr>
            <w:r>
              <w:rPr>
                <w:w w:val="98.3712514241536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50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6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  <w:tc>
          <w:tcPr>
            <w:tcW w:type="dxa" w:w="308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308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924"/>
            <w:gridSpan w:val="3"/>
            <w:vMerge/>
            <w:tcBorders/>
          </w:tcPr>
          <w:p/>
        </w:tc>
        <w:tc>
          <w:tcPr>
            <w:tcW w:type="dxa" w:w="616"/>
            <w:gridSpan w:val="2"/>
            <w:vMerge/>
            <w:tcBorders/>
          </w:tcPr>
          <w:p/>
        </w:tc>
        <w:tc>
          <w:tcPr>
            <w:tcW w:type="dxa" w:w="308"/>
            <w:vMerge/>
            <w:tcBorders/>
          </w:tcPr>
          <w:p/>
        </w:tc>
        <w:tc>
          <w:tcPr>
            <w:tcW w:type="dxa" w:w="616"/>
            <w:gridSpan w:val="2"/>
            <w:vMerge/>
            <w:tcBorders/>
          </w:tcPr>
          <w:p/>
        </w:tc>
        <w:tc>
          <w:tcPr>
            <w:tcW w:type="dxa" w:w="308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45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1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w w:val="98.3712514241536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08"/>
            <w:vMerge/>
            <w:tcBorders/>
          </w:tcPr>
          <w:p/>
        </w:tc>
        <w:tc>
          <w:tcPr>
            <w:tcW w:type="dxa" w:w="616"/>
            <w:gridSpan w:val="2"/>
            <w:vMerge/>
            <w:tcBorders/>
          </w:tcPr>
          <w:p/>
        </w:tc>
        <w:tc>
          <w:tcPr>
            <w:tcW w:type="dxa" w:w="924"/>
            <w:gridSpan w:val="3"/>
            <w:vMerge/>
            <w:tcBorders/>
          </w:tcPr>
          <w:p/>
        </w:tc>
        <w:tc>
          <w:tcPr>
            <w:tcW w:type="dxa" w:w="1232"/>
            <w:gridSpan w:val="4"/>
            <w:vMerge/>
            <w:tcBorders/>
          </w:tcPr>
          <w:p/>
        </w:tc>
        <w:tc>
          <w:tcPr>
            <w:tcW w:type="dxa" w:w="308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308"/>
            <w:vMerge/>
            <w:tcBorders/>
          </w:tcPr>
          <w:p/>
        </w:tc>
        <w:tc>
          <w:tcPr>
            <w:tcW w:type="dxa" w:w="1232"/>
            <w:gridSpan w:val="4"/>
            <w:vMerge/>
            <w:tcBorders/>
          </w:tcPr>
          <w:p/>
        </w:tc>
        <w:tc>
          <w:tcPr>
            <w:tcW w:type="dxa" w:w="308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308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924"/>
            <w:gridSpan w:val="3"/>
            <w:vMerge/>
            <w:tcBorders/>
          </w:tcPr>
          <w:p/>
        </w:tc>
        <w:tc>
          <w:tcPr>
            <w:tcW w:type="dxa" w:w="616"/>
            <w:gridSpan w:val="2"/>
            <w:vMerge/>
            <w:tcBorders/>
          </w:tcPr>
          <w:p/>
        </w:tc>
        <w:tc>
          <w:tcPr>
            <w:tcW w:type="dxa" w:w="308"/>
            <w:vMerge/>
            <w:tcBorders/>
          </w:tcPr>
          <w:p/>
        </w:tc>
        <w:tc>
          <w:tcPr>
            <w:tcW w:type="dxa" w:w="616"/>
            <w:gridSpan w:val="2"/>
            <w:vMerge/>
            <w:tcBorders/>
          </w:tcPr>
          <w:p/>
        </w:tc>
        <w:tc>
          <w:tcPr>
            <w:tcW w:type="dxa" w:w="308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506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9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8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1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0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8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4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31720083731193"/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5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�����</w:t>
            </w:r>
          </w:p>
        </w:tc>
        <w:tc>
          <w:tcPr>
            <w:tcW w:type="dxa" w:w="5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8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≤ ≤</w:t>
            </w:r>
          </w:p>
        </w:tc>
        <w:tc>
          <w:tcPr>
            <w:tcW w:type="dxa" w:w="1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5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8" w:after="0"/>
              <w:ind w:left="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320"/>
        </w:trPr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 �����</w:t>
            </w:r>
            <w:r>
              <w:rPr>
                <w:w w:val="98.3712514241536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���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" w:after="0"/>
              <w:ind w:left="0" w:right="0" w:firstLine="0"/>
              <w:jc w:val="center"/>
            </w:pPr>
            <w:r>
              <w:rPr>
                <w:w w:val="98.37125142415366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  <w:r>
              <w:rPr>
                <w:w w:val="98.3712514241536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7060"/>
            <w:gridSpan w:val="2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 ������ ���� ����� ����� ���� ����������� ����� �����</w:t>
            </w:r>
            <w:r>
              <w:rPr>
                <w:w w:val="98.3712514241536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�� �</w:t>
            </w:r>
            <w:r>
              <w:rPr>
                <w:w w:val="98.3712514241536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 ��� ��������� ������ ����</w:t>
            </w:r>
          </w:p>
        </w:tc>
      </w:tr>
      <w:tr>
        <w:trPr>
          <w:trHeight w:hRule="exact" w:val="236"/>
        </w:trPr>
        <w:tc>
          <w:tcPr>
            <w:tcW w:type="dxa" w:w="9220"/>
            <w:gridSpan w:val="3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</w:t>
            </w:r>
          </w:p>
        </w:tc>
      </w:tr>
      <w:tr>
        <w:trPr>
          <w:trHeight w:hRule="exact" w:val="304"/>
        </w:trPr>
        <w:tc>
          <w:tcPr>
            <w:tcW w:type="dxa" w:w="7480"/>
            <w:gridSpan w:val="2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 �</w:t>
            </w:r>
          </w:p>
        </w:tc>
        <w:tc>
          <w:tcPr>
            <w:tcW w:type="dxa" w:w="57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8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324"/>
        </w:trPr>
        <w:tc>
          <w:tcPr>
            <w:tcW w:type="dxa" w:w="9220"/>
            <w:gridSpan w:val="3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 ���� ������� ��� ���� ���� �������������� ������ ��� ���� ���������� ������</w:t>
            </w:r>
            <w:r>
              <w:rPr>
                <w:w w:val="98.3712514241536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</w:t>
            </w:r>
            <w:r>
              <w:rPr>
                <w:w w:val="98.3712514241536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 ���� ����� �� ��� ��������� ��� ����</w:t>
            </w:r>
          </w:p>
        </w:tc>
      </w:tr>
    </w:tbl>
    <w:p>
      <w:pPr>
        <w:autoSpaceDN w:val="0"/>
        <w:autoSpaceDE w:val="0"/>
        <w:widowControl/>
        <w:spacing w:line="230" w:lineRule="auto" w:before="26" w:after="12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</w:tblGrid>
      <w:tr>
        <w:trPr>
          <w:trHeight w:hRule="exact" w:val="316"/>
        </w:trPr>
        <w:tc>
          <w:tcPr>
            <w:tcW w:type="dxa" w:w="2352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788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+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���</w:t>
            </w:r>
          </w:p>
        </w:tc>
        <w:tc>
          <w:tcPr>
            <w:tcW w:type="dxa" w:w="2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6" w:lineRule="exact" w:before="4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40641530354817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0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2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40641530354817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4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43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7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3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43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3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548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</w:t>
            </w:r>
          </w:p>
        </w:tc>
        <w:tc>
          <w:tcPr>
            <w:tcW w:type="dxa" w:w="26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9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3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≤ ≤</w:t>
            </w:r>
          </w:p>
        </w:tc>
        <w:tc>
          <w:tcPr>
            <w:tcW w:type="dxa" w:w="16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5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70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3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32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70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</w:p>
        </w:tc>
        <w:tc>
          <w:tcPr>
            <w:tcW w:type="dxa" w:w="30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302"/>
        </w:trPr>
        <w:tc>
          <w:tcPr>
            <w:tcW w:type="dxa" w:w="2352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1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1195"/>
            <w:gridSpan w:val="5"/>
            <w:vMerge/>
            <w:tcBorders/>
          </w:tcPr>
          <w:p/>
        </w:tc>
        <w:tc>
          <w:tcPr>
            <w:tcW w:type="dxa" w:w="478"/>
            <w:gridSpan w:val="2"/>
            <w:vMerge/>
            <w:tcBorders/>
          </w:tcPr>
          <w:p/>
        </w:tc>
        <w:tc>
          <w:tcPr>
            <w:tcW w:type="dxa" w:w="10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78"/>
            <w:gridSpan w:val="2"/>
            <w:vMerge/>
            <w:tcBorders/>
          </w:tcPr>
          <w:p/>
        </w:tc>
        <w:tc>
          <w:tcPr>
            <w:tcW w:type="dxa" w:w="478"/>
            <w:gridSpan w:val="2"/>
            <w:vMerge/>
            <w:tcBorders/>
          </w:tcPr>
          <w:p/>
        </w:tc>
        <w:tc>
          <w:tcPr>
            <w:tcW w:type="dxa" w:w="478"/>
            <w:gridSpan w:val="2"/>
            <w:vMerge/>
            <w:tcBorders/>
          </w:tcPr>
          <w:p/>
        </w:tc>
        <w:tc>
          <w:tcPr>
            <w:tcW w:type="dxa" w:w="478"/>
            <w:gridSpan w:val="2"/>
            <w:vMerge/>
            <w:tcBorders/>
          </w:tcPr>
          <w:p/>
        </w:tc>
        <w:tc>
          <w:tcPr>
            <w:tcW w:type="dxa" w:w="478"/>
            <w:gridSpan w:val="2"/>
            <w:vMerge/>
            <w:tcBorders/>
          </w:tcPr>
          <w:p/>
        </w:tc>
        <w:tc>
          <w:tcPr>
            <w:tcW w:type="dxa" w:w="478"/>
            <w:gridSpan w:val="2"/>
            <w:vMerge/>
            <w:tcBorders/>
          </w:tcPr>
          <w:p/>
        </w:tc>
        <w:tc>
          <w:tcPr>
            <w:tcW w:type="dxa" w:w="548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78"/>
            <w:gridSpan w:val="2"/>
            <w:vMerge/>
            <w:tcBorders/>
          </w:tcPr>
          <w:p/>
        </w:tc>
        <w:tc>
          <w:tcPr>
            <w:tcW w:type="dxa" w:w="478"/>
            <w:gridSpan w:val="2"/>
            <w:vMerge/>
            <w:tcBorders/>
          </w:tcPr>
          <w:p/>
        </w:tc>
        <w:tc>
          <w:tcPr>
            <w:tcW w:type="dxa" w:w="239"/>
            <w:vMerge/>
            <w:tcBorders/>
          </w:tcPr>
          <w:p/>
        </w:tc>
        <w:tc>
          <w:tcPr>
            <w:tcW w:type="dxa" w:w="717"/>
            <w:gridSpan w:val="3"/>
            <w:vMerge/>
            <w:tcBorders/>
          </w:tcPr>
          <w:p/>
        </w:tc>
        <w:tc>
          <w:tcPr>
            <w:tcW w:type="dxa" w:w="239"/>
            <w:vMerge/>
            <w:tcBorders/>
          </w:tcPr>
          <w:p/>
        </w:tc>
        <w:tc>
          <w:tcPr>
            <w:tcW w:type="dxa" w:w="717"/>
            <w:gridSpan w:val="3"/>
            <w:vMerge/>
            <w:tcBorders/>
          </w:tcPr>
          <w:p/>
        </w:tc>
        <w:tc>
          <w:tcPr>
            <w:tcW w:type="dxa" w:w="717"/>
            <w:gridSpan w:val="3"/>
            <w:vMerge/>
            <w:tcBorders/>
          </w:tcPr>
          <w:p/>
        </w:tc>
        <w:tc>
          <w:tcPr>
            <w:tcW w:type="dxa" w:w="300"/>
            <w:vMerge w:val="restart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0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878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318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220"/>
        </w:trPr>
        <w:tc>
          <w:tcPr>
            <w:tcW w:type="dxa" w:w="8920"/>
            <w:gridSpan w:val="3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239"/>
            <w:vMerge/>
            <w:tcBorders>
              <w:top w:sz="4.74399995803833" w:val="single" w:color="#000000"/>
            </w:tcBorders>
          </w:tcPr>
          <w:p/>
        </w:tc>
      </w:tr>
      <w:tr>
        <w:trPr>
          <w:trHeight w:hRule="exact" w:val="1060"/>
        </w:trPr>
        <w:tc>
          <w:tcPr>
            <w:tcW w:type="dxa" w:w="2858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</w:t>
            </w:r>
          </w:p>
        </w:tc>
        <w:tc>
          <w:tcPr>
            <w:tcW w:type="dxa" w:w="5982"/>
            <w:gridSpan w:val="3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4" w:val="left"/>
                <w:tab w:pos="1452" w:val="left"/>
                <w:tab w:pos="1566" w:val="left"/>
                <w:tab w:pos="1820" w:val="left"/>
                <w:tab w:pos="2180" w:val="left"/>
                <w:tab w:pos="2288" w:val="left"/>
                <w:tab w:pos="2380" w:val="left"/>
                <w:tab w:pos="2500" w:val="left"/>
                <w:tab w:pos="2654" w:val="left"/>
                <w:tab w:pos="2848" w:val="left"/>
                <w:tab w:pos="2960" w:val="left"/>
                <w:tab w:pos="3028" w:val="left"/>
                <w:tab w:pos="3226" w:val="left"/>
                <w:tab w:pos="3360" w:val="left"/>
                <w:tab w:pos="3548" w:val="left"/>
                <w:tab w:pos="3704" w:val="left"/>
                <w:tab w:pos="3888" w:val="left"/>
                <w:tab w:pos="4270" w:val="left"/>
                <w:tab w:pos="4732" w:val="left"/>
                <w:tab w:pos="4836" w:val="left"/>
                <w:tab w:pos="4930" w:val="left"/>
                <w:tab w:pos="5050" w:val="left"/>
                <w:tab w:pos="5204" w:val="left"/>
                <w:tab w:pos="5398" w:val="left"/>
                <w:tab w:pos="5512" w:val="left"/>
                <w:tab w:pos="5578" w:val="left"/>
                <w:tab w:pos="5776" w:val="left"/>
                <w:tab w:pos="5890" w:val="left"/>
              </w:tabs>
              <w:autoSpaceDE w:val="0"/>
              <w:widowControl/>
              <w:spacing w:line="332" w:lineRule="exact" w:before="0" w:after="0"/>
              <w:ind w:left="810" w:right="0" w:firstLine="0"/>
              <w:jc w:val="left"/>
            </w:pP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���� 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10113961356026"/>
                <w:rFonts w:ascii="Symbol" w:hAnsi="Symbol" w:eastAsia="Symbol"/>
                <w:b w:val="0"/>
                <w:i w:val="0"/>
                <w:color w:val="000000"/>
                <w:sz w:val="35"/>
              </w:rPr>
              <w:t>�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  <w:r>
              <w:tab/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 ���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  <w:p>
            <w:pPr>
              <w:autoSpaceDN w:val="0"/>
              <w:tabs>
                <w:tab w:pos="380" w:val="left"/>
                <w:tab w:pos="840" w:val="left"/>
                <w:tab w:pos="944" w:val="left"/>
                <w:tab w:pos="1038" w:val="left"/>
                <w:tab w:pos="1158" w:val="left"/>
                <w:tab w:pos="1310" w:val="left"/>
                <w:tab w:pos="1504" w:val="left"/>
                <w:tab w:pos="1616" w:val="left"/>
                <w:tab w:pos="1684" w:val="left"/>
                <w:tab w:pos="1880" w:val="left"/>
                <w:tab w:pos="1994" w:val="left"/>
                <w:tab w:pos="486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 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 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0" w:right="0" w:firstLine="0"/>
              <w:jc w:val="center"/>
            </w:pP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39"/>
            <w:vMerge/>
            <w:tcBorders>
              <w:top w:sz="4.74399995803833" w:val="single" w:color="#000000"/>
            </w:tcBorders>
          </w:tcPr>
          <w:p/>
        </w:tc>
      </w:tr>
      <w:tr>
        <w:trPr>
          <w:trHeight w:hRule="exact" w:val="700"/>
        </w:trPr>
        <w:tc>
          <w:tcPr>
            <w:tcW w:type="dxa" w:w="2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1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���� 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2" w:lineRule="exact" w:before="8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7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2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2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50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7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7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 −</w:t>
            </w:r>
          </w:p>
        </w:tc>
        <w:tc>
          <w:tcPr>
            <w:tcW w:type="dxa" w:w="1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w w:val="98.9699908665248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�</w:t>
            </w:r>
            <w:r>
              <w:rPr>
                <w:w w:val="98.9699908665248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</w:p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7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13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����� 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2" w:lineRule="exact" w:before="8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7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2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2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4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1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51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</w:p>
        </w:tc>
        <w:tc>
          <w:tcPr>
            <w:tcW w:type="dxa" w:w="239"/>
            <w:vMerge/>
            <w:tcBorders>
              <w:top w:sz="4.74399995803833" w:val="single" w:color="#000000"/>
            </w:tcBorders>
          </w:tcPr>
          <w:p/>
        </w:tc>
      </w:tr>
      <w:tr>
        <w:trPr>
          <w:trHeight w:hRule="exact" w:val="348"/>
        </w:trPr>
        <w:tc>
          <w:tcPr>
            <w:tcW w:type="dxa" w:w="2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���</w:t>
            </w:r>
          </w:p>
        </w:tc>
        <w:tc>
          <w:tcPr>
            <w:tcW w:type="dxa" w:w="5502"/>
            <w:gridSpan w:val="3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1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∈</w:t>
            </w:r>
          </w:p>
        </w:tc>
        <w:tc>
          <w:tcPr>
            <w:tcW w:type="dxa" w:w="51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 �</w:t>
            </w:r>
          </w:p>
        </w:tc>
        <w:tc>
          <w:tcPr>
            <w:tcW w:type="dxa" w:w="239"/>
            <w:vMerge/>
            <w:tcBorders>
              <w:top w:sz="4.74399995803833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0" w:lineRule="auto" w:before="16" w:after="22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5.99999999999994" w:type="dxa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>
        <w:trPr>
          <w:trHeight w:hRule="exact" w:val="614"/>
        </w:trPr>
        <w:tc>
          <w:tcPr>
            <w:tcW w:type="dxa" w:w="6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4" w:after="0"/>
              <w:ind w:left="0" w:right="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54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</w:t>
            </w:r>
          </w:p>
          <w:p>
            <w:pPr>
              <w:autoSpaceDN w:val="0"/>
              <w:autoSpaceDE w:val="0"/>
              <w:widowControl/>
              <w:spacing w:line="44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9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1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����� 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2" w:lineRule="exact" w:before="10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00011472348814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9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3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00011472348814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9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2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  <w:p>
            <w:pPr>
              <w:autoSpaceDN w:val="0"/>
              <w:autoSpaceDE w:val="0"/>
              <w:widowControl/>
              <w:spacing w:line="44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����� 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  <w:p>
            <w:pPr>
              <w:autoSpaceDN w:val="0"/>
              <w:autoSpaceDE w:val="0"/>
              <w:widowControl/>
              <w:spacing w:line="312" w:lineRule="exact" w:before="0" w:after="0"/>
              <w:ind w:left="2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00011472348814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2" w:lineRule="exact" w:before="10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00011472348814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9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3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00011472348814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4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5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10" w:after="0"/>
              <w:ind w:left="0" w:right="3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544"/>
        </w:trPr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9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0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 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2" w:lineRule="exact" w:before="4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00011472348814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sectPr>
          <w:pgSz w:w="10885" w:h="14854"/>
          <w:pgMar w:top="368" w:right="532" w:bottom="1210" w:left="794" w:header="720" w:footer="720" w:gutter="0"/>
          <w:cols w:space="720" w:num="1" w:equalWidth="0">
            <w:col w:w="9560" w:space="0"/>
            <w:col w:w="9638" w:space="0"/>
            <w:col w:w="9560" w:space="0"/>
            <w:col w:w="9613" w:space="0"/>
            <w:col w:w="9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1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98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Md. Azizul Baten et al. /  AASRI Procedia  2 ( 2012 )  93 – 105 </w:t>
      </w:r>
    </w:p>
    <w:p>
      <w:pPr>
        <w:autoSpaceDN w:val="0"/>
        <w:autoSpaceDE w:val="0"/>
        <w:widowControl/>
        <w:spacing w:line="230" w:lineRule="auto" w:before="386" w:after="16"/>
        <w:ind w:left="2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>
        <w:trPr>
          <w:trHeight w:hRule="exact" w:val="704"/>
        </w:trPr>
        <w:tc>
          <w:tcPr>
            <w:tcW w:type="dxa" w:w="18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38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 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���</w:t>
            </w:r>
          </w:p>
        </w:tc>
        <w:tc>
          <w:tcPr>
            <w:tcW w:type="dxa" w:w="3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714" w:after="0"/>
              <w:ind w:left="0" w:right="0" w:firstLine="0"/>
              <w:jc w:val="center"/>
            </w:pP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7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6" w:lineRule="exact" w:before="68" w:after="0"/>
              <w:ind w:left="0" w:right="0" w:firstLine="0"/>
              <w:jc w:val="center"/>
            </w:pPr>
            <w:r>
              <w:rPr>
                <w:w w:val="101.14144219292535"/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��� 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4" w:lineRule="exact" w:before="7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14144219292535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7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14144219292535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 xml:space="preserve"> �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7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8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��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8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7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≤ ≤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8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8" w:after="0"/>
              <w:ind w:left="0" w:right="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8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334"/>
        </w:trPr>
        <w:tc>
          <w:tcPr>
            <w:tcW w:type="dxa" w:w="482"/>
            <w:vMerge/>
            <w:tcBorders/>
          </w:tcPr>
          <w:p/>
        </w:tc>
        <w:tc>
          <w:tcPr>
            <w:tcW w:type="dxa" w:w="482"/>
            <w:vMerge/>
            <w:tcBorders/>
          </w:tcPr>
          <w:p/>
        </w:tc>
        <w:tc>
          <w:tcPr>
            <w:tcW w:type="dxa" w:w="7060"/>
            <w:gridSpan w:val="1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 ������ ���� ����� ����� ���� ����������� ����� 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�� 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 ��� ��������� ������ ����</w:t>
            </w:r>
          </w:p>
        </w:tc>
      </w:tr>
    </w:tbl>
    <w:p>
      <w:pPr>
        <w:autoSpaceDN w:val="0"/>
        <w:autoSpaceDE w:val="0"/>
        <w:widowControl/>
        <w:spacing w:line="233" w:lineRule="auto" w:before="16" w:after="6"/>
        <w:ind w:left="2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88.0" w:type="dxa"/>
      </w:tblPr>
      <w:tblGrid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>
        <w:trPr>
          <w:trHeight w:hRule="exact" w:val="316"/>
        </w:trPr>
        <w:tc>
          <w:tcPr>
            <w:tcW w:type="dxa" w:w="280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2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42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6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6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20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exact" w:before="0" w:after="0"/>
              <w:ind w:left="0" w:right="0" w:firstLine="0"/>
              <w:jc w:val="center"/>
            </w:pPr>
            <w:r>
              <w:rPr>
                <w:w w:val="101.29226158405173"/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5441823888708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0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5441823888708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10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4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w w:val="101.29226158405173"/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62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96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2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</w:tr>
      <w:tr>
        <w:trPr>
          <w:trHeight w:hRule="exact" w:val="126"/>
        </w:trPr>
        <w:tc>
          <w:tcPr>
            <w:tcW w:type="dxa" w:w="2800"/>
            <w:vMerge w:val="restart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vMerge w:val="restart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20"/>
            <w:vMerge w:val="restart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vMerge w:val="restart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</w:p>
        </w:tc>
        <w:tc>
          <w:tcPr>
            <w:tcW w:type="dxa" w:w="360"/>
            <w:vMerge w:val="restart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vMerge w:val="restart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vMerge w:val="restart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vMerge w:val="restart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vMerge w:val="restart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vMerge w:val="restart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vMerge w:val="restart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20"/>
            <w:vMerge w:val="restart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6"/>
        </w:trPr>
        <w:tc>
          <w:tcPr>
            <w:tcW w:type="dxa" w:w="688"/>
            <w:vMerge/>
            <w:tcBorders>
              <w:top w:sz="3.992000102996826" w:val="single" w:color="#000000"/>
            </w:tcBorders>
          </w:tcPr>
          <w:p/>
        </w:tc>
        <w:tc>
          <w:tcPr>
            <w:tcW w:type="dxa" w:w="688"/>
            <w:vMerge/>
            <w:tcBorders>
              <w:top w:sz="3.992000102996826" w:val="single" w:color="#000000"/>
            </w:tcBorders>
          </w:tcPr>
          <w:p/>
        </w:tc>
        <w:tc>
          <w:tcPr>
            <w:tcW w:type="dxa" w:w="688"/>
            <w:vMerge/>
            <w:tcBorders>
              <w:top w:sz="3.992000102996826" w:val="single" w:color="#000000"/>
            </w:tcBorders>
          </w:tcPr>
          <w:p/>
        </w:tc>
        <w:tc>
          <w:tcPr>
            <w:tcW w:type="dxa" w:w="688"/>
            <w:vMerge/>
            <w:tcBorders>
              <w:top w:sz="3.992000102996826" w:val="single" w:color="#000000"/>
            </w:tcBorders>
          </w:tcPr>
          <w:p/>
        </w:tc>
        <w:tc>
          <w:tcPr>
            <w:tcW w:type="dxa" w:w="688"/>
            <w:vMerge/>
            <w:tcBorders/>
          </w:tcPr>
          <w:p/>
        </w:tc>
        <w:tc>
          <w:tcPr>
            <w:tcW w:type="dxa" w:w="688"/>
            <w:vMerge/>
            <w:tcBorders>
              <w:top w:sz="3.992000102996826" w:val="single" w:color="#000000"/>
            </w:tcBorders>
          </w:tcPr>
          <w:p/>
        </w:tc>
        <w:tc>
          <w:tcPr>
            <w:tcW w:type="dxa" w:w="688"/>
            <w:vMerge/>
            <w:tcBorders>
              <w:top w:sz="3.992000102996826" w:val="single" w:color="#000000"/>
            </w:tcBorders>
          </w:tcPr>
          <w:p/>
        </w:tc>
        <w:tc>
          <w:tcPr>
            <w:tcW w:type="dxa" w:w="688"/>
            <w:vMerge/>
            <w:tcBorders>
              <w:top w:sz="3.992000102996826" w:val="single" w:color="#000000"/>
            </w:tcBorders>
          </w:tcPr>
          <w:p/>
        </w:tc>
        <w:tc>
          <w:tcPr>
            <w:tcW w:type="dxa" w:w="688"/>
            <w:vMerge/>
            <w:tcBorders>
              <w:top w:sz="3.992000102996826" w:val="single" w:color="#000000"/>
            </w:tcBorders>
          </w:tcPr>
          <w:p/>
        </w:tc>
        <w:tc>
          <w:tcPr>
            <w:tcW w:type="dxa" w:w="688"/>
            <w:vMerge/>
            <w:tcBorders>
              <w:top w:sz="3.992000102996826" w:val="single" w:color="#000000"/>
            </w:tcBorders>
          </w:tcPr>
          <w:p/>
        </w:tc>
        <w:tc>
          <w:tcPr>
            <w:tcW w:type="dxa" w:w="688"/>
            <w:vMerge/>
            <w:tcBorders>
              <w:top w:sz="3.992000102996826" w:val="single" w:color="#000000"/>
            </w:tcBorders>
          </w:tcPr>
          <w:p/>
        </w:tc>
        <w:tc>
          <w:tcPr>
            <w:tcW w:type="dxa" w:w="688"/>
            <w:vMerge/>
            <w:tcBorders>
              <w:top w:sz="3.992000102996826" w:val="single" w:color="#000000"/>
            </w:tcBorders>
          </w:tcPr>
          <w:p/>
        </w:tc>
        <w:tc>
          <w:tcPr>
            <w:tcW w:type="dxa" w:w="688"/>
            <w:vMerge/>
            <w:tcBorders>
              <w:top w:sz="3.992000102996826" w:val="single" w:color="#000000"/>
            </w:tcBorders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</w:p>
        </w:tc>
      </w:tr>
    </w:tbl>
    <w:p>
      <w:pPr>
        <w:autoSpaceDN w:val="0"/>
        <w:autoSpaceDE w:val="0"/>
        <w:widowControl/>
        <w:spacing w:line="230" w:lineRule="auto" w:before="194" w:after="0"/>
        <w:ind w:left="2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46" w:after="0"/>
        <w:ind w:left="274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50" w:after="182"/>
        <w:ind w:left="2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>
        <w:trPr>
          <w:trHeight w:hRule="exact" w:val="592"/>
        </w:trPr>
        <w:tc>
          <w:tcPr>
            <w:tcW w:type="dxa" w:w="9260"/>
            <w:gridSpan w:val="2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�� 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980"/>
        </w:trPr>
        <w:tc>
          <w:tcPr>
            <w:tcW w:type="dxa" w:w="2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��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</w:p>
        </w:tc>
        <w:tc>
          <w:tcPr>
            <w:tcW w:type="dxa" w:w="6140"/>
            <w:gridSpan w:val="1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  <w:p>
            <w:pPr>
              <w:autoSpaceDN w:val="0"/>
              <w:tabs>
                <w:tab w:pos="2816" w:val="left"/>
                <w:tab w:pos="2880" w:val="left"/>
              </w:tabs>
              <w:autoSpaceDE w:val="0"/>
              <w:widowControl/>
              <w:spacing w:line="324" w:lineRule="exact" w:before="0" w:after="0"/>
              <w:ind w:left="2700" w:right="302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∂</w:t>
            </w:r>
          </w:p>
          <w:p>
            <w:pPr>
              <w:autoSpaceDN w:val="0"/>
              <w:tabs>
                <w:tab w:pos="3468" w:val="left"/>
                <w:tab w:pos="5040" w:val="left"/>
                <w:tab w:pos="5458" w:val="left"/>
                <w:tab w:pos="5590" w:val="left"/>
                <w:tab w:pos="5772" w:val="left"/>
              </w:tabs>
              <w:autoSpaceDE w:val="0"/>
              <w:widowControl/>
              <w:spacing w:line="454" w:lineRule="exact" w:before="0" w:after="0"/>
              <w:ind w:left="29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� �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 � � � 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 xml:space="preserve">(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γ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 xml:space="preserve">)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34" w:after="0"/>
              <w:ind w:left="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220"/>
        </w:trPr>
        <w:tc>
          <w:tcPr>
            <w:tcW w:type="dxa" w:w="9260"/>
            <w:gridSpan w:val="2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</w:t>
            </w:r>
          </w:p>
        </w:tc>
      </w:tr>
      <w:tr>
        <w:trPr>
          <w:trHeight w:hRule="exact" w:val="342"/>
        </w:trPr>
        <w:tc>
          <w:tcPr>
            <w:tcW w:type="dxa" w:w="3882"/>
            <w:gridSpan w:val="2"/>
            <w:tcBorders>
              <w:bottom w:sz="4.67199993133544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0" w:after="0"/>
              <w:ind w:left="0" w:right="19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∂</w:t>
            </w:r>
          </w:p>
        </w:tc>
        <w:tc>
          <w:tcPr>
            <w:tcW w:type="dxa" w:w="37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104" w:after="0"/>
              <w:ind w:left="0" w:right="3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87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�� � �� � �� 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</w:p>
        </w:tc>
        <w:tc>
          <w:tcPr>
            <w:tcW w:type="dxa" w:w="168"/>
            <w:tcBorders>
              <w:bottom w:sz="4.67199993133544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32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 −</w:t>
            </w:r>
          </w:p>
        </w:tc>
        <w:tc>
          <w:tcPr>
            <w:tcW w:type="dxa" w:w="234"/>
            <w:gridSpan w:val="2"/>
            <w:tcBorders>
              <w:bottom w:sz="4.67199993133544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5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</w:t>
            </w:r>
          </w:p>
        </w:tc>
        <w:tc>
          <w:tcPr>
            <w:tcW w:type="dxa" w:w="64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60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1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36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8" w:after="0"/>
              <w:ind w:left="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</w:p>
        </w:tc>
        <w:tc>
          <w:tcPr>
            <w:tcW w:type="dxa" w:w="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6" w:after="0"/>
              <w:ind w:left="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318"/>
        </w:trPr>
        <w:tc>
          <w:tcPr>
            <w:tcW w:type="dxa" w:w="3882"/>
            <w:gridSpan w:val="2"/>
            <w:tcBorders>
              <w:top w:sz="4.67199993133544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0" w:right="1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∂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964"/>
            <w:gridSpan w:val="2"/>
            <w:vMerge/>
            <w:tcBorders/>
          </w:tcPr>
          <w:p/>
        </w:tc>
        <w:tc>
          <w:tcPr>
            <w:tcW w:type="dxa" w:w="964"/>
            <w:gridSpan w:val="2"/>
            <w:vMerge/>
            <w:tcBorders/>
          </w:tcPr>
          <w:p/>
        </w:tc>
        <w:tc>
          <w:tcPr>
            <w:tcW w:type="dxa" w:w="168"/>
            <w:tcBorders>
              <w:top w:sz="4.67199993133544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46"/>
            <w:gridSpan w:val="3"/>
            <w:vMerge/>
            <w:tcBorders/>
          </w:tcPr>
          <w:p/>
        </w:tc>
        <w:tc>
          <w:tcPr>
            <w:tcW w:type="dxa" w:w="234"/>
            <w:gridSpan w:val="2"/>
            <w:tcBorders>
              <w:top w:sz="4.67199993133544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964"/>
            <w:gridSpan w:val="2"/>
            <w:vMerge/>
            <w:tcBorders/>
          </w:tcPr>
          <w:p/>
        </w:tc>
        <w:tc>
          <w:tcPr>
            <w:tcW w:type="dxa" w:w="964"/>
            <w:gridSpan w:val="2"/>
            <w:vMerge/>
            <w:tcBorders/>
          </w:tcPr>
          <w:p/>
        </w:tc>
        <w:tc>
          <w:tcPr>
            <w:tcW w:type="dxa" w:w="482"/>
            <w:vMerge/>
            <w:tcBorders/>
          </w:tcPr>
          <w:p/>
        </w:tc>
        <w:tc>
          <w:tcPr>
            <w:tcW w:type="dxa" w:w="482"/>
            <w:vMerge/>
            <w:tcBorders/>
          </w:tcPr>
          <w:p/>
        </w:tc>
        <w:tc>
          <w:tcPr>
            <w:tcW w:type="dxa" w:w="482"/>
            <w:vMerge/>
            <w:tcBorders/>
          </w:tcPr>
          <w:p/>
        </w:tc>
        <w:tc>
          <w:tcPr>
            <w:tcW w:type="dxa" w:w="48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9260"/>
            <w:gridSpan w:val="2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</w:t>
            </w:r>
          </w:p>
        </w:tc>
      </w:tr>
      <w:tr>
        <w:trPr>
          <w:trHeight w:hRule="exact" w:val="334"/>
        </w:trPr>
        <w:tc>
          <w:tcPr>
            <w:tcW w:type="dxa" w:w="4068"/>
            <w:gridSpan w:val="3"/>
            <w:tcBorders>
              <w:bottom w:sz="4.67199993133544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0" w:right="20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∂</w:t>
            </w:r>
          </w:p>
        </w:tc>
        <w:tc>
          <w:tcPr>
            <w:tcW w:type="dxa" w:w="39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94" w:after="0"/>
              <w:ind w:left="0" w:right="4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83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�� � �� � �� 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</w:p>
        </w:tc>
        <w:tc>
          <w:tcPr>
            <w:tcW w:type="dxa" w:w="120"/>
            <w:tcBorders>
              <w:bottom w:sz="4.67199993133544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20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5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234"/>
            <w:gridSpan w:val="2"/>
            <w:tcBorders>
              <w:bottom w:sz="4.67199993133544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5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</w:t>
            </w:r>
          </w:p>
        </w:tc>
        <w:tc>
          <w:tcPr>
            <w:tcW w:type="dxa" w:w="32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18"/>
            <w:tcBorders>
              <w:bottom w:sz="4.67199993133544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21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5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36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0" w:after="0"/>
              <w:ind w:left="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</w:p>
        </w:tc>
        <w:tc>
          <w:tcPr>
            <w:tcW w:type="dxa" w:w="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6" w:after="0"/>
              <w:ind w:left="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326"/>
        </w:trPr>
        <w:tc>
          <w:tcPr>
            <w:tcW w:type="dxa" w:w="4068"/>
            <w:gridSpan w:val="3"/>
            <w:tcBorders>
              <w:top w:sz="4.67199993133544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0" w:right="1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∂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964"/>
            <w:gridSpan w:val="2"/>
            <w:vMerge/>
            <w:tcBorders/>
          </w:tcPr>
          <w:p/>
        </w:tc>
        <w:tc>
          <w:tcPr>
            <w:tcW w:type="dxa" w:w="964"/>
            <w:gridSpan w:val="2"/>
            <w:vMerge/>
            <w:tcBorders/>
          </w:tcPr>
          <w:p/>
        </w:tc>
        <w:tc>
          <w:tcPr>
            <w:tcW w:type="dxa" w:w="120"/>
            <w:tcBorders>
              <w:top w:sz="4.67199993133544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gridSpan w:val="2"/>
            <w:vMerge/>
            <w:tcBorders/>
          </w:tcPr>
          <w:p/>
        </w:tc>
        <w:tc>
          <w:tcPr>
            <w:tcW w:type="dxa" w:w="234"/>
            <w:gridSpan w:val="2"/>
            <w:tcBorders>
              <w:top w:sz="4.67199993133544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964"/>
            <w:gridSpan w:val="2"/>
            <w:vMerge/>
            <w:tcBorders/>
          </w:tcPr>
          <w:p/>
        </w:tc>
        <w:tc>
          <w:tcPr>
            <w:tcW w:type="dxa" w:w="482"/>
            <w:vMerge/>
            <w:tcBorders/>
          </w:tcPr>
          <w:p/>
        </w:tc>
        <w:tc>
          <w:tcPr>
            <w:tcW w:type="dxa" w:w="318"/>
            <w:tcBorders>
              <w:top w:sz="4.67199993133544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82"/>
            <w:vMerge/>
            <w:tcBorders/>
          </w:tcPr>
          <w:p/>
        </w:tc>
        <w:tc>
          <w:tcPr>
            <w:tcW w:type="dxa" w:w="482"/>
            <w:vMerge/>
            <w:tcBorders/>
          </w:tcPr>
          <w:p/>
        </w:tc>
        <w:tc>
          <w:tcPr>
            <w:tcW w:type="dxa" w:w="482"/>
            <w:vMerge/>
            <w:tcBorders/>
          </w:tcPr>
          <w:p/>
        </w:tc>
        <w:tc>
          <w:tcPr>
            <w:tcW w:type="dxa" w:w="482"/>
            <w:vMerge/>
            <w:tcBorders/>
          </w:tcPr>
          <w:p/>
        </w:tc>
      </w:tr>
      <w:tr>
        <w:trPr>
          <w:trHeight w:hRule="exact" w:val="608"/>
        </w:trPr>
        <w:tc>
          <w:tcPr>
            <w:tcW w:type="dxa" w:w="426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</w:t>
            </w:r>
          </w:p>
        </w:tc>
        <w:tc>
          <w:tcPr>
            <w:tcW w:type="dxa" w:w="226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52" w:after="0"/>
              <w:ind w:left="0" w:right="20" w:firstLine="0"/>
              <w:jc w:val="right"/>
            </w:pPr>
            <w:r>
              <w:rPr>
                <w:w w:val="98.0643997192382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� �</w:t>
            </w:r>
            <w:r>
              <w:rPr>
                <w:w w:val="98.0643997192382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� �</w:t>
            </w:r>
          </w:p>
        </w:tc>
        <w:tc>
          <w:tcPr>
            <w:tcW w:type="dxa" w:w="1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4" w:after="0"/>
              <w:ind w:left="0" w:right="0" w:firstLine="0"/>
              <w:jc w:val="center"/>
            </w:pPr>
            <w:r>
              <w:rPr>
                <w:w w:val="98.06439971923828"/>
                <w:rFonts w:ascii="Symbol" w:hAnsi="Symbol" w:eastAsia="Symbol"/>
                <w:b w:val="0"/>
                <w:i w:val="0"/>
                <w:color w:val="000000"/>
                <w:sz w:val="25"/>
              </w:rPr>
              <w:t>=</w:t>
            </w:r>
          </w:p>
        </w:tc>
        <w:tc>
          <w:tcPr>
            <w:tcW w:type="dxa" w:w="4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52" w:after="0"/>
              <w:ind w:left="0" w:right="0" w:firstLine="0"/>
              <w:jc w:val="center"/>
            </w:pPr>
            <w:r>
              <w:rPr>
                <w:w w:val="98.0643997192382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� �</w:t>
            </w:r>
            <w:r>
              <w:rPr>
                <w:w w:val="98.0643997192382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� �</w:t>
            </w:r>
          </w:p>
        </w:tc>
        <w:tc>
          <w:tcPr>
            <w:tcW w:type="dxa" w:w="198"/>
            <w:tcBorders>
              <w:bottom w:sz="4.77600002288818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2" w:after="0"/>
              <w:ind w:left="0" w:right="0" w:firstLine="0"/>
              <w:jc w:val="center"/>
            </w:pPr>
            <w:r>
              <w:rPr>
                <w:w w:val="98.06439971923828"/>
                <w:rFonts w:ascii="Symbol" w:hAnsi="Symbol" w:eastAsia="Symbol"/>
                <w:b w:val="0"/>
                <w:i w:val="0"/>
                <w:color w:val="000000"/>
                <w:sz w:val="25"/>
              </w:rPr>
              <w:t>+</w:t>
            </w:r>
          </w:p>
        </w:tc>
        <w:tc>
          <w:tcPr>
            <w:tcW w:type="dxa" w:w="324"/>
            <w:tcBorders>
              <w:bottom w:sz="4.77600002288818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188" w:after="0"/>
              <w:ind w:left="0" w:right="0" w:firstLine="0"/>
              <w:jc w:val="center"/>
            </w:pPr>
            <w:r>
              <w:rPr>
                <w:w w:val="98.0643997192382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� </w:t>
            </w:r>
            <w:r>
              <w:rPr>
                <w:w w:val="101.23642512730189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89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4" w:after="0"/>
              <w:ind w:left="0" w:right="0" w:firstLine="0"/>
              <w:jc w:val="left"/>
            </w:pPr>
            <w:r>
              <w:rPr>
                <w:w w:val="98.06439971923828"/>
                <w:rFonts w:ascii="Symbol" w:hAnsi="Symbol" w:eastAsia="Symbol"/>
                <w:b w:val="0"/>
                <w:i w:val="0"/>
                <w:color w:val="000000"/>
                <w:sz w:val="25"/>
              </w:rPr>
              <w:t>γ</w:t>
            </w:r>
            <w:r>
              <w:rPr>
                <w:w w:val="98.0643997192382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� ��</w:t>
            </w:r>
          </w:p>
        </w:tc>
        <w:tc>
          <w:tcPr>
            <w:tcW w:type="dxa" w:w="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52" w:after="0"/>
              <w:ind w:left="0" w:right="0" w:firstLine="0"/>
              <w:jc w:val="center"/>
            </w:pPr>
            <w:r>
              <w:rPr>
                <w:w w:val="98.0643997192382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����</w:t>
            </w:r>
          </w:p>
        </w:tc>
        <w:tc>
          <w:tcPr>
            <w:tcW w:type="dxa" w:w="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0" w:after="0"/>
              <w:ind w:left="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312"/>
        </w:trPr>
        <w:tc>
          <w:tcPr>
            <w:tcW w:type="dxa" w:w="1928"/>
            <w:gridSpan w:val="4"/>
            <w:vMerge/>
            <w:tcBorders/>
          </w:tcPr>
          <w:p/>
        </w:tc>
        <w:tc>
          <w:tcPr>
            <w:tcW w:type="dxa" w:w="2410"/>
            <w:gridSpan w:val="5"/>
            <w:vMerge/>
            <w:tcBorders/>
          </w:tcPr>
          <w:p/>
        </w:tc>
        <w:tc>
          <w:tcPr>
            <w:tcW w:type="dxa" w:w="964"/>
            <w:gridSpan w:val="2"/>
            <w:vMerge/>
            <w:tcBorders/>
          </w:tcPr>
          <w:p/>
        </w:tc>
        <w:tc>
          <w:tcPr>
            <w:tcW w:type="dxa" w:w="964"/>
            <w:gridSpan w:val="2"/>
            <w:vMerge/>
            <w:tcBorders/>
          </w:tcPr>
          <w:p/>
        </w:tc>
        <w:tc>
          <w:tcPr>
            <w:tcW w:type="dxa" w:w="198"/>
            <w:tcBorders>
              <w:top w:sz="4.77600002288818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24"/>
            <w:tcBorders>
              <w:top w:sz="4.77600002288818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98.0643997192382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�</w:t>
            </w:r>
          </w:p>
        </w:tc>
        <w:tc>
          <w:tcPr>
            <w:tcW w:type="dxa" w:w="1446"/>
            <w:gridSpan w:val="3"/>
            <w:vMerge/>
            <w:tcBorders/>
          </w:tcPr>
          <w:p/>
        </w:tc>
        <w:tc>
          <w:tcPr>
            <w:tcW w:type="dxa" w:w="482"/>
            <w:vMerge/>
            <w:tcBorders/>
          </w:tcPr>
          <w:p/>
        </w:tc>
        <w:tc>
          <w:tcPr>
            <w:tcW w:type="dxa" w:w="48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" w:after="10"/>
        <w:ind w:left="2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98.0" w:type="dxa"/>
      </w:tblPr>
      <w:tblGrid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>
        <w:trPr>
          <w:trHeight w:hRule="exact" w:val="316"/>
        </w:trPr>
        <w:tc>
          <w:tcPr>
            <w:tcW w:type="dxa" w:w="238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32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26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26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−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ρ</w:t>
            </w:r>
          </w:p>
        </w:tc>
        <w:tc>
          <w:tcPr>
            <w:tcW w:type="dxa" w:w="12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4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19562502260561"/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</w:p>
        </w:tc>
        <w:tc>
          <w:tcPr>
            <w:tcW w:type="dxa" w:w="18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42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19562502260561"/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</w:p>
        </w:tc>
        <w:tc>
          <w:tcPr>
            <w:tcW w:type="dxa" w:w="12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0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64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</w:p>
        </w:tc>
        <w:tc>
          <w:tcPr>
            <w:tcW w:type="dxa" w:w="30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304"/>
        </w:trPr>
        <w:tc>
          <w:tcPr>
            <w:tcW w:type="dxa" w:w="238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432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4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0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4696" w:val="left"/>
        </w:tabs>
        <w:autoSpaceDE w:val="0"/>
        <w:widowControl/>
        <w:spacing w:line="245" w:lineRule="auto" w:before="2" w:after="14"/>
        <w:ind w:left="274" w:right="432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>
        <w:trPr>
          <w:trHeight w:hRule="exact" w:val="358"/>
        </w:trPr>
        <w:tc>
          <w:tcPr>
            <w:tcW w:type="dxa" w:w="531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8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12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0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36" w:after="0"/>
              <w:ind w:left="0" w:right="0" w:firstLine="0"/>
              <w:jc w:val="center"/>
            </w:pPr>
            <w:r>
              <w:rPr>
                <w:w w:val="101.42416159311931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40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08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36" w:after="0"/>
              <w:ind w:left="0" w:right="0" w:firstLine="0"/>
              <w:jc w:val="center"/>
            </w:pPr>
            <w:r>
              <w:rPr>
                <w:w w:val="101.42416159311931"/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684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" w:after="0"/>
              <w:ind w:left="0" w:right="0" w:firstLine="0"/>
              <w:jc w:val="center"/>
            </w:pPr>
            <w:r>
              <w:rPr>
                <w:w w:val="101.42416159311931"/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ρ</w:t>
            </w:r>
          </w:p>
        </w:tc>
        <w:tc>
          <w:tcPr>
            <w:tcW w:type="dxa" w:w="188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36" w:after="0"/>
              <w:ind w:left="0" w:right="0" w:firstLine="0"/>
              <w:jc w:val="center"/>
            </w:pPr>
            <w:r>
              <w:rPr>
                <w:w w:val="101.42416159311931"/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68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50" w:right="0" w:firstLine="0"/>
              <w:jc w:val="left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</w:t>
            </w:r>
          </w:p>
        </w:tc>
        <w:tc>
          <w:tcPr>
            <w:tcW w:type="dxa" w:w="64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right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</w:p>
        </w:tc>
        <w:tc>
          <w:tcPr>
            <w:tcW w:type="dxa" w:w="30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8"/>
        </w:trPr>
        <w:tc>
          <w:tcPr>
            <w:tcW w:type="dxa" w:w="531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2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</w:t>
            </w:r>
          </w:p>
        </w:tc>
        <w:tc>
          <w:tcPr>
            <w:tcW w:type="dxa" w:w="238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412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8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4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8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96" w:bottom="1350" w:left="652" w:header="720" w:footer="720" w:gutter="0"/>
          <w:cols w:space="720" w:num="1" w:equalWidth="0">
            <w:col w:w="9638" w:space="0"/>
            <w:col w:w="9560" w:space="0"/>
            <w:col w:w="9638" w:space="0"/>
            <w:col w:w="9560" w:space="0"/>
            <w:col w:w="9613" w:space="0"/>
            <w:col w:w="9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6.0" w:type="dxa"/>
      </w:tblPr>
      <w:tblGrid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>
        <w:trPr>
          <w:trHeight w:hRule="exact" w:val="326"/>
        </w:trPr>
        <w:tc>
          <w:tcPr>
            <w:tcW w:type="dxa" w:w="5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3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Md. Azizul Baten et al. /  AASRI Procedia  2 ( 2012 )  93 – 105 </w:t>
            </w:r>
          </w:p>
        </w:tc>
        <w:tc>
          <w:tcPr>
            <w:tcW w:type="dxa" w:w="180"/>
            <w:vMerge w:val="restart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604" w:after="0"/>
              <w:ind w:left="0" w:right="0" w:firstLine="0"/>
              <w:jc w:val="center"/>
            </w:pPr>
            <w:r>
              <w:rPr>
                <w:w w:val="101.42416159311931"/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400"/>
            <w:vMerge w:val="restart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54" w:after="0"/>
              <w:ind w:left="0" w:right="0" w:firstLine="0"/>
              <w:jc w:val="center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0"/>
            <w:vMerge w:val="restart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604" w:after="0"/>
              <w:ind w:left="0" w:right="0" w:firstLine="0"/>
              <w:jc w:val="center"/>
            </w:pPr>
            <w:r>
              <w:rPr>
                <w:w w:val="101.42416159311931"/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680"/>
            <w:vMerge w:val="restart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54" w:after="0"/>
              <w:ind w:left="46" w:right="0" w:firstLine="0"/>
              <w:jc w:val="left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</w:t>
            </w:r>
          </w:p>
        </w:tc>
        <w:tc>
          <w:tcPr>
            <w:tcW w:type="dxa" w:w="640"/>
            <w:vMerge w:val="restart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54" w:after="0"/>
              <w:ind w:left="0" w:right="6" w:firstLine="0"/>
              <w:jc w:val="right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</w:p>
        </w:tc>
        <w:tc>
          <w:tcPr>
            <w:tcW w:type="dxa" w:w="160"/>
            <w:vMerge w:val="restart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0"/>
            <w:vMerge w:val="restart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99</w:t>
            </w:r>
          </w:p>
        </w:tc>
      </w:tr>
      <w:tr>
        <w:trPr>
          <w:trHeight w:hRule="exact" w:val="602"/>
        </w:trPr>
        <w:tc>
          <w:tcPr>
            <w:tcW w:type="dxa" w:w="4672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104" w:after="0"/>
              <w:ind w:left="0" w:right="46" w:firstLine="0"/>
              <w:jc w:val="right"/>
            </w:pPr>
            <w:r>
              <w:rPr>
                <w:w w:val="101.42416159311931"/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� �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242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78" w:after="0"/>
              <w:ind w:left="0" w:right="0" w:firstLine="0"/>
              <w:jc w:val="center"/>
            </w:pPr>
            <w:r>
              <w:rPr>
                <w:w w:val="101.42416159311931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646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auto" w:before="174" w:after="0"/>
              <w:ind w:left="0" w:right="0" w:firstLine="0"/>
              <w:jc w:val="center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956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956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956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956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956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956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956"/>
            <w:vMerge/>
            <w:tcBorders>
              <w:bottom w:sz="4.74399995803833" w:val="single" w:color="#000000"/>
            </w:tcBorders>
          </w:tcPr>
          <w:p/>
        </w:tc>
      </w:tr>
      <w:tr>
        <w:trPr>
          <w:trHeight w:hRule="exact" w:val="436"/>
        </w:trPr>
        <w:tc>
          <w:tcPr>
            <w:tcW w:type="dxa" w:w="4672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298" w:firstLine="0"/>
              <w:jc w:val="right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42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6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22" w:right="0" w:firstLine="0"/>
              <w:jc w:val="left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18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10" w:after="18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>
        <w:trPr>
          <w:trHeight w:hRule="exact" w:val="342"/>
        </w:trPr>
        <w:tc>
          <w:tcPr>
            <w:tcW w:type="dxa" w:w="3180"/>
            <w:gridSpan w:val="3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44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42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3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2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22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9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2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234"/>
            <w:gridSpan w:val="2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6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68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2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124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4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ρ</w:t>
            </w:r>
          </w:p>
        </w:tc>
        <w:tc>
          <w:tcPr>
            <w:tcW w:type="dxa" w:w="236"/>
            <w:gridSpan w:val="2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24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88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ργ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ρ</w:t>
            </w:r>
          </w:p>
        </w:tc>
        <w:tc>
          <w:tcPr>
            <w:tcW w:type="dxa" w:w="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14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980"/>
            <w:tcBorders>
              <w:bottom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2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</w:p>
        </w:tc>
      </w:tr>
      <w:tr>
        <w:trPr>
          <w:trHeight w:hRule="exact" w:val="178"/>
        </w:trPr>
        <w:tc>
          <w:tcPr>
            <w:tcW w:type="dxa" w:w="3180"/>
            <w:gridSpan w:val="3"/>
            <w:vMerge w:val="restart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144"/>
            <w:vMerge w:val="restart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230"/>
            <w:vMerge w:val="restart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vMerge w:val="restart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190"/>
            <w:vMerge w:val="restart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34"/>
            <w:gridSpan w:val="2"/>
            <w:vMerge w:val="restart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168"/>
            <w:vMerge w:val="restart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4"/>
            <w:vMerge w:val="restart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40"/>
            <w:vMerge w:val="restart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236"/>
            <w:gridSpan w:val="2"/>
            <w:vMerge w:val="restart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990"/>
            <w:gridSpan w:val="3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880"/>
            <w:vMerge w:val="restart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980"/>
            <w:tcBorders>
              <w:top w:sz="4.70399999618530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4"/>
        </w:trPr>
        <w:tc>
          <w:tcPr>
            <w:tcW w:type="dxa" w:w="990"/>
            <w:gridSpan w:val="3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330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330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330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330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660"/>
            <w:gridSpan w:val="2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330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330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330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660"/>
            <w:gridSpan w:val="2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990"/>
            <w:gridSpan w:val="3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980"/>
            <w:vMerge w:val="restart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2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272"/>
        </w:trPr>
        <w:tc>
          <w:tcPr>
            <w:tcW w:type="dxa" w:w="5508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168"/>
            <w:vMerge w:val="restart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0" w:after="0"/>
              <w:ind w:left="0" w:right="0" w:firstLine="0"/>
              <w:jc w:val="center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24"/>
            <w:vMerge w:val="restart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18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[</w:t>
            </w:r>
          </w:p>
        </w:tc>
        <w:tc>
          <w:tcPr>
            <w:tcW w:type="dxa" w:w="3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0" w:after="0"/>
              <w:ind w:left="0" w:right="0" w:firstLine="0"/>
              <w:jc w:val="center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434" w:after="0"/>
              <w:ind w:left="0" w:right="0" w:firstLine="0"/>
              <w:jc w:val="center"/>
            </w:pPr>
            <w:r>
              <w:rPr>
                <w:w w:val="101.42416159311931"/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4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4" w:after="0"/>
              <w:ind w:left="0" w:right="0" w:firstLine="0"/>
              <w:jc w:val="center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00"/>
            <w:vMerge w:val="restart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18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]</w:t>
            </w:r>
          </w:p>
        </w:tc>
        <w:tc>
          <w:tcPr>
            <w:tcW w:type="dxa" w:w="2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434" w:after="0"/>
              <w:ind w:left="0" w:right="0" w:firstLine="0"/>
              <w:jc w:val="center"/>
            </w:pPr>
            <w:r>
              <w:rPr>
                <w:w w:val="101.42416159311931"/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880"/>
            <w:vMerge w:val="restart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4" w:val="left"/>
                <w:tab w:pos="456" w:val="left"/>
                <w:tab w:pos="644" w:val="left"/>
              </w:tabs>
              <w:autoSpaceDE w:val="0"/>
              <w:widowControl/>
              <w:spacing w:line="464" w:lineRule="exact" w:before="0" w:after="0"/>
              <w:ind w:left="0" w:right="0" w:firstLine="0"/>
              <w:jc w:val="left"/>
            </w:pPr>
            <w:r>
              <w:rPr>
                <w:w w:val="101.42416159311931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ρ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ρ</w:t>
            </w: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tab/>
            </w:r>
            <w:r>
              <w:rPr>
                <w:w w:val="101.42416159311931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γ </w:t>
            </w:r>
            <w:r>
              <w:rPr>
                <w:w w:val="101.66146313702617"/>
                <w:rFonts w:ascii="Symbol" w:hAnsi="Symbol" w:eastAsia="Symbol"/>
                <w:b w:val="0"/>
                <w:i w:val="0"/>
                <w:color w:val="000000"/>
                <w:sz w:val="27"/>
              </w:rPr>
              <w:t xml:space="preserve">( </w:t>
            </w:r>
          </w:p>
        </w:tc>
        <w:tc>
          <w:tcPr>
            <w:tcW w:type="dxa" w:w="320"/>
            <w:vMerge w:val="restart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4" w:after="0"/>
              <w:ind w:left="34" w:right="0" w:firstLine="0"/>
              <w:jc w:val="left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30"/>
            <w:vMerge/>
            <w:tcBorders>
              <w:bottom w:sz="4.74399995803833" w:val="single" w:color="#000000"/>
            </w:tcBorders>
          </w:tcPr>
          <w:p/>
        </w:tc>
      </w:tr>
      <w:tr>
        <w:trPr>
          <w:trHeight w:hRule="exact" w:val="346"/>
        </w:trPr>
        <w:tc>
          <w:tcPr>
            <w:tcW w:type="dxa" w:w="296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22" w:firstLine="0"/>
              <w:jc w:val="right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5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43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2" w:after="0"/>
              <w:ind w:left="0" w:right="0" w:firstLine="0"/>
              <w:jc w:val="center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12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2" w:after="0"/>
              <w:ind w:left="0" w:right="0" w:firstLine="0"/>
              <w:jc w:val="center"/>
            </w:pPr>
            <w:r>
              <w:rPr>
                <w:w w:val="101.42416159311931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23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3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2" w:after="0"/>
              <w:ind w:left="0" w:right="0" w:firstLine="0"/>
              <w:jc w:val="center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02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2" w:after="0"/>
              <w:ind w:left="0" w:right="0" w:firstLine="0"/>
              <w:jc w:val="center"/>
            </w:pPr>
            <w:r>
              <w:rPr>
                <w:w w:val="101.42416159311931"/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242"/>
            <w:gridSpan w:val="2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3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2" w:after="0"/>
              <w:ind w:left="0" w:right="0" w:firstLine="0"/>
              <w:jc w:val="center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08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2" w:after="0"/>
              <w:ind w:left="0" w:right="0" w:firstLine="0"/>
              <w:jc w:val="center"/>
            </w:pPr>
            <w:r>
              <w:rPr>
                <w:w w:val="101.42416159311931"/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330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330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330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330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330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330"/>
            <w:vMerge/>
            <w:tcBorders>
              <w:bottom w:sz="4.74399995803833" w:val="single" w:color="#000000"/>
            </w:tcBorders>
          </w:tcPr>
          <w:p/>
        </w:tc>
      </w:tr>
      <w:tr>
        <w:trPr>
          <w:trHeight w:hRule="exact" w:val="536"/>
        </w:trPr>
        <w:tc>
          <w:tcPr>
            <w:tcW w:type="dxa" w:w="296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right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15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990"/>
            <w:gridSpan w:val="3"/>
            <w:vMerge/>
            <w:tcBorders/>
          </w:tcPr>
          <w:p/>
        </w:tc>
        <w:tc>
          <w:tcPr>
            <w:tcW w:type="dxa" w:w="212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202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42"/>
            <w:gridSpan w:val="2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208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8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24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10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88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32" w:right="0" w:firstLine="0"/>
              <w:jc w:val="left"/>
            </w:pPr>
            <w:r>
              <w:rPr>
                <w:w w:val="101.4241615931193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2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88" w:after="16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>
        <w:trPr>
          <w:trHeight w:hRule="exact" w:val="342"/>
        </w:trPr>
        <w:tc>
          <w:tcPr>
            <w:tcW w:type="dxa" w:w="252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20" w:firstLine="0"/>
              <w:jc w:val="right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52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408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2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0" w:after="0"/>
              <w:ind w:left="0" w:right="0" w:firstLine="0"/>
              <w:jc w:val="center"/>
            </w:pP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16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2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36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0" w:after="0"/>
              <w:ind w:left="0" w:right="0" w:firstLine="0"/>
              <w:jc w:val="center"/>
            </w:pP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234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1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16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0" w:after="0"/>
              <w:ind w:left="0" w:right="0" w:firstLine="0"/>
              <w:jc w:val="center"/>
            </w:pP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236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28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12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0" w:after="0"/>
              <w:ind w:left="0" w:right="0" w:firstLine="0"/>
              <w:jc w:val="center"/>
            </w:pP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162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26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6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0" w:after="0"/>
              <w:ind w:left="0" w:right="0" w:firstLine="0"/>
              <w:jc w:val="center"/>
            </w:pP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30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0" w:right="0" w:firstLine="0"/>
              <w:jc w:val="center"/>
            </w:pP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ρ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[</w:t>
            </w:r>
          </w:p>
        </w:tc>
        <w:tc>
          <w:tcPr>
            <w:tcW w:type="dxa" w:w="40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0" w:after="0"/>
              <w:ind w:left="0" w:right="0" w:firstLine="0"/>
              <w:jc w:val="center"/>
            </w:pP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80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34" w:right="0" w:firstLine="0"/>
              <w:jc w:val="left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]</w:t>
            </w:r>
          </w:p>
        </w:tc>
        <w:tc>
          <w:tcPr>
            <w:tcW w:type="dxa" w:w="98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252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right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152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408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2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6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4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41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6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6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428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2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2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26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0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6" w:lineRule="auto" w:before="1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2400"/>
        </w:trPr>
        <w:tc>
          <w:tcPr>
            <w:tcW w:type="dxa" w:w="9260"/>
            <w:gridSpan w:val="2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 �� ������� ����� ��������� ��� ���� ���������� ��� ����� ��������� ������ �������� ���� ��� ������� ������������</w:t>
            </w:r>
          </w:p>
          <w:p>
            <w:pPr>
              <w:autoSpaceDN w:val="0"/>
              <w:tabs>
                <w:tab w:pos="3084" w:val="left"/>
                <w:tab w:pos="3270" w:val="left"/>
                <w:tab w:pos="3428" w:val="left"/>
                <w:tab w:pos="5634" w:val="left"/>
                <w:tab w:pos="6174" w:val="left"/>
                <w:tab w:pos="6358" w:val="left"/>
              </w:tabs>
              <w:autoSpaceDE w:val="0"/>
              <w:widowControl/>
              <w:spacing w:line="262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���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γ 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tab/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  <w:p>
            <w:pPr>
              <w:autoSpaceDN w:val="0"/>
              <w:autoSpaceDE w:val="0"/>
              <w:widowControl/>
              <w:spacing w:line="230" w:lineRule="auto" w:before="72" w:after="0"/>
              <w:ind w:left="0" w:right="26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42" w:lineRule="auto" w:before="238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�� 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30" w:lineRule="auto" w:before="52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  <w:p>
            <w:pPr>
              <w:autoSpaceDN w:val="0"/>
              <w:tabs>
                <w:tab w:pos="1964" w:val="left"/>
                <w:tab w:pos="2406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��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3" w:lineRule="auto" w:before="2" w:after="12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17.9999999999995" w:type="dxa"/>
      </w:tblPr>
      <w:tblGrid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>
        <w:trPr>
          <w:trHeight w:hRule="exact" w:val="316"/>
        </w:trPr>
        <w:tc>
          <w:tcPr>
            <w:tcW w:type="dxa" w:w="236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32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12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4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26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−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ρ</w:t>
            </w:r>
          </w:p>
        </w:tc>
        <w:tc>
          <w:tcPr>
            <w:tcW w:type="dxa" w:w="18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46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γ </w:t>
            </w:r>
            <w:r>
              <w:rPr>
                <w:w w:val="101.19734163637514"/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</w:p>
        </w:tc>
        <w:tc>
          <w:tcPr>
            <w:tcW w:type="dxa" w:w="36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20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19734163637514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0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19734163637514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50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24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26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−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ρ</w:t>
            </w:r>
          </w:p>
        </w:tc>
        <w:tc>
          <w:tcPr>
            <w:tcW w:type="dxa" w:w="40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19734163637514"/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</w:p>
        </w:tc>
        <w:tc>
          <w:tcPr>
            <w:tcW w:type="dxa" w:w="32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64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</w:p>
        </w:tc>
        <w:tc>
          <w:tcPr>
            <w:tcW w:type="dxa" w:w="30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304"/>
        </w:trPr>
        <w:tc>
          <w:tcPr>
            <w:tcW w:type="dxa" w:w="236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432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4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5" w:lineRule="auto" w:before="2" w:after="14"/>
        <w:ind w:left="190" w:right="432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>
        <w:trPr>
          <w:trHeight w:hRule="exact" w:val="358"/>
        </w:trPr>
        <w:tc>
          <w:tcPr>
            <w:tcW w:type="dxa" w:w="2912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38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3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36" w:after="0"/>
              <w:ind w:left="0" w:right="0" w:firstLine="0"/>
              <w:jc w:val="center"/>
            </w:pP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4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4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36" w:after="0"/>
              <w:ind w:left="0" w:right="0" w:firstLine="0"/>
              <w:jc w:val="center"/>
            </w:pP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740"/>
            <w:gridSpan w:val="3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" w:after="0"/>
              <w:ind w:left="0" w:right="0" w:firstLine="0"/>
              <w:jc w:val="center"/>
            </w:pP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ρ</w:t>
            </w:r>
          </w:p>
        </w:tc>
        <w:tc>
          <w:tcPr>
            <w:tcW w:type="dxa" w:w="18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36" w:after="0"/>
              <w:ind w:left="0" w:right="0" w:firstLine="0"/>
              <w:jc w:val="center"/>
            </w:pP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42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76" w:after="0"/>
              <w:ind w:left="0" w:right="0" w:firstLine="0"/>
              <w:jc w:val="center"/>
            </w:pP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224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8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8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59688878942418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4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76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36" w:after="0"/>
              <w:ind w:left="0" w:right="0" w:firstLine="0"/>
              <w:jc w:val="center"/>
            </w:pP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28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18" w:after="0"/>
              <w:ind w:left="0" w:right="0" w:firstLine="0"/>
              <w:jc w:val="center"/>
            </w:pP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59688878942418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4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0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6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4" w:after="0"/>
              <w:ind w:left="0" w:right="0" w:firstLine="0"/>
              <w:jc w:val="left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</w:t>
            </w:r>
          </w:p>
        </w:tc>
        <w:tc>
          <w:tcPr>
            <w:tcW w:type="dxa" w:w="64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16" w:firstLine="0"/>
              <w:jc w:val="right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</w:p>
        </w:tc>
        <w:tc>
          <w:tcPr>
            <w:tcW w:type="dxa" w:w="30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2912"/>
            <w:vMerge w:val="restart"/>
            <w:tcBorders>
              <w:top w:sz="4.74399995803833" w:val="single" w:color="#000000"/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2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</w:t>
            </w:r>
          </w:p>
        </w:tc>
        <w:tc>
          <w:tcPr>
            <w:tcW w:type="dxa" w:w="238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43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32"/>
            <w:gridSpan w:val="2"/>
            <w:vMerge/>
            <w:tcBorders/>
          </w:tcPr>
          <w:p/>
        </w:tc>
        <w:tc>
          <w:tcPr>
            <w:tcW w:type="dxa" w:w="18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40"/>
            <w:gridSpan w:val="3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0"/>
            <w:vMerge w:val="restart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224"/>
            <w:vMerge w:val="restart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" w:after="0"/>
              <w:ind w:left="0" w:right="0" w:firstLine="0"/>
              <w:jc w:val="center"/>
            </w:pP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</w:p>
        </w:tc>
        <w:tc>
          <w:tcPr>
            <w:tcW w:type="dxa" w:w="380"/>
            <w:vMerge w:val="restart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176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64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vMerge w:val="restart"/>
            <w:tcBorders>
              <w:top w:sz="4.74399995803833" w:val="single" w:color="#000000"/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158"/>
        </w:trPr>
        <w:tc>
          <w:tcPr>
            <w:tcW w:type="dxa" w:w="416"/>
            <w:vMerge/>
            <w:tcBorders>
              <w:top w:sz="4.74399995803833" w:val="single" w:color="#000000"/>
              <w:bottom w:sz="4.74399995803833" w:val="single" w:color="#000000"/>
            </w:tcBorders>
          </w:tcPr>
          <w:p/>
        </w:tc>
        <w:tc>
          <w:tcPr>
            <w:tcW w:type="dxa" w:w="668"/>
            <w:gridSpan w:val="2"/>
            <w:vMerge w:val="restart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98" w:after="0"/>
              <w:ind w:left="0" w:right="0" w:firstLine="0"/>
              <w:jc w:val="center"/>
            </w:pP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� �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2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82" w:after="0"/>
              <w:ind w:left="0" w:right="30" w:firstLine="0"/>
              <w:jc w:val="right"/>
            </w:pP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66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auto" w:before="290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42" w:right="0" w:firstLine="0"/>
              <w:jc w:val="left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180"/>
            <w:vMerge w:val="restart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76" w:after="0"/>
              <w:ind w:left="0" w:right="0" w:firstLine="0"/>
              <w:jc w:val="center"/>
            </w:pP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80"/>
            <w:vMerge w:val="restart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4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� </w:t>
            </w:r>
          </w:p>
        </w:tc>
        <w:tc>
          <w:tcPr>
            <w:tcW w:type="dxa" w:w="180"/>
            <w:vMerge w:val="restart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76" w:after="0"/>
              <w:ind w:left="0" w:right="0" w:firstLine="0"/>
              <w:jc w:val="center"/>
            </w:pP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416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416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176"/>
            <w:vMerge w:val="restart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76" w:after="0"/>
              <w:ind w:left="0" w:right="0" w:firstLine="0"/>
              <w:jc w:val="center"/>
            </w:pP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28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254" w:after="0"/>
              <w:ind w:left="0" w:right="0" w:firstLine="0"/>
              <w:jc w:val="center"/>
            </w:pP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58870131881147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4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122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640"/>
            <w:vMerge w:val="restart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4" w:after="0"/>
              <w:ind w:left="36" w:right="0" w:firstLine="0"/>
              <w:jc w:val="left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</w:t>
            </w:r>
          </w:p>
        </w:tc>
        <w:tc>
          <w:tcPr>
            <w:tcW w:type="dxa" w:w="640"/>
            <w:vMerge w:val="restart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4" w:after="0"/>
              <w:ind w:left="0" w:right="2" w:firstLine="0"/>
              <w:jc w:val="right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</w:p>
        </w:tc>
        <w:tc>
          <w:tcPr>
            <w:tcW w:type="dxa" w:w="416"/>
            <w:vMerge/>
            <w:tcBorders>
              <w:top w:sz="4.74399995803833" w:val="single" w:color="#000000"/>
              <w:bottom w:sz="4.74399995803833" w:val="single" w:color="#000000"/>
            </w:tcBorders>
          </w:tcPr>
          <w:p/>
        </w:tc>
      </w:tr>
      <w:tr>
        <w:trPr>
          <w:trHeight w:hRule="exact" w:val="440"/>
        </w:trPr>
        <w:tc>
          <w:tcPr>
            <w:tcW w:type="dxa" w:w="416"/>
            <w:vMerge/>
            <w:tcBorders>
              <w:top w:sz="4.74399995803833" w:val="single" w:color="#000000"/>
              <w:bottom w:sz="4.74399995803833" w:val="single" w:color="#000000"/>
            </w:tcBorders>
          </w:tcPr>
          <w:p/>
        </w:tc>
        <w:tc>
          <w:tcPr>
            <w:tcW w:type="dxa" w:w="832"/>
            <w:gridSpan w:val="2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832"/>
            <w:gridSpan w:val="2"/>
            <w:vMerge/>
            <w:tcBorders/>
          </w:tcPr>
          <w:p/>
        </w:tc>
        <w:tc>
          <w:tcPr>
            <w:tcW w:type="dxa" w:w="1248"/>
            <w:gridSpan w:val="3"/>
            <w:vMerge/>
            <w:tcBorders/>
          </w:tcPr>
          <w:p/>
        </w:tc>
        <w:tc>
          <w:tcPr>
            <w:tcW w:type="dxa" w:w="416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416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416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42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6" w:after="0"/>
              <w:ind w:left="70" w:right="0" w:firstLine="0"/>
              <w:jc w:val="left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58" w:after="0"/>
              <w:ind w:left="0" w:right="0" w:firstLine="0"/>
              <w:jc w:val="center"/>
            </w:pP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60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" w:val="left"/>
                <w:tab w:pos="276" w:val="left"/>
              </w:tabs>
              <w:autoSpaceDE w:val="0"/>
              <w:widowControl/>
              <w:spacing w:line="180" w:lineRule="exact" w:before="222" w:after="0"/>
              <w:ind w:left="24" w:right="0" w:firstLine="0"/>
              <w:jc w:val="left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br/>
            </w:r>
            <w:r>
              <w:tab/>
            </w: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  <w:r>
              <w:rPr>
                <w:w w:val="101.06041431427002"/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16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58870131881147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0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6" w:after="0"/>
              <w:ind w:left="0" w:right="0" w:firstLine="0"/>
              <w:jc w:val="center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16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416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416"/>
            <w:vMerge/>
            <w:tcBorders>
              <w:top w:sz="4.74399995803833" w:val="single" w:color="#000000"/>
              <w:bottom w:sz="4.74399995803833" w:val="single" w:color="#000000"/>
            </w:tcBorders>
          </w:tcPr>
          <w:p/>
        </w:tc>
      </w:tr>
      <w:tr>
        <w:trPr>
          <w:trHeight w:hRule="exact" w:val="436"/>
        </w:trPr>
        <w:tc>
          <w:tcPr>
            <w:tcW w:type="dxa" w:w="2912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68"/>
            <w:gridSpan w:val="2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240" w:firstLine="0"/>
              <w:jc w:val="right"/>
            </w:pPr>
            <w:r>
              <w:rPr>
                <w:w w:val="101.0604143142700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48"/>
            <w:gridSpan w:val="3"/>
            <w:vMerge/>
            <w:tcBorders/>
          </w:tcPr>
          <w:p/>
        </w:tc>
        <w:tc>
          <w:tcPr>
            <w:tcW w:type="dxa" w:w="18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832"/>
            <w:gridSpan w:val="2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10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6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416"/>
            <w:vMerge/>
            <w:tcBorders/>
          </w:tcPr>
          <w:p/>
        </w:tc>
        <w:tc>
          <w:tcPr>
            <w:tcW w:type="dxa" w:w="64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4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30" w:lineRule="auto" w:before="10" w:after="2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>
        <w:trPr>
          <w:trHeight w:hRule="exact" w:val="340"/>
        </w:trPr>
        <w:tc>
          <w:tcPr>
            <w:tcW w:type="dxa" w:w="52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54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426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28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238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14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1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238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32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12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144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24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24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ρ</w:t>
            </w:r>
          </w:p>
        </w:tc>
        <w:tc>
          <w:tcPr>
            <w:tcW w:type="dxa" w:w="236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2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82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ργ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ρ</w:t>
            </w:r>
          </w:p>
        </w:tc>
        <w:tc>
          <w:tcPr>
            <w:tcW w:type="dxa" w:w="14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8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20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2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2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 xml:space="preserve"> (</w:t>
            </w:r>
          </w:p>
        </w:tc>
        <w:tc>
          <w:tcPr>
            <w:tcW w:type="dxa" w:w="10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2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48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�����</w:t>
            </w:r>
          </w:p>
        </w:tc>
        <w:tc>
          <w:tcPr>
            <w:tcW w:type="dxa" w:w="300"/>
            <w:tcBorders>
              <w:bottom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6"/>
        </w:trPr>
        <w:tc>
          <w:tcPr>
            <w:tcW w:type="dxa" w:w="52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154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426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8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8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414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8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432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2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24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24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6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42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vMerge w:val="restart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vMerge w:val="restart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vMerge w:val="restart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vMerge w:val="restart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vMerge w:val="restart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vMerge w:val="restart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0"/>
            <w:vMerge w:val="restart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20"/>
            <w:vMerge w:val="restart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vMerge w:val="restart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vMerge w:val="restart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0"/>
            <w:vMerge w:val="restart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vMerge w:val="restart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80"/>
            <w:vMerge w:val="restart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vMerge w:val="restart"/>
            <w:tcBorders>
              <w:top w:sz="4.70399999618530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8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236"/>
        </w:trPr>
        <w:tc>
          <w:tcPr>
            <w:tcW w:type="dxa" w:w="532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290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290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290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290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290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290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290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290"/>
            <w:vMerge/>
            <w:tcBorders/>
          </w:tcPr>
          <w:p/>
        </w:tc>
        <w:tc>
          <w:tcPr>
            <w:tcW w:type="dxa" w:w="290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290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290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290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290"/>
            <w:vMerge/>
            <w:tcBorders/>
          </w:tcPr>
          <w:p/>
        </w:tc>
        <w:tc>
          <w:tcPr>
            <w:tcW w:type="dxa" w:w="290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290"/>
            <w:vMerge/>
            <w:tcBorders>
              <w:top w:sz="4.703999996185303" w:val="single" w:color="#000000"/>
            </w:tcBorders>
          </w:tcPr>
          <w:p/>
        </w:tc>
        <w:tc>
          <w:tcPr>
            <w:tcW w:type="dxa" w:w="290"/>
            <w:vMerge/>
            <w:tcBorders>
              <w:top w:sz="4.703999996185303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32" w:bottom="1374" w:left="794" w:header="720" w:footer="720" w:gutter="0"/>
          <w:cols w:space="720" w:num="1" w:equalWidth="0">
            <w:col w:w="9560" w:space="0"/>
            <w:col w:w="9638" w:space="0"/>
            <w:col w:w="9560" w:space="0"/>
            <w:col w:w="9638" w:space="0"/>
            <w:col w:w="9560" w:space="0"/>
            <w:col w:w="9613" w:space="0"/>
            <w:col w:w="9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  <w:gridCol w:w="163"/>
      </w:tblGrid>
      <w:tr>
        <w:trPr>
          <w:trHeight w:hRule="exact" w:val="366"/>
        </w:trPr>
        <w:tc>
          <w:tcPr>
            <w:tcW w:type="dxa" w:w="248"/>
            <w:vMerge w:val="restart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</w:tc>
        <w:tc>
          <w:tcPr>
            <w:tcW w:type="dxa" w:w="9160"/>
            <w:gridSpan w:val="5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33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Md. Azizul Baten et al. /  AASRI Procedia  2 ( 2012 )  93 – 105 </w:t>
            </w:r>
          </w:p>
        </w:tc>
      </w:tr>
      <w:tr>
        <w:trPr>
          <w:trHeight w:hRule="exact" w:val="546"/>
        </w:trPr>
        <w:tc>
          <w:tcPr>
            <w:tcW w:type="dxa" w:w="163"/>
            <w:vMerge/>
            <w:tcBorders>
              <w:bottom w:sz="4.74399995803833" w:val="single" w:color="#000000"/>
            </w:tcBorders>
          </w:tcPr>
          <w:p/>
        </w:tc>
        <w:tc>
          <w:tcPr>
            <w:tcW w:type="dxa" w:w="1460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0" w:after="0"/>
              <w:ind w:left="0" w:right="516" w:firstLine="0"/>
              <w:jc w:val="right"/>
            </w:pP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  <w:p>
            <w:pPr>
              <w:autoSpaceDN w:val="0"/>
              <w:autoSpaceDE w:val="0"/>
              <w:widowControl/>
              <w:spacing w:line="398" w:lineRule="auto" w:before="0" w:after="0"/>
              <w:ind w:left="0" w:right="40" w:firstLine="0"/>
              <w:jc w:val="right"/>
            </w:pP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right"/>
            </w:pPr>
            <w:r>
              <w:rPr>
                <w:w w:val="101.30207538604736"/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5840106540256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362" w:after="0"/>
              <w:ind w:left="0" w:right="0" w:firstLine="0"/>
              <w:jc w:val="center"/>
            </w:pPr>
            <w:r>
              <w:rPr>
                <w:w w:val="101.30207538604736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1528"/>
            <w:gridSpan w:val="9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46" w:val="left"/>
              </w:tabs>
              <w:autoSpaceDE w:val="0"/>
              <w:widowControl/>
              <w:spacing w:line="230" w:lineRule="auto" w:before="238" w:after="0"/>
              <w:ind w:left="84" w:right="0" w:firstLine="0"/>
              <w:jc w:val="left"/>
            </w:pP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tab/>
            </w: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  <w:p>
            <w:pPr>
              <w:autoSpaceDN w:val="0"/>
              <w:tabs>
                <w:tab w:pos="430" w:val="left"/>
                <w:tab w:pos="718" w:val="left"/>
                <w:tab w:pos="1190" w:val="left"/>
                <w:tab w:pos="1306" w:val="left"/>
              </w:tabs>
              <w:autoSpaceDE w:val="0"/>
              <w:widowControl/>
              <w:spacing w:line="270" w:lineRule="exact" w:before="0" w:after="0"/>
              <w:ind w:left="298" w:right="0" w:firstLine="0"/>
              <w:jc w:val="left"/>
            </w:pP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30207538604736"/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tab/>
            </w: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  <w:p>
            <w:pPr>
              <w:autoSpaceDN w:val="0"/>
              <w:tabs>
                <w:tab w:pos="916" w:val="left"/>
              </w:tabs>
              <w:autoSpaceDE w:val="0"/>
              <w:widowControl/>
              <w:spacing w:line="233" w:lineRule="auto" w:before="0" w:after="0"/>
              <w:ind w:left="54" w:right="0" w:firstLine="0"/>
              <w:jc w:val="left"/>
            </w:pP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  <w:r>
              <w:tab/>
            </w: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w w:val="101.3024886449178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5840106540256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3024886449178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  <w:r>
              <w:rPr>
                <w:w w:val="101.5840106540256"/>
                <w:rFonts w:ascii="Symbol" w:hAnsi="Symbol" w:eastAsia="Symbol"/>
                <w:b w:val="0"/>
                <w:i w:val="0"/>
                <w:color w:val="000000"/>
                <w:sz w:val="27"/>
              </w:rPr>
              <w:t xml:space="preserve"> (</w:t>
            </w: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30207538604736"/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w w:val="101.3024886449178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5840106540256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412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0" w:val="left"/>
              </w:tabs>
              <w:autoSpaceDE w:val="0"/>
              <w:widowControl/>
              <w:spacing w:line="172" w:lineRule="exact" w:before="334" w:after="0"/>
              <w:ind w:left="66" w:right="0" w:firstLine="0"/>
              <w:jc w:val="left"/>
            </w:pPr>
            <w:r>
              <w:tab/>
            </w: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30207538604736"/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38" w:firstLine="0"/>
              <w:jc w:val="right"/>
            </w:pP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3024886449178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1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29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[</w:t>
            </w:r>
          </w:p>
        </w:tc>
        <w:tc>
          <w:tcPr>
            <w:tcW w:type="dxa" w:w="39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90" w:after="0"/>
              <w:ind w:left="0" w:right="0" w:firstLine="0"/>
              <w:jc w:val="center"/>
            </w:pP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362" w:after="0"/>
              <w:ind w:left="0" w:right="0" w:firstLine="0"/>
              <w:jc w:val="center"/>
            </w:pPr>
            <w:r>
              <w:rPr>
                <w:w w:val="101.30207538604736"/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78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90" w:after="0"/>
              <w:ind w:left="0" w:right="0" w:firstLine="0"/>
              <w:jc w:val="center"/>
            </w:pP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00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1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]</w:t>
            </w:r>
          </w:p>
        </w:tc>
        <w:tc>
          <w:tcPr>
            <w:tcW w:type="dxa" w:w="19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362" w:after="0"/>
              <w:ind w:left="0" w:right="0" w:firstLine="0"/>
              <w:jc w:val="center"/>
            </w:pPr>
            <w:r>
              <w:rPr>
                <w:w w:val="101.30207538604736"/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166"/>
            <w:gridSpan w:val="2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8" w:after="0"/>
              <w:ind w:left="0" w:right="0" w:firstLine="0"/>
              <w:jc w:val="center"/>
            </w:pP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704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4" w:lineRule="exact" w:before="60" w:after="0"/>
              <w:ind w:left="0" w:right="0" w:firstLine="0"/>
              <w:jc w:val="center"/>
            </w:pP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ρ</w:t>
            </w:r>
            <w:r>
              <w:rPr>
                <w:w w:val="101.3024886449178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 γ </w:t>
            </w:r>
            <w:r>
              <w:rPr>
                <w:w w:val="101.5840106540256"/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</w:p>
        </w:tc>
        <w:tc>
          <w:tcPr>
            <w:tcW w:type="dxa" w:w="1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228" w:after="0"/>
              <w:ind w:left="0" w:right="0" w:firstLine="0"/>
              <w:jc w:val="center"/>
            </w:pPr>
            <w:r>
              <w:rPr>
                <w:w w:val="101.30207538604736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30207538604736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18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156" w:after="0"/>
              <w:ind w:left="0" w:right="0" w:firstLine="0"/>
              <w:jc w:val="center"/>
            </w:pP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5840106540256"/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</w:p>
        </w:tc>
        <w:tc>
          <w:tcPr>
            <w:tcW w:type="dxa" w:w="37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90" w:after="0"/>
              <w:ind w:left="0" w:right="0" w:firstLine="0"/>
              <w:jc w:val="center"/>
            </w:pP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21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27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5840106540256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90" w:after="0"/>
              <w:ind w:left="0" w:right="0" w:firstLine="0"/>
              <w:jc w:val="center"/>
            </w:pP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362" w:after="0"/>
              <w:ind w:left="0" w:right="0" w:firstLine="0"/>
              <w:jc w:val="center"/>
            </w:pPr>
            <w:r>
              <w:rPr>
                <w:w w:val="101.30207538604736"/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202" w:after="0"/>
              <w:ind w:left="0" w:right="0" w:firstLine="0"/>
              <w:jc w:val="center"/>
            </w:pPr>
            <w:r>
              <w:rPr>
                <w:w w:val="101.3024886449178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5840106540256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9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90" w:after="0"/>
              <w:ind w:left="0" w:right="0" w:firstLine="0"/>
              <w:jc w:val="center"/>
            </w:pP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2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120" w:after="0"/>
              <w:ind w:left="0" w:right="0" w:firstLine="0"/>
              <w:jc w:val="center"/>
            </w:pPr>
            <w:r>
              <w:rPr>
                <w:w w:val="101.3024886449178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18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362" w:after="0"/>
              <w:ind w:left="0" w:right="0" w:firstLine="0"/>
              <w:jc w:val="center"/>
            </w:pPr>
            <w:r>
              <w:rPr>
                <w:w w:val="101.30207538604736"/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318"/>
            <w:tcBorders>
              <w:bottom w:sz="4.7439999580383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92" w:after="0"/>
              <w:ind w:left="0" w:right="0" w:firstLine="0"/>
              <w:jc w:val="center"/>
            </w:pPr>
            <w:r>
              <w:rPr>
                <w:w w:val="101.3024886449178"/>
                <w:rFonts w:ascii="Symbol" w:hAnsi="Symbol" w:eastAsia="Symbol"/>
                <w:b w:val="0"/>
                <w:i w:val="0"/>
                <w:color w:val="000000"/>
                <w:sz w:val="24"/>
              </w:rPr>
              <w:t>ρ</w:t>
            </w:r>
            <w:r>
              <w:rPr>
                <w:w w:val="101.30207538604736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71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58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�����</w:t>
            </w:r>
          </w:p>
        </w:tc>
      </w:tr>
      <w:tr>
        <w:trPr>
          <w:trHeight w:hRule="exact" w:val="254"/>
        </w:trPr>
        <w:tc>
          <w:tcPr>
            <w:tcW w:type="dxa" w:w="248"/>
            <w:vMerge w:val="restart"/>
            <w:tcBorders>
              <w:top w:sz="4.74399995803833" w:val="single" w:color="#000000"/>
              <w:bottom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78"/>
            <w:gridSpan w:val="6"/>
            <w:vMerge/>
            <w:tcBorders/>
          </w:tcPr>
          <w:p/>
        </w:tc>
        <w:tc>
          <w:tcPr>
            <w:tcW w:type="dxa" w:w="163"/>
            <w:vMerge/>
            <w:tcBorders/>
          </w:tcPr>
          <w:p/>
        </w:tc>
        <w:tc>
          <w:tcPr>
            <w:tcW w:type="dxa" w:w="1467"/>
            <w:gridSpan w:val="9"/>
            <w:vMerge/>
            <w:tcBorders/>
          </w:tcPr>
          <w:p/>
        </w:tc>
        <w:tc>
          <w:tcPr>
            <w:tcW w:type="dxa" w:w="652"/>
            <w:gridSpan w:val="4"/>
            <w:vMerge/>
            <w:tcBorders/>
          </w:tcPr>
          <w:p/>
        </w:tc>
        <w:tc>
          <w:tcPr>
            <w:tcW w:type="dxa" w:w="326"/>
            <w:gridSpan w:val="2"/>
            <w:vMerge/>
            <w:tcBorders/>
          </w:tcPr>
          <w:p/>
        </w:tc>
        <w:tc>
          <w:tcPr>
            <w:tcW w:type="dxa" w:w="326"/>
            <w:gridSpan w:val="2"/>
            <w:vMerge/>
            <w:tcBorders/>
          </w:tcPr>
          <w:p/>
        </w:tc>
        <w:tc>
          <w:tcPr>
            <w:tcW w:type="dxa" w:w="163"/>
            <w:vMerge/>
            <w:tcBorders/>
          </w:tcPr>
          <w:p/>
        </w:tc>
        <w:tc>
          <w:tcPr>
            <w:tcW w:type="dxa" w:w="652"/>
            <w:gridSpan w:val="4"/>
            <w:vMerge/>
            <w:tcBorders/>
          </w:tcPr>
          <w:p/>
        </w:tc>
        <w:tc>
          <w:tcPr>
            <w:tcW w:type="dxa" w:w="100"/>
            <w:vMerge w:val="restart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6"/>
            <w:gridSpan w:val="2"/>
            <w:vMerge/>
            <w:tcBorders/>
          </w:tcPr>
          <w:p/>
        </w:tc>
        <w:tc>
          <w:tcPr>
            <w:tcW w:type="dxa" w:w="166"/>
            <w:gridSpan w:val="2"/>
            <w:vMerge w:val="restart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141"/>
            <w:gridSpan w:val="7"/>
            <w:vMerge/>
            <w:tcBorders/>
          </w:tcPr>
          <w:p/>
        </w:tc>
        <w:tc>
          <w:tcPr>
            <w:tcW w:type="dxa" w:w="326"/>
            <w:gridSpan w:val="2"/>
            <w:vMerge/>
            <w:tcBorders/>
          </w:tcPr>
          <w:p/>
        </w:tc>
        <w:tc>
          <w:tcPr>
            <w:tcW w:type="dxa" w:w="652"/>
            <w:gridSpan w:val="4"/>
            <w:vMerge/>
            <w:tcBorders/>
          </w:tcPr>
          <w:p/>
        </w:tc>
        <w:tc>
          <w:tcPr>
            <w:tcW w:type="dxa" w:w="163"/>
            <w:vMerge/>
            <w:tcBorders/>
          </w:tcPr>
          <w:p/>
        </w:tc>
        <w:tc>
          <w:tcPr>
            <w:tcW w:type="dxa" w:w="163"/>
            <w:vMerge/>
            <w:tcBorders/>
          </w:tcPr>
          <w:p/>
        </w:tc>
        <w:tc>
          <w:tcPr>
            <w:tcW w:type="dxa" w:w="163"/>
            <w:vMerge/>
            <w:tcBorders/>
          </w:tcPr>
          <w:p/>
        </w:tc>
        <w:tc>
          <w:tcPr>
            <w:tcW w:type="dxa" w:w="163"/>
            <w:vMerge/>
            <w:tcBorders/>
          </w:tcPr>
          <w:p/>
        </w:tc>
        <w:tc>
          <w:tcPr>
            <w:tcW w:type="dxa" w:w="163"/>
            <w:vMerge/>
            <w:tcBorders/>
          </w:tcPr>
          <w:p/>
        </w:tc>
        <w:tc>
          <w:tcPr>
            <w:tcW w:type="dxa" w:w="163"/>
            <w:vMerge/>
            <w:tcBorders/>
          </w:tcPr>
          <w:p/>
        </w:tc>
        <w:tc>
          <w:tcPr>
            <w:tcW w:type="dxa" w:w="163"/>
            <w:vMerge/>
            <w:tcBorders/>
          </w:tcPr>
          <w:p/>
        </w:tc>
        <w:tc>
          <w:tcPr>
            <w:tcW w:type="dxa" w:w="326"/>
            <w:gridSpan w:val="2"/>
            <w:vMerge/>
            <w:tcBorders/>
          </w:tcPr>
          <w:p/>
        </w:tc>
        <w:tc>
          <w:tcPr>
            <w:tcW w:type="dxa" w:w="318"/>
            <w:vMerge w:val="restart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0" w:right="20" w:firstLine="0"/>
              <w:jc w:val="right"/>
            </w:pPr>
            <w:r>
              <w:rPr>
                <w:w w:val="101.30207538604736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63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163"/>
            <w:vMerge/>
            <w:tcBorders>
              <w:top w:sz="4.74399995803833" w:val="single" w:color="#000000"/>
              <w:bottom w:sz="4.74399995803833" w:val="single" w:color="#000000"/>
            </w:tcBorders>
          </w:tcPr>
          <w:p/>
        </w:tc>
        <w:tc>
          <w:tcPr>
            <w:tcW w:type="dxa" w:w="978"/>
            <w:gridSpan w:val="6"/>
            <w:vMerge/>
            <w:tcBorders/>
          </w:tcPr>
          <w:p/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04" w:after="0"/>
              <w:ind w:left="0" w:right="0" w:firstLine="0"/>
              <w:jc w:val="right"/>
            </w:pPr>
            <w:r>
              <w:rPr>
                <w:w w:val="101.30207538604736"/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1467"/>
            <w:gridSpan w:val="9"/>
            <w:vMerge/>
            <w:tcBorders/>
          </w:tcPr>
          <w:p/>
        </w:tc>
        <w:tc>
          <w:tcPr>
            <w:tcW w:type="dxa" w:w="652"/>
            <w:gridSpan w:val="4"/>
            <w:vMerge/>
            <w:tcBorders/>
          </w:tcPr>
          <w:p/>
        </w:tc>
        <w:tc>
          <w:tcPr>
            <w:tcW w:type="dxa" w:w="1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0" w:right="0" w:firstLine="0"/>
              <w:jc w:val="center"/>
            </w:pPr>
            <w:r>
              <w:rPr>
                <w:w w:val="101.3020753860473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26"/>
            <w:gridSpan w:val="2"/>
            <w:vMerge/>
            <w:tcBorders/>
          </w:tcPr>
          <w:p/>
        </w:tc>
        <w:tc>
          <w:tcPr>
            <w:tcW w:type="dxa" w:w="163"/>
            <w:vMerge/>
            <w:tcBorders/>
          </w:tcPr>
          <w:p/>
        </w:tc>
        <w:tc>
          <w:tcPr>
            <w:tcW w:type="dxa" w:w="652"/>
            <w:gridSpan w:val="4"/>
            <w:vMerge/>
            <w:tcBorders/>
          </w:tcPr>
          <w:p/>
        </w:tc>
        <w:tc>
          <w:tcPr>
            <w:tcW w:type="dxa" w:w="163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326"/>
            <w:gridSpan w:val="2"/>
            <w:vMerge/>
            <w:tcBorders/>
          </w:tcPr>
          <w:p/>
        </w:tc>
        <w:tc>
          <w:tcPr>
            <w:tcW w:type="dxa" w:w="326"/>
            <w:gridSpan w:val="2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1141"/>
            <w:gridSpan w:val="7"/>
            <w:vMerge/>
            <w:tcBorders/>
          </w:tcPr>
          <w:p/>
        </w:tc>
        <w:tc>
          <w:tcPr>
            <w:tcW w:type="dxa" w:w="326"/>
            <w:gridSpan w:val="2"/>
            <w:vMerge/>
            <w:tcBorders/>
          </w:tcPr>
          <w:p/>
        </w:tc>
        <w:tc>
          <w:tcPr>
            <w:tcW w:type="dxa" w:w="652"/>
            <w:gridSpan w:val="4"/>
            <w:vMerge/>
            <w:tcBorders/>
          </w:tcPr>
          <w:p/>
        </w:tc>
        <w:tc>
          <w:tcPr>
            <w:tcW w:type="dxa" w:w="163"/>
            <w:vMerge/>
            <w:tcBorders/>
          </w:tcPr>
          <w:p/>
        </w:tc>
        <w:tc>
          <w:tcPr>
            <w:tcW w:type="dxa" w:w="163"/>
            <w:vMerge/>
            <w:tcBorders/>
          </w:tcPr>
          <w:p/>
        </w:tc>
        <w:tc>
          <w:tcPr>
            <w:tcW w:type="dxa" w:w="163"/>
            <w:vMerge/>
            <w:tcBorders/>
          </w:tcPr>
          <w:p/>
        </w:tc>
        <w:tc>
          <w:tcPr>
            <w:tcW w:type="dxa" w:w="163"/>
            <w:vMerge/>
            <w:tcBorders/>
          </w:tcPr>
          <w:p/>
        </w:tc>
        <w:tc>
          <w:tcPr>
            <w:tcW w:type="dxa" w:w="163"/>
            <w:vMerge/>
            <w:tcBorders/>
          </w:tcPr>
          <w:p/>
        </w:tc>
        <w:tc>
          <w:tcPr>
            <w:tcW w:type="dxa" w:w="163"/>
            <w:vMerge/>
            <w:tcBorders/>
          </w:tcPr>
          <w:p/>
        </w:tc>
        <w:tc>
          <w:tcPr>
            <w:tcW w:type="dxa" w:w="163"/>
            <w:vMerge/>
            <w:tcBorders/>
          </w:tcPr>
          <w:p/>
        </w:tc>
        <w:tc>
          <w:tcPr>
            <w:tcW w:type="dxa" w:w="326"/>
            <w:gridSpan w:val="2"/>
            <w:vMerge/>
            <w:tcBorders/>
          </w:tcPr>
          <w:p/>
        </w:tc>
        <w:tc>
          <w:tcPr>
            <w:tcW w:type="dxa" w:w="163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163"/>
            <w:vMerge/>
            <w:tcBorders/>
          </w:tcPr>
          <w:p/>
        </w:tc>
      </w:tr>
      <w:tr>
        <w:trPr>
          <w:trHeight w:hRule="exact" w:val="1120"/>
        </w:trPr>
        <w:tc>
          <w:tcPr>
            <w:tcW w:type="dxa" w:w="163"/>
            <w:vMerge/>
            <w:tcBorders>
              <w:top w:sz="4.74399995803833" w:val="single" w:color="#000000"/>
              <w:bottom w:sz="4.74399995803833" w:val="single" w:color="#000000"/>
            </w:tcBorders>
          </w:tcPr>
          <w:p/>
        </w:tc>
        <w:tc>
          <w:tcPr>
            <w:tcW w:type="dxa" w:w="4520"/>
            <w:gridSpan w:val="2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</w:t>
            </w:r>
          </w:p>
          <w:p>
            <w:pPr>
              <w:autoSpaceDN w:val="0"/>
              <w:tabs>
                <w:tab w:pos="2382" w:val="left"/>
                <w:tab w:pos="2532" w:val="left"/>
              </w:tabs>
              <w:autoSpaceDE w:val="0"/>
              <w:widowControl/>
              <w:spacing w:line="274" w:lineRule="auto" w:before="74" w:after="0"/>
              <w:ind w:left="2352" w:right="187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  <w:p>
            <w:pPr>
              <w:autoSpaceDN w:val="0"/>
              <w:tabs>
                <w:tab w:pos="2724" w:val="left"/>
                <w:tab w:pos="2838" w:val="left"/>
                <w:tab w:pos="3126" w:val="left"/>
                <w:tab w:pos="3308" w:val="left"/>
              </w:tabs>
              <w:autoSpaceDE w:val="0"/>
              <w:widowControl/>
              <w:spacing w:line="270" w:lineRule="exact" w:before="0" w:after="0"/>
              <w:ind w:left="2562" w:right="100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0" w:right="112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  <w:p>
            <w:pPr>
              <w:autoSpaceDN w:val="0"/>
              <w:tabs>
                <w:tab w:pos="3430" w:val="left"/>
              </w:tabs>
              <w:autoSpaceDE w:val="0"/>
              <w:widowControl/>
              <w:spacing w:line="340" w:lineRule="exact" w:before="0" w:after="0"/>
              <w:ind w:left="3308" w:right="8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  <w:p>
            <w:pPr>
              <w:autoSpaceDN w:val="0"/>
              <w:tabs>
                <w:tab w:pos="3620" w:val="left"/>
                <w:tab w:pos="3788" w:val="left"/>
                <w:tab w:pos="3974" w:val="left"/>
              </w:tabs>
              <w:autoSpaceDE w:val="0"/>
              <w:widowControl/>
              <w:spacing w:line="364" w:lineRule="exact" w:before="0" w:after="0"/>
              <w:ind w:left="3440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+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γ </w:t>
            </w:r>
            <w:r>
              <w:rPr>
                <w:w w:val="101.41431313973885"/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4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ρ</w:t>
            </w:r>
          </w:p>
        </w:tc>
        <w:tc>
          <w:tcPr>
            <w:tcW w:type="dxa" w:w="41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21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6" w:lineRule="exact" w:before="44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41431313973885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5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1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37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41431313973885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9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6" w:lineRule="exact" w:before="29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5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2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6" w:lineRule="exact" w:before="44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41431313973885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5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37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41431313973885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6" w:lineRule="exact" w:before="29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6" w:after="0"/>
              <w:ind w:left="0" w:right="24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11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</w:tr>
      <w:tr>
        <w:trPr>
          <w:trHeight w:hRule="exact" w:val="336"/>
        </w:trPr>
        <w:tc>
          <w:tcPr>
            <w:tcW w:type="dxa" w:w="163"/>
            <w:vMerge/>
            <w:tcBorders>
              <w:top w:sz="4.74399995803833" w:val="single" w:color="#000000"/>
              <w:bottom w:sz="4.74399995803833" w:val="single" w:color="#000000"/>
            </w:tcBorders>
          </w:tcPr>
          <w:p/>
        </w:tc>
        <w:tc>
          <w:tcPr>
            <w:tcW w:type="dxa" w:w="2532"/>
            <w:gridSpan w:val="1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54" w:after="0"/>
              <w:ind w:left="0" w:right="6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232"/>
            <w:gridSpan w:val="2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0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1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5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238"/>
            <w:gridSpan w:val="3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9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4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5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162"/>
            <w:gridSpan w:val="2"/>
            <w:tcBorders>
              <w:bottom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36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5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29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ρ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[</w:t>
            </w:r>
          </w:p>
        </w:tc>
        <w:tc>
          <w:tcPr>
            <w:tcW w:type="dxa" w:w="42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64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5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788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0" w:after="0"/>
              <w:ind w:left="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]</w:t>
            </w:r>
          </w:p>
        </w:tc>
        <w:tc>
          <w:tcPr>
            <w:tcW w:type="dxa" w:w="2450"/>
            <w:gridSpan w:val="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94" w:after="0"/>
              <w:ind w:left="2160" w:right="144" w:hanging="40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404"/>
        </w:trPr>
        <w:tc>
          <w:tcPr>
            <w:tcW w:type="dxa" w:w="248"/>
            <w:vMerge w:val="restart"/>
            <w:tcBorders>
              <w:top w:sz="4.743999958038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56"/>
            <w:gridSpan w:val="12"/>
            <w:vMerge/>
            <w:tcBorders/>
          </w:tcPr>
          <w:p/>
        </w:tc>
        <w:tc>
          <w:tcPr>
            <w:tcW w:type="dxa" w:w="232"/>
            <w:gridSpan w:val="2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326"/>
            <w:gridSpan w:val="2"/>
            <w:vMerge/>
            <w:tcBorders/>
          </w:tcPr>
          <w:p/>
        </w:tc>
        <w:tc>
          <w:tcPr>
            <w:tcW w:type="dxa" w:w="326"/>
            <w:gridSpan w:val="2"/>
            <w:vMerge/>
            <w:tcBorders/>
          </w:tcPr>
          <w:p/>
        </w:tc>
        <w:tc>
          <w:tcPr>
            <w:tcW w:type="dxa" w:w="238"/>
            <w:gridSpan w:val="3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326"/>
            <w:gridSpan w:val="2"/>
            <w:vMerge/>
            <w:tcBorders/>
          </w:tcPr>
          <w:p/>
        </w:tc>
        <w:tc>
          <w:tcPr>
            <w:tcW w:type="dxa" w:w="326"/>
            <w:gridSpan w:val="2"/>
            <w:vMerge/>
            <w:tcBorders/>
          </w:tcPr>
          <w:p/>
        </w:tc>
        <w:tc>
          <w:tcPr>
            <w:tcW w:type="dxa" w:w="162"/>
            <w:gridSpan w:val="2"/>
            <w:tcBorders>
              <w:top w:sz="4.743999958038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652"/>
            <w:gridSpan w:val="4"/>
            <w:vMerge/>
            <w:tcBorders/>
          </w:tcPr>
          <w:p/>
        </w:tc>
        <w:tc>
          <w:tcPr>
            <w:tcW w:type="dxa" w:w="326"/>
            <w:gridSpan w:val="2"/>
            <w:vMerge/>
            <w:tcBorders/>
          </w:tcPr>
          <w:p/>
        </w:tc>
        <w:tc>
          <w:tcPr>
            <w:tcW w:type="dxa" w:w="652"/>
            <w:gridSpan w:val="4"/>
            <w:vMerge/>
            <w:tcBorders/>
          </w:tcPr>
          <w:p/>
        </w:tc>
        <w:tc>
          <w:tcPr>
            <w:tcW w:type="dxa" w:w="489"/>
            <w:gridSpan w:val="3"/>
            <w:vMerge/>
            <w:tcBorders/>
          </w:tcPr>
          <w:p/>
        </w:tc>
        <w:tc>
          <w:tcPr>
            <w:tcW w:type="dxa" w:w="489"/>
            <w:gridSpan w:val="3"/>
            <w:vMerge/>
            <w:tcBorders/>
          </w:tcPr>
          <w:p/>
        </w:tc>
        <w:tc>
          <w:tcPr>
            <w:tcW w:type="dxa" w:w="815"/>
            <w:gridSpan w:val="5"/>
            <w:vMerge/>
            <w:tcBorders/>
          </w:tcPr>
          <w:p/>
        </w:tc>
        <w:tc>
          <w:tcPr>
            <w:tcW w:type="dxa" w:w="1630"/>
            <w:gridSpan w:val="10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63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9160"/>
            <w:gridSpan w:val="5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 �� ������� ����� ��������� ��� ���� ���������� ��� ����� ��������� ������ �������� ���� ��� ������� �����������</w:t>
            </w:r>
          </w:p>
        </w:tc>
      </w:tr>
      <w:tr>
        <w:trPr>
          <w:trHeight w:hRule="exact" w:val="320"/>
        </w:trPr>
        <w:tc>
          <w:tcPr>
            <w:tcW w:type="dxa" w:w="163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294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���</w:t>
            </w:r>
          </w:p>
        </w:tc>
        <w:tc>
          <w:tcPr>
            <w:tcW w:type="dxa" w:w="2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 w:firstLine="0"/>
              <w:jc w:val="center"/>
            </w:pP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1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760"/>
            <w:gridSpan w:val="2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γ 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 w:firstLine="0"/>
              <w:jc w:val="center"/>
            </w:pP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2906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28" w:right="0" w:firstLine="0"/>
              <w:jc w:val="left"/>
            </w:pP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</w:tr>
      <w:tr>
        <w:trPr>
          <w:trHeight w:hRule="exact" w:val="920"/>
        </w:trPr>
        <w:tc>
          <w:tcPr>
            <w:tcW w:type="dxa" w:w="163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9160"/>
            <w:gridSpan w:val="5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580"/>
              <w:gridCol w:w="4580"/>
            </w:tblGrid>
            <w:tr>
              <w:trPr>
                <w:trHeight w:hRule="exact" w:val="512"/>
              </w:trPr>
              <w:tc>
                <w:tcPr>
                  <w:tcW w:type="dxa" w:w="4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30" w:after="0"/>
                    <w:ind w:left="26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�������������������������</w:t>
                  </w:r>
                </w:p>
              </w:tc>
              <w:tc>
                <w:tcPr>
                  <w:tcW w:type="dxa" w:w="3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4" w:after="0"/>
                    <w:ind w:left="0" w:right="1310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164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340"/>
        </w:trPr>
        <w:tc>
          <w:tcPr>
            <w:tcW w:type="dxa" w:w="163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4020"/>
            <w:gridSpan w:val="2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</w:t>
            </w:r>
            <w:r>
              <w:rPr>
                <w:w w:val="98.0643997192382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 � �</w:t>
            </w:r>
          </w:p>
        </w:tc>
        <w:tc>
          <w:tcPr>
            <w:tcW w:type="dxa" w:w="3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" w:after="0"/>
              <w:ind w:left="0" w:right="0" w:firstLine="0"/>
              <w:jc w:val="center"/>
            </w:pPr>
            <w:r>
              <w:rPr>
                <w:w w:val="98.6115951538086"/>
                <w:rFonts w:ascii="Symbol" w:hAnsi="Symbol" w:eastAsia="Symbol"/>
                <w:b w:val="0"/>
                <w:i w:val="0"/>
                <w:color w:val="000000"/>
                <w:sz w:val="25"/>
              </w:rPr>
              <w:t xml:space="preserve">= </w:t>
            </w:r>
            <w:r>
              <w:rPr>
                <w:w w:val="98.0643997192382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�</w:t>
            </w:r>
          </w:p>
        </w:tc>
        <w:tc>
          <w:tcPr>
            <w:tcW w:type="dxa" w:w="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" w:after="0"/>
              <w:ind w:left="0" w:right="0" w:firstLine="0"/>
              <w:jc w:val="center"/>
            </w:pPr>
            <w:r>
              <w:rPr>
                <w:w w:val="98.6115951538086"/>
                <w:rFonts w:ascii="Symbol" w:hAnsi="Symbol" w:eastAsia="Symbol"/>
                <w:b w:val="0"/>
                <w:i w:val="0"/>
                <w:color w:val="000000"/>
                <w:sz w:val="25"/>
              </w:rPr>
              <w:t>=</w:t>
            </w:r>
          </w:p>
        </w:tc>
        <w:tc>
          <w:tcPr>
            <w:tcW w:type="dxa" w:w="3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w w:val="98.06439971923828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���</w:t>
            </w:r>
          </w:p>
        </w:tc>
        <w:tc>
          <w:tcPr>
            <w:tcW w:type="dxa" w:w="4300"/>
            <w:gridSpan w:val="2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360"/>
        </w:trPr>
        <w:tc>
          <w:tcPr>
            <w:tcW w:type="dxa" w:w="163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3520"/>
            <w:gridSpan w:val="1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</w:t>
            </w:r>
          </w:p>
        </w:tc>
        <w:tc>
          <w:tcPr>
            <w:tcW w:type="dxa" w:w="1760"/>
            <w:gridSpan w:val="1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0" w:firstLine="0"/>
              <w:jc w:val="center"/>
            </w:pPr>
            <w:r>
              <w:rPr>
                <w:w w:val="101.615413029988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������ � �</w:t>
            </w:r>
            <w:r>
              <w:rPr>
                <w:w w:val="101.6157082148960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615413029988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6154130299886"/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  <w:r>
              <w:rPr>
                <w:w w:val="101.615413029988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6157082148960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615413029988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  <w:p>
            <w:pPr>
              <w:autoSpaceDN w:val="0"/>
              <w:autoSpaceDE w:val="0"/>
              <w:widowControl/>
              <w:spacing w:line="260" w:lineRule="exact" w:before="0" w:after="0"/>
              <w:ind w:left="6" w:right="0" w:firstLine="0"/>
              <w:jc w:val="left"/>
            </w:pP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= +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22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6" w:after="0"/>
              <w:ind w:left="0" w:right="0" w:firstLine="0"/>
              <w:jc w:val="center"/>
            </w:pPr>
            <w:r>
              <w:rPr>
                <w:w w:val="101.6154130299886"/>
                <w:rFonts w:ascii="Symbol" w:hAnsi="Symbol" w:eastAsia="Symbol"/>
                <w:b w:val="0"/>
                <w:i w:val="0"/>
                <w:color w:val="000000"/>
                <w:sz w:val="24"/>
              </w:rPr>
              <w:t>= +</w:t>
            </w:r>
          </w:p>
        </w:tc>
        <w:tc>
          <w:tcPr>
            <w:tcW w:type="dxa" w:w="27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w w:val="101.615413029988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3080"/>
            <w:gridSpan w:val="1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360"/>
        </w:trPr>
        <w:tc>
          <w:tcPr>
            <w:tcW w:type="dxa" w:w="163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3520"/>
            <w:gridSpan w:val="1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</w:t>
            </w:r>
          </w:p>
        </w:tc>
        <w:tc>
          <w:tcPr>
            <w:tcW w:type="dxa" w:w="2771"/>
            <w:gridSpan w:val="17"/>
            <w:vMerge/>
            <w:tcBorders/>
          </w:tcPr>
          <w:p/>
        </w:tc>
        <w:tc>
          <w:tcPr>
            <w:tcW w:type="dxa" w:w="815"/>
            <w:gridSpan w:val="5"/>
            <w:vMerge/>
            <w:tcBorders/>
          </w:tcPr>
          <w:p/>
        </w:tc>
        <w:tc>
          <w:tcPr>
            <w:tcW w:type="dxa" w:w="489"/>
            <w:gridSpan w:val="3"/>
            <w:vMerge/>
            <w:tcBorders/>
          </w:tcPr>
          <w:p/>
        </w:tc>
        <w:tc>
          <w:tcPr>
            <w:tcW w:type="dxa" w:w="2282"/>
            <w:gridSpan w:val="1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63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4520"/>
            <w:gridSpan w:val="2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41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0" w:firstLine="0"/>
              <w:jc w:val="center"/>
            </w:pP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6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54" w:after="0"/>
              <w:ind w:left="0" w:right="0" w:firstLine="0"/>
              <w:jc w:val="center"/>
            </w:pP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39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0" w:firstLine="0"/>
              <w:jc w:val="center"/>
            </w:pP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2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</w:p>
        </w:tc>
        <w:tc>
          <w:tcPr>
            <w:tcW w:type="dxa" w:w="12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0" w:firstLine="0"/>
              <w:jc w:val="center"/>
            </w:pP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28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640"/>
        </w:trPr>
        <w:tc>
          <w:tcPr>
            <w:tcW w:type="dxa" w:w="163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9160"/>
            <w:gridSpan w:val="5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 ���� ���� ���������� ����������� ������ ���� ��������� �������� ���� ������� ����� ��������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ρ =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FF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 =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</w:t>
            </w:r>
            <w:r>
              <w:rPr>
                <w:w w:val="101.0378215623938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</w:t>
            </w:r>
            <w:r>
              <w:rPr>
                <w:w w:val="101.03782156239384"/>
                <w:rFonts w:ascii="Symbol" w:hAnsi="Symbol" w:eastAsia="Symbol"/>
                <w:b w:val="0"/>
                <w:i w:val="0"/>
                <w:color w:val="000000"/>
                <w:sz w:val="23"/>
              </w:rPr>
              <w:t xml:space="preserve"> =</w:t>
            </w:r>
            <w:r>
              <w:rPr>
                <w:w w:val="101.0378215623938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</w:t>
            </w:r>
          </w:p>
        </w:tc>
      </w:tr>
      <w:tr>
        <w:trPr>
          <w:trHeight w:hRule="exact" w:val="300"/>
        </w:trPr>
        <w:tc>
          <w:tcPr>
            <w:tcW w:type="dxa" w:w="163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13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�� �</w:t>
            </w:r>
          </w:p>
        </w:tc>
        <w:tc>
          <w:tcPr>
            <w:tcW w:type="dxa" w:w="78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 w:firstLine="0"/>
              <w:jc w:val="center"/>
            </w:pP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= + +</w:t>
            </w:r>
          </w:p>
        </w:tc>
        <w:tc>
          <w:tcPr>
            <w:tcW w:type="dxa" w:w="64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 ��</w:t>
            </w:r>
          </w:p>
        </w:tc>
        <w:tc>
          <w:tcPr>
            <w:tcW w:type="dxa" w:w="6396"/>
            <w:gridSpan w:val="4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300"/>
        </w:trPr>
        <w:tc>
          <w:tcPr>
            <w:tcW w:type="dxa" w:w="163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12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 ���</w:t>
            </w:r>
          </w:p>
        </w:tc>
        <w:tc>
          <w:tcPr>
            <w:tcW w:type="dxa" w:w="4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4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</w:t>
            </w:r>
          </w:p>
        </w:tc>
        <w:tc>
          <w:tcPr>
            <w:tcW w:type="dxa" w:w="2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</w:p>
        </w:tc>
        <w:tc>
          <w:tcPr>
            <w:tcW w:type="dxa" w:w="1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1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6440"/>
            <w:gridSpan w:val="4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 ����� ���� �������������� ����� ��� ������� ������������� ��������</w:t>
            </w:r>
          </w:p>
        </w:tc>
      </w:tr>
      <w:tr>
        <w:trPr>
          <w:trHeight w:hRule="exact" w:val="476"/>
        </w:trPr>
        <w:tc>
          <w:tcPr>
            <w:tcW w:type="dxa" w:w="163"/>
            <w:vMerge/>
            <w:tcBorders>
              <w:top w:sz="4.74399995803833" w:val="single" w:color="#000000"/>
            </w:tcBorders>
          </w:tcPr>
          <w:p/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8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0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8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7"/>
              </w:rPr>
              <w:t xml:space="preserve">)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8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∈</w:t>
            </w:r>
          </w:p>
        </w:tc>
        <w:tc>
          <w:tcPr>
            <w:tcW w:type="dxa" w:w="56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 ��</w:t>
            </w:r>
          </w:p>
        </w:tc>
        <w:tc>
          <w:tcPr>
            <w:tcW w:type="dxa" w:w="6220"/>
            <w:gridSpan w:val="4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6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274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50" w:after="190"/>
        <w:ind w:left="2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>
        <w:trPr>
          <w:trHeight w:hRule="exact" w:val="282"/>
        </w:trPr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</w:p>
        </w:tc>
        <w:tc>
          <w:tcPr>
            <w:tcW w:type="dxa" w:w="9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</w:t>
            </w:r>
          </w:p>
        </w:tc>
        <w:tc>
          <w:tcPr>
            <w:tcW w:type="dxa" w:w="56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</w:p>
        </w:tc>
        <w:tc>
          <w:tcPr>
            <w:tcW w:type="dxa" w:w="8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  <w:tc>
          <w:tcPr>
            <w:tcW w:type="dxa" w:w="7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</w:t>
            </w:r>
          </w:p>
        </w:tc>
        <w:tc>
          <w:tcPr>
            <w:tcW w:type="dxa" w:w="4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</w:p>
        </w:tc>
        <w:tc>
          <w:tcPr>
            <w:tcW w:type="dxa" w:w="9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</w:t>
            </w:r>
          </w:p>
        </w:tc>
        <w:tc>
          <w:tcPr>
            <w:tcW w:type="dxa" w:w="8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</w:t>
            </w:r>
          </w:p>
        </w:tc>
        <w:tc>
          <w:tcPr>
            <w:tcW w:type="dxa" w:w="8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</w:t>
            </w:r>
          </w:p>
        </w:tc>
        <w:tc>
          <w:tcPr>
            <w:tcW w:type="dxa" w:w="120"/>
            <w:vMerge w:val="restart"/>
            <w:tcBorders>
              <w:bottom w:sz="3.99200010299682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300"/>
            <w:vMerge w:val="restart"/>
            <w:tcBorders>
              <w:bottom w:sz="3.99200010299682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</w:t>
            </w:r>
          </w:p>
        </w:tc>
      </w:tr>
      <w:tr>
        <w:trPr>
          <w:trHeight w:hRule="exact" w:val="380"/>
        </w:trPr>
        <w:tc>
          <w:tcPr>
            <w:tcW w:type="dxa" w:w="10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180" w:right="0" w:firstLine="0"/>
              <w:jc w:val="left"/>
            </w:pPr>
            <w:r>
              <w:rPr>
                <w:w w:val="101.615413029988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���������</w:t>
            </w:r>
          </w:p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4" w:after="0"/>
              <w:ind w:left="0" w:right="0" w:firstLine="0"/>
              <w:jc w:val="center"/>
            </w:pPr>
            <w:r>
              <w:rPr>
                <w:w w:val="101.615413029988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101.6157082148960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615413029988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w w:val="101.6154130299886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= </w:t>
            </w:r>
            <w:r>
              <w:rPr>
                <w:w w:val="101.615413029988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6157082148960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4" w:after="0"/>
              <w:ind w:left="0" w:right="0" w:firstLine="0"/>
              <w:jc w:val="center"/>
            </w:pPr>
            <w:r>
              <w:rPr>
                <w:w w:val="101.6154130299886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2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w w:val="101.615413029988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4500"/>
            <w:gridSpan w:val="1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��������������������������������������</w:t>
            </w:r>
          </w:p>
        </w:tc>
        <w:tc>
          <w:tcPr>
            <w:tcW w:type="dxa" w:w="500"/>
            <w:vMerge w:val="restart"/>
            <w:tcBorders>
              <w:bottom w:sz="3.99200010299682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00"/>
            <w:vMerge w:val="restart"/>
            <w:tcBorders>
              <w:bottom w:sz="3.99200010299682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8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180"/>
            <w:vMerge w:val="restart"/>
            <w:tcBorders>
              <w:bottom w:sz="3.99200010299682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44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344"/>
            <w:vMerge/>
            <w:tcBorders>
              <w:bottom w:sz="3.992000102996826" w:val="single" w:color="#000000"/>
            </w:tcBorders>
          </w:tcPr>
          <w:p/>
        </w:tc>
      </w:tr>
      <w:tr>
        <w:trPr>
          <w:trHeight w:hRule="exact" w:val="500"/>
        </w:trPr>
        <w:tc>
          <w:tcPr>
            <w:tcW w:type="dxa" w:w="6540"/>
            <w:gridSpan w:val="21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3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 �</w:t>
            </w:r>
          </w:p>
          <w:p>
            <w:pPr>
              <w:autoSpaceDN w:val="0"/>
              <w:tabs>
                <w:tab w:pos="1548" w:val="left"/>
                <w:tab w:pos="1634" w:val="left"/>
              </w:tabs>
              <w:autoSpaceDE w:val="0"/>
              <w:widowControl/>
              <w:spacing w:line="264" w:lineRule="auto" w:before="0" w:after="0"/>
              <w:ind w:left="1508" w:right="460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  <w:p>
            <w:pPr>
              <w:autoSpaceDN w:val="0"/>
              <w:autoSpaceDE w:val="0"/>
              <w:widowControl/>
              <w:spacing w:line="316" w:lineRule="exact" w:before="0" w:after="0"/>
              <w:ind w:left="0" w:right="314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  <w:p>
            <w:pPr>
              <w:autoSpaceDN w:val="0"/>
              <w:autoSpaceDE w:val="0"/>
              <w:widowControl/>
              <w:spacing w:line="310" w:lineRule="exact" w:before="6" w:after="0"/>
              <w:ind w:left="3312" w:right="2736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  <w:p>
            <w:pPr>
              <w:autoSpaceDN w:val="0"/>
              <w:tabs>
                <w:tab w:pos="4022" w:val="left"/>
                <w:tab w:pos="4130" w:val="left"/>
                <w:tab w:pos="4222" w:val="left"/>
                <w:tab w:pos="4342" w:val="left"/>
                <w:tab w:pos="4492" w:val="left"/>
                <w:tab w:pos="4688" w:val="left"/>
                <w:tab w:pos="4802" w:val="left"/>
                <w:tab w:pos="4868" w:val="left"/>
                <w:tab w:pos="5066" w:val="left"/>
                <w:tab w:pos="5214" w:val="left"/>
                <w:tab w:pos="5302" w:val="left"/>
                <w:tab w:pos="5388" w:val="left"/>
                <w:tab w:pos="5910" w:val="left"/>
                <w:tab w:pos="6078" w:val="left"/>
              </w:tabs>
              <w:autoSpaceDE w:val="0"/>
              <w:widowControl/>
              <w:spacing w:line="266" w:lineRule="exact" w:before="0" w:after="0"/>
              <w:ind w:left="36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34433463767722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34433463767722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≤ ≤</w:t>
            </w:r>
          </w:p>
          <w:p>
            <w:pPr>
              <w:autoSpaceDN w:val="0"/>
              <w:autoSpaceDE w:val="0"/>
              <w:widowControl/>
              <w:spacing w:line="306" w:lineRule="exact" w:before="56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�� 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���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8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44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344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344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344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344"/>
            <w:vMerge/>
            <w:tcBorders>
              <w:bottom w:sz="3.992000102996826" w:val="single" w:color="#000000"/>
            </w:tcBorders>
          </w:tcPr>
          <w:p/>
        </w:tc>
      </w:tr>
      <w:tr>
        <w:trPr>
          <w:trHeight w:hRule="exact" w:val="400"/>
        </w:trPr>
        <w:tc>
          <w:tcPr>
            <w:tcW w:type="dxa" w:w="7224"/>
            <w:gridSpan w:val="21"/>
            <w:vMerge/>
            <w:tcBorders/>
          </w:tcPr>
          <w:p/>
        </w:tc>
        <w:tc>
          <w:tcPr>
            <w:tcW w:type="dxa" w:w="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</w:p>
        </w:tc>
        <w:tc>
          <w:tcPr>
            <w:tcW w:type="dxa" w:w="344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344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344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344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344"/>
            <w:vMerge/>
            <w:tcBorders>
              <w:bottom w:sz="3.992000102996826" w:val="single" w:color="#000000"/>
            </w:tcBorders>
          </w:tcPr>
          <w:p/>
        </w:tc>
      </w:tr>
      <w:tr>
        <w:trPr>
          <w:trHeight w:hRule="exact" w:val="330"/>
        </w:trPr>
        <w:tc>
          <w:tcPr>
            <w:tcW w:type="dxa" w:w="3220"/>
            <w:gridSpan w:val="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78" w:after="0"/>
              <w:ind w:left="0" w:right="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4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60"/>
            <w:tcBorders>
              <w:bottom w:sz="3.99200010299682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200"/>
            <w:tcBorders>
              <w:bottom w:sz="3.99200010299682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exact" w:before="0" w:after="0"/>
              <w:ind w:left="0" w:right="0" w:firstLine="0"/>
              <w:jc w:val="center"/>
            </w:pPr>
            <w:r>
              <w:rPr>
                <w:w w:val="101.35842027335332"/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61050867151332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0"/>
            <w:tcBorders>
              <w:bottom w:sz="3.99200010299682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tcBorders>
              <w:bottom w:sz="3.99200010299682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61050867151332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tcBorders>
              <w:bottom w:sz="3.99200010299682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w w:val="101.35842027335332"/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104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78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344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344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344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344"/>
            <w:vMerge/>
            <w:tcBorders>
              <w:bottom w:sz="3.992000102996826" w:val="single" w:color="#000000"/>
            </w:tcBorders>
          </w:tcPr>
          <w:p/>
        </w:tc>
        <w:tc>
          <w:tcPr>
            <w:tcW w:type="dxa" w:w="344"/>
            <w:vMerge/>
            <w:tcBorders>
              <w:bottom w:sz="3.992000102996826" w:val="single" w:color="#000000"/>
            </w:tcBorders>
          </w:tcPr>
          <w:p/>
        </w:tc>
      </w:tr>
      <w:tr>
        <w:trPr>
          <w:trHeight w:hRule="exact" w:val="310"/>
        </w:trPr>
        <w:tc>
          <w:tcPr>
            <w:tcW w:type="dxa" w:w="2752"/>
            <w:gridSpan w:val="8"/>
            <w:vMerge/>
            <w:tcBorders/>
          </w:tcPr>
          <w:p/>
        </w:tc>
        <w:tc>
          <w:tcPr>
            <w:tcW w:type="dxa" w:w="344"/>
            <w:vMerge/>
            <w:tcBorders/>
          </w:tcPr>
          <w:p/>
        </w:tc>
        <w:tc>
          <w:tcPr>
            <w:tcW w:type="dxa" w:w="344"/>
            <w:vMerge/>
            <w:tcBorders/>
          </w:tcPr>
          <w:p/>
        </w:tc>
        <w:tc>
          <w:tcPr>
            <w:tcW w:type="dxa" w:w="160"/>
            <w:tcBorders>
              <w:top w:sz="3.99200010299682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</w:p>
        </w:tc>
        <w:tc>
          <w:tcPr>
            <w:tcW w:type="dxa" w:w="344"/>
            <w:vMerge/>
            <w:tcBorders/>
          </w:tcPr>
          <w:p/>
        </w:tc>
        <w:tc>
          <w:tcPr>
            <w:tcW w:type="dxa" w:w="200"/>
            <w:tcBorders>
              <w:top w:sz="3.99200010299682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3.99200010299682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99200010299682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44"/>
            <w:vMerge/>
            <w:tcBorders/>
          </w:tcPr>
          <w:p/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tcBorders>
              <w:top w:sz="3.99200010299682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76"/>
            <w:gridSpan w:val="4"/>
            <w:vMerge/>
            <w:tcBorders/>
          </w:tcPr>
          <w:p/>
        </w:tc>
        <w:tc>
          <w:tcPr>
            <w:tcW w:type="dxa" w:w="500"/>
            <w:vMerge w:val="restart"/>
            <w:tcBorders>
              <w:top w:sz="3.99200010299682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vMerge w:val="restart"/>
            <w:tcBorders>
              <w:top w:sz="3.99200010299682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vMerge w:val="restart"/>
            <w:tcBorders>
              <w:top w:sz="3.99200010299682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vMerge w:val="restart"/>
            <w:tcBorders>
              <w:top w:sz="3.99200010299682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00"/>
            <w:vMerge w:val="restart"/>
            <w:tcBorders>
              <w:top w:sz="3.99200010299682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8"/>
        </w:trPr>
        <w:tc>
          <w:tcPr>
            <w:tcW w:type="dxa" w:w="6960"/>
            <w:gridSpan w:val="2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47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344"/>
            <w:vMerge/>
            <w:tcBorders>
              <w:top w:sz="3.992000102996826" w:val="single" w:color="#000000"/>
            </w:tcBorders>
          </w:tcPr>
          <w:p/>
        </w:tc>
        <w:tc>
          <w:tcPr>
            <w:tcW w:type="dxa" w:w="344"/>
            <w:vMerge/>
            <w:tcBorders>
              <w:top w:sz="3.992000102996826" w:val="single" w:color="#000000"/>
            </w:tcBorders>
          </w:tcPr>
          <w:p/>
        </w:tc>
        <w:tc>
          <w:tcPr>
            <w:tcW w:type="dxa" w:w="344"/>
            <w:vMerge/>
            <w:tcBorders>
              <w:top w:sz="3.992000102996826" w:val="single" w:color="#000000"/>
            </w:tcBorders>
          </w:tcPr>
          <w:p/>
        </w:tc>
        <w:tc>
          <w:tcPr>
            <w:tcW w:type="dxa" w:w="344"/>
            <w:vMerge/>
            <w:tcBorders>
              <w:top w:sz="3.992000102996826" w:val="single" w:color="#000000"/>
            </w:tcBorders>
          </w:tcPr>
          <w:p/>
        </w:tc>
        <w:tc>
          <w:tcPr>
            <w:tcW w:type="dxa" w:w="344"/>
            <w:vMerge/>
            <w:tcBorders>
              <w:top w:sz="3.99200010299682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96" w:bottom="1122" w:left="652" w:header="720" w:footer="720" w:gutter="0"/>
          <w:cols w:space="720" w:num="1" w:equalWidth="0">
            <w:col w:w="9638" w:space="0"/>
            <w:col w:w="9560" w:space="0"/>
            <w:col w:w="9638" w:space="0"/>
            <w:col w:w="9560" w:space="0"/>
            <w:col w:w="9638" w:space="0"/>
            <w:col w:w="9560" w:space="0"/>
            <w:col w:w="9613" w:space="0"/>
            <w:col w:w="9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3186"/>
        <w:gridCol w:w="3186"/>
        <w:gridCol w:w="3186"/>
      </w:tblGrid>
      <w:tr>
        <w:trPr>
          <w:trHeight w:hRule="exact" w:val="366"/>
        </w:trPr>
        <w:tc>
          <w:tcPr>
            <w:tcW w:type="dxa" w:w="7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12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Md. Azizul Baten et al. /  AASRI Procedia  2 ( 2012 )  93 – 105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</w:t>
            </w:r>
          </w:p>
        </w:tc>
      </w:tr>
      <w:tr>
        <w:trPr>
          <w:trHeight w:hRule="exact" w:val="3280"/>
        </w:trPr>
        <w:tc>
          <w:tcPr>
            <w:tcW w:type="dxa" w:w="4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17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463800" cy="184912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8491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4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40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706369" cy="185038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369" cy="1850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508"/>
        </w:trPr>
        <w:tc>
          <w:tcPr>
            <w:tcW w:type="dxa" w:w="93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7" w:lineRule="auto" w:before="16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4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90" w:right="47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 ��������� ���� ���������� ������ ���������� ��� ������� ��� ����� ���� ������� ��� ��� ��� ������ 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����� ��� ���� ���������� ���� ��������� ������� ����� ���� ���� ����������� ����� ����� ���������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</w:t>
      </w:r>
    </w:p>
    <w:p>
      <w:pPr>
        <w:autoSpaceDN w:val="0"/>
        <w:autoSpaceDE w:val="0"/>
        <w:widowControl/>
        <w:spacing w:line="230" w:lineRule="auto" w:before="250" w:after="184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>
        <w:trPr>
          <w:trHeight w:hRule="exact" w:val="402"/>
        </w:trPr>
        <w:tc>
          <w:tcPr>
            <w:tcW w:type="dxa" w:w="698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68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22" w:right="0" w:firstLine="0"/>
              <w:jc w:val="left"/>
            </w:pPr>
            <w:r>
              <w:rPr>
                <w:w w:val="101.615413029988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������</w:t>
            </w:r>
          </w:p>
        </w:tc>
        <w:tc>
          <w:tcPr>
            <w:tcW w:type="dxa" w:w="7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88" w:after="0"/>
              <w:ind w:left="120" w:right="0" w:firstLine="0"/>
              <w:jc w:val="left"/>
            </w:pPr>
            <w:r>
              <w:rPr>
                <w:w w:val="101.615413029988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����</w:t>
            </w:r>
            <w:r>
              <w:rPr>
                <w:w w:val="101.6157082148960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60" w:after="0"/>
              <w:ind w:left="0" w:right="0" w:firstLine="0"/>
              <w:jc w:val="center"/>
            </w:pPr>
            <w:r>
              <w:rPr>
                <w:w w:val="101.615413029988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6154130299886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 +</w:t>
            </w:r>
            <w:r>
              <w:rPr>
                <w:w w:val="101.615413029988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350"/>
        </w:trPr>
        <w:tc>
          <w:tcPr>
            <w:tcW w:type="dxa" w:w="9220"/>
            <w:gridSpan w:val="2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auto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��������������������������������������</w:t>
            </w:r>
          </w:p>
        </w:tc>
      </w:tr>
      <w:tr>
        <w:trPr>
          <w:trHeight w:hRule="exact" w:val="510"/>
        </w:trPr>
        <w:tc>
          <w:tcPr>
            <w:tcW w:type="dxa" w:w="6520"/>
            <w:gridSpan w:val="1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 �</w:t>
            </w:r>
          </w:p>
          <w:p>
            <w:pPr>
              <w:autoSpaceDN w:val="0"/>
              <w:tabs>
                <w:tab w:pos="1476" w:val="left"/>
                <w:tab w:pos="1572" w:val="left"/>
              </w:tabs>
              <w:autoSpaceDE w:val="0"/>
              <w:widowControl/>
              <w:spacing w:line="264" w:lineRule="auto" w:before="0" w:after="0"/>
              <w:ind w:left="1434" w:right="460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  <w:p>
            <w:pPr>
              <w:autoSpaceDN w:val="0"/>
              <w:autoSpaceDE w:val="0"/>
              <w:widowControl/>
              <w:spacing w:line="316" w:lineRule="exact" w:before="0" w:after="0"/>
              <w:ind w:left="0" w:right="314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  <w:p>
            <w:pPr>
              <w:autoSpaceDN w:val="0"/>
              <w:autoSpaceDE w:val="0"/>
              <w:widowControl/>
              <w:spacing w:line="310" w:lineRule="exact" w:before="6" w:after="0"/>
              <w:ind w:left="3312" w:right="2736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  <w:p>
            <w:pPr>
              <w:autoSpaceDN w:val="0"/>
              <w:tabs>
                <w:tab w:pos="4008" w:val="left"/>
                <w:tab w:pos="4114" w:val="left"/>
                <w:tab w:pos="4206" w:val="left"/>
                <w:tab w:pos="4326" w:val="left"/>
                <w:tab w:pos="4478" w:val="left"/>
                <w:tab w:pos="4670" w:val="left"/>
                <w:tab w:pos="4786" w:val="left"/>
                <w:tab w:pos="4850" w:val="left"/>
                <w:tab w:pos="5048" w:val="left"/>
                <w:tab w:pos="5194" w:val="left"/>
                <w:tab w:pos="5300" w:val="left"/>
                <w:tab w:pos="5396" w:val="left"/>
                <w:tab w:pos="5916" w:val="left"/>
                <w:tab w:pos="6084" w:val="left"/>
              </w:tabs>
              <w:autoSpaceDE w:val="0"/>
              <w:widowControl/>
              <w:spacing w:line="266" w:lineRule="exact" w:before="0" w:after="0"/>
              <w:ind w:left="36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34433463767722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34433463767722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≤ ≤</w:t>
            </w:r>
          </w:p>
          <w:p>
            <w:pPr>
              <w:autoSpaceDN w:val="0"/>
              <w:autoSpaceDE w:val="0"/>
              <w:widowControl/>
              <w:spacing w:line="306" w:lineRule="exact" w:before="56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�� 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���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4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0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15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40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380"/>
        </w:trPr>
        <w:tc>
          <w:tcPr>
            <w:tcW w:type="dxa" w:w="5915"/>
            <w:gridSpan w:val="13"/>
            <w:vMerge/>
            <w:tcBorders/>
          </w:tcPr>
          <w:p/>
        </w:tc>
        <w:tc>
          <w:tcPr>
            <w:tcW w:type="dxa" w:w="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</w:p>
        </w:tc>
        <w:tc>
          <w:tcPr>
            <w:tcW w:type="dxa" w:w="455"/>
            <w:vMerge/>
            <w:tcBorders/>
          </w:tcPr>
          <w:p/>
        </w:tc>
        <w:tc>
          <w:tcPr>
            <w:tcW w:type="dxa" w:w="455"/>
            <w:vMerge/>
            <w:tcBorders/>
          </w:tcPr>
          <w:p/>
        </w:tc>
        <w:tc>
          <w:tcPr>
            <w:tcW w:type="dxa" w:w="455"/>
            <w:vMerge/>
            <w:tcBorders/>
          </w:tcPr>
          <w:p/>
        </w:tc>
        <w:tc>
          <w:tcPr>
            <w:tcW w:type="dxa" w:w="1365"/>
            <w:gridSpan w:val="3"/>
            <w:vMerge/>
            <w:tcBorders/>
          </w:tcPr>
          <w:p/>
        </w:tc>
      </w:tr>
      <w:tr>
        <w:trPr>
          <w:trHeight w:hRule="exact" w:val="652"/>
        </w:trPr>
        <w:tc>
          <w:tcPr>
            <w:tcW w:type="dxa" w:w="3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88" w:after="0"/>
              <w:ind w:left="0" w:right="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5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5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" w:val="left"/>
                <w:tab w:pos="270" w:val="left"/>
              </w:tabs>
              <w:autoSpaceDE w:val="0"/>
              <w:widowControl/>
              <w:spacing w:line="180" w:lineRule="exact" w:before="112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exact" w:before="60" w:after="0"/>
              <w:ind w:left="0" w:right="0" w:firstLine="0"/>
              <w:jc w:val="center"/>
            </w:pPr>
            <w:r>
              <w:rPr>
                <w:w w:val="101.28581606108567"/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53771859628182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5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53771859628182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w w:val="101.28581606108567"/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84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6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564"/>
        </w:trPr>
        <w:tc>
          <w:tcPr>
            <w:tcW w:type="dxa" w:w="9220"/>
            <w:gridSpan w:val="2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56" w:val="left"/>
                <w:tab w:pos="3886" w:val="left"/>
                <w:tab w:pos="4374" w:val="left"/>
                <w:tab w:pos="4938" w:val="left"/>
              </w:tabs>
              <w:autoSpaceDE w:val="0"/>
              <w:widowControl/>
              <w:spacing w:line="220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 ����� ��� ������� �������� ��� ��� ���� �����</w:t>
            </w:r>
            <w:r>
              <w:rPr>
                <w:w w:val="101.615413029988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����</w:t>
            </w:r>
            <w:r>
              <w:rPr>
                <w:w w:val="101.6157082148960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tab/>
            </w:r>
            <w:r>
              <w:rPr>
                <w:w w:val="101.615413029988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6154130299886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 +</w:t>
            </w:r>
            <w:r>
              <w:rPr>
                <w:w w:val="101.615413029988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 ���� ���������� ������ ��������� ��� ������������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sectPr>
          <w:pgSz w:w="10885" w:h="14854"/>
          <w:pgMar w:top="368" w:right="532" w:bottom="1440" w:left="794" w:header="720" w:footer="720" w:gutter="0"/>
          <w:cols w:space="720" w:num="1" w:equalWidth="0">
            <w:col w:w="9560" w:space="0"/>
            <w:col w:w="9638" w:space="0"/>
            <w:col w:w="9560" w:space="0"/>
            <w:col w:w="9638" w:space="0"/>
            <w:col w:w="9560" w:space="0"/>
            <w:col w:w="9638" w:space="0"/>
            <w:col w:w="9560" w:space="0"/>
            <w:col w:w="9613" w:space="0"/>
            <w:col w:w="9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04"/>
        <w:gridCol w:w="3204"/>
        <w:gridCol w:w="3204"/>
      </w:tblGrid>
      <w:tr>
        <w:trPr>
          <w:trHeight w:hRule="exact" w:val="366"/>
        </w:trPr>
        <w:tc>
          <w:tcPr>
            <w:tcW w:type="dxa" w:w="2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</w:t>
            </w:r>
          </w:p>
        </w:tc>
        <w:tc>
          <w:tcPr>
            <w:tcW w:type="dxa" w:w="9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33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Md. Azizul Baten et al. /  AASRI Procedia  2 ( 2012 )  93 – 105 </w:t>
            </w:r>
          </w:p>
        </w:tc>
      </w:tr>
      <w:tr>
        <w:trPr>
          <w:trHeight w:hRule="exact" w:val="3934"/>
        </w:trPr>
        <w:tc>
          <w:tcPr>
            <w:tcW w:type="dxa" w:w="3204"/>
            <w:vMerge/>
            <w:tcBorders/>
          </w:tcPr>
          <w:p/>
        </w:tc>
        <w:tc>
          <w:tcPr>
            <w:tcW w:type="dxa" w:w="4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0" w:right="288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61590" cy="2057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9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</w:t>
            </w:r>
          </w:p>
        </w:tc>
        <w:tc>
          <w:tcPr>
            <w:tcW w:type="dxa" w:w="4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3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611120" cy="204216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120" cy="2042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5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2" w:after="188"/>
        <w:ind w:left="2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>
        <w:trPr>
          <w:trHeight w:hRule="exact" w:val="396"/>
        </w:trPr>
        <w:tc>
          <w:tcPr>
            <w:tcW w:type="dxa" w:w="748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45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0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 +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���� �</w:t>
            </w:r>
          </w:p>
        </w:tc>
        <w:tc>
          <w:tcPr>
            <w:tcW w:type="dxa" w:w="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320"/>
        </w:trPr>
        <w:tc>
          <w:tcPr>
            <w:tcW w:type="dxa" w:w="8980"/>
            <w:gridSpan w:val="1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���������������������������������������</w:t>
            </w:r>
          </w:p>
        </w:tc>
        <w:tc>
          <w:tcPr>
            <w:tcW w:type="dxa" w:w="481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6560"/>
            <w:gridSpan w:val="1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13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 �</w:t>
            </w:r>
          </w:p>
          <w:p>
            <w:pPr>
              <w:autoSpaceDN w:val="0"/>
              <w:tabs>
                <w:tab w:pos="1532" w:val="left"/>
                <w:tab w:pos="1622" w:val="left"/>
              </w:tabs>
              <w:autoSpaceDE w:val="0"/>
              <w:widowControl/>
              <w:spacing w:line="264" w:lineRule="auto" w:before="0" w:after="0"/>
              <w:ind w:left="1486" w:right="460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  <w:p>
            <w:pPr>
              <w:autoSpaceDN w:val="0"/>
              <w:autoSpaceDE w:val="0"/>
              <w:widowControl/>
              <w:spacing w:line="316" w:lineRule="exact" w:before="0" w:after="0"/>
              <w:ind w:left="0" w:right="314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  <w:p>
            <w:pPr>
              <w:autoSpaceDN w:val="0"/>
              <w:autoSpaceDE w:val="0"/>
              <w:widowControl/>
              <w:spacing w:line="310" w:lineRule="exact" w:before="6" w:after="0"/>
              <w:ind w:left="3312" w:right="2736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  <w:p>
            <w:pPr>
              <w:autoSpaceDN w:val="0"/>
              <w:tabs>
                <w:tab w:pos="4044" w:val="left"/>
                <w:tab w:pos="4152" w:val="left"/>
                <w:tab w:pos="4244" w:val="left"/>
                <w:tab w:pos="4364" w:val="left"/>
                <w:tab w:pos="4516" w:val="left"/>
                <w:tab w:pos="4710" w:val="left"/>
                <w:tab w:pos="4824" w:val="left"/>
                <w:tab w:pos="4888" w:val="left"/>
                <w:tab w:pos="5088" w:val="left"/>
                <w:tab w:pos="5236" w:val="left"/>
                <w:tab w:pos="5334" w:val="left"/>
                <w:tab w:pos="5426" w:val="left"/>
                <w:tab w:pos="5948" w:val="left"/>
                <w:tab w:pos="6116" w:val="left"/>
              </w:tabs>
              <w:autoSpaceDE w:val="0"/>
              <w:widowControl/>
              <w:spacing w:line="266" w:lineRule="exact" w:before="0" w:after="0"/>
              <w:ind w:left="36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34433463767722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34433463767722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≤ ≤</w:t>
            </w:r>
          </w:p>
          <w:p>
            <w:pPr>
              <w:autoSpaceDN w:val="0"/>
              <w:autoSpaceDE w:val="0"/>
              <w:widowControl/>
              <w:spacing w:line="308" w:lineRule="exact" w:before="54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�� 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���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5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1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6" w:after="0"/>
              <w:ind w:left="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81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772"/>
            <w:gridSpan w:val="12"/>
            <w:vMerge/>
            <w:tcBorders/>
          </w:tcPr>
          <w:p/>
        </w:tc>
        <w:tc>
          <w:tcPr>
            <w:tcW w:type="dxa" w:w="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</w:p>
        </w:tc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962"/>
            <w:gridSpan w:val="2"/>
            <w:vMerge/>
            <w:tcBorders/>
          </w:tcPr>
          <w:p/>
        </w:tc>
        <w:tc>
          <w:tcPr>
            <w:tcW w:type="dxa" w:w="481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3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84" w:after="0"/>
              <w:ind w:left="0" w:right="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5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5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" w:val="left"/>
                <w:tab w:pos="276" w:val="left"/>
              </w:tabs>
              <w:autoSpaceDE w:val="0"/>
              <w:widowControl/>
              <w:spacing w:line="180" w:lineRule="exact" w:before="100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</w:p>
        </w:tc>
        <w:tc>
          <w:tcPr>
            <w:tcW w:type="dxa" w:w="2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58" w:after="0"/>
              <w:ind w:left="0" w:right="0" w:firstLine="0"/>
              <w:jc w:val="center"/>
            </w:pPr>
            <w:r>
              <w:rPr>
                <w:w w:val="101.33866277234307"/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59070756700304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5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59070756700304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w w:val="101.33866277234307"/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304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84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481"/>
            <w:vMerge/>
            <w:tcBorders/>
          </w:tcPr>
          <w:p/>
        </w:tc>
      </w:tr>
      <w:tr>
        <w:trPr>
          <w:trHeight w:hRule="exact" w:val="2880"/>
        </w:trPr>
        <w:tc>
          <w:tcPr>
            <w:tcW w:type="dxa" w:w="472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462530" cy="177292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530" cy="17729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4260"/>
            <w:gridSpan w:val="1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4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80919" cy="176149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919" cy="1761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481"/>
            <w:vMerge/>
            <w:tcBorders/>
          </w:tcPr>
          <w:p/>
        </w:tc>
      </w:tr>
      <w:tr>
        <w:trPr>
          <w:trHeight w:hRule="exact" w:val="594"/>
        </w:trPr>
        <w:tc>
          <w:tcPr>
            <w:tcW w:type="dxa" w:w="472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7" w:lineRule="auto" w:before="100" w:after="0"/>
              <w:ind w:left="1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5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4260"/>
            <w:gridSpan w:val="1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48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274" w:right="44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 ���� ������ ��� ���� ������� ����������� ��� ����� ��� ����������� ���� ������������ �����������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620" w:bottom="1218" w:left="652" w:header="720" w:footer="720" w:gutter="0"/>
          <w:cols w:space="720" w:num="1" w:equalWidth="0">
            <w:col w:w="9613" w:space="0"/>
            <w:col w:w="9560" w:space="0"/>
            <w:col w:w="9638" w:space="0"/>
            <w:col w:w="9560" w:space="0"/>
            <w:col w:w="9638" w:space="0"/>
            <w:col w:w="9560" w:space="0"/>
            <w:col w:w="9638" w:space="0"/>
            <w:col w:w="9560" w:space="0"/>
            <w:col w:w="9613" w:space="0"/>
            <w:col w:w="9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84" w:val="left"/>
        </w:tabs>
        <w:autoSpaceDE w:val="0"/>
        <w:widowControl/>
        <w:spacing w:line="176" w:lineRule="exact" w:before="0" w:after="0"/>
        <w:ind w:left="275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Md. Azizul Baten et al. /  AASRI Procedia  2 ( 2012 )  93 – 105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103</w:t>
      </w:r>
    </w:p>
    <w:p>
      <w:pPr>
        <w:autoSpaceDN w:val="0"/>
        <w:autoSpaceDE w:val="0"/>
        <w:widowControl/>
        <w:spacing w:line="230" w:lineRule="auto" w:before="388" w:after="146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>
        <w:trPr>
          <w:trHeight w:hRule="exact" w:val="474"/>
        </w:trPr>
        <w:tc>
          <w:tcPr>
            <w:tcW w:type="dxa" w:w="7556"/>
            <w:gridSpan w:val="1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 ����� ������������ ��� �������� ���� ������ ����� ����������� ������� ���������� �������������</w:t>
            </w:r>
          </w:p>
        </w:tc>
        <w:tc>
          <w:tcPr>
            <w:tcW w:type="dxa" w:w="50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60" w:after="0"/>
              <w:ind w:left="0" w:right="0" w:firstLine="0"/>
              <w:jc w:val="center"/>
            </w:pPr>
            <w:r>
              <w:rPr>
                <w:w w:val="101.3301142939815"/>
                <w:rFonts w:ascii="Symbol" w:hAnsi="Symbol" w:eastAsia="Symbol"/>
                <w:b w:val="0"/>
                <w:i w:val="0"/>
                <w:color w:val="000000"/>
                <w:sz w:val="27"/>
              </w:rPr>
              <w:t>( )</w:t>
            </w:r>
          </w:p>
        </w:tc>
        <w:tc>
          <w:tcPr>
            <w:tcW w:type="dxa" w:w="3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320"/>
        </w:trPr>
        <w:tc>
          <w:tcPr>
            <w:tcW w:type="dxa" w:w="8920"/>
            <w:gridSpan w:val="2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���������������������������������������</w:t>
            </w:r>
          </w:p>
        </w:tc>
        <w:tc>
          <w:tcPr>
            <w:tcW w:type="dxa" w:w="398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6520"/>
            <w:gridSpan w:val="1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12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 �</w:t>
            </w:r>
          </w:p>
          <w:p>
            <w:pPr>
              <w:autoSpaceDN w:val="0"/>
              <w:tabs>
                <w:tab w:pos="1470" w:val="left"/>
                <w:tab w:pos="1566" w:val="left"/>
              </w:tabs>
              <w:autoSpaceDE w:val="0"/>
              <w:widowControl/>
              <w:spacing w:line="264" w:lineRule="auto" w:before="0" w:after="0"/>
              <w:ind w:left="1426" w:right="460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  <w:p>
            <w:pPr>
              <w:autoSpaceDN w:val="0"/>
              <w:autoSpaceDE w:val="0"/>
              <w:widowControl/>
              <w:spacing w:line="312" w:lineRule="exact" w:before="0" w:after="0"/>
              <w:ind w:left="0" w:right="314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  <w:p>
            <w:pPr>
              <w:autoSpaceDN w:val="0"/>
              <w:autoSpaceDE w:val="0"/>
              <w:widowControl/>
              <w:spacing w:line="310" w:lineRule="exact" w:before="6" w:after="0"/>
              <w:ind w:left="3312" w:right="2736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  <w:p>
            <w:pPr>
              <w:autoSpaceDN w:val="0"/>
              <w:tabs>
                <w:tab w:pos="4002" w:val="left"/>
                <w:tab w:pos="4106" w:val="left"/>
                <w:tab w:pos="4200" w:val="left"/>
                <w:tab w:pos="4320" w:val="left"/>
                <w:tab w:pos="4472" w:val="left"/>
                <w:tab w:pos="4666" w:val="left"/>
                <w:tab w:pos="4778" w:val="left"/>
                <w:tab w:pos="4846" w:val="left"/>
                <w:tab w:pos="5042" w:val="left"/>
                <w:tab w:pos="5190" w:val="left"/>
                <w:tab w:pos="5292" w:val="left"/>
                <w:tab w:pos="5388" w:val="left"/>
                <w:tab w:pos="5912" w:val="left"/>
                <w:tab w:pos="6080" w:val="left"/>
              </w:tabs>
              <w:autoSpaceDE w:val="0"/>
              <w:widowControl/>
              <w:spacing w:line="266" w:lineRule="exact" w:before="0" w:after="0"/>
              <w:ind w:left="36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34990126998335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34990126998335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≤ ≤</w:t>
            </w:r>
          </w:p>
          <w:p>
            <w:pPr>
              <w:autoSpaceDN w:val="0"/>
              <w:autoSpaceDE w:val="0"/>
              <w:widowControl/>
              <w:spacing w:line="308" w:lineRule="exact" w:before="54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�� 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���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6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10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98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174"/>
            <w:gridSpan w:val="13"/>
            <w:vMerge/>
            <w:tcBorders/>
          </w:tcPr>
          <w:p/>
        </w:tc>
        <w:tc>
          <w:tcPr>
            <w:tcW w:type="dxa" w:w="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</w:p>
        </w:tc>
        <w:tc>
          <w:tcPr>
            <w:tcW w:type="dxa" w:w="398"/>
            <w:vMerge/>
            <w:tcBorders/>
          </w:tcPr>
          <w:p/>
        </w:tc>
        <w:tc>
          <w:tcPr>
            <w:tcW w:type="dxa" w:w="796"/>
            <w:gridSpan w:val="2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  <w:tc>
          <w:tcPr>
            <w:tcW w:type="dxa" w:w="1592"/>
            <w:gridSpan w:val="4"/>
            <w:vMerge/>
            <w:tcBorders/>
          </w:tcPr>
          <w:p/>
        </w:tc>
        <w:tc>
          <w:tcPr>
            <w:tcW w:type="dxa" w:w="398"/>
            <w:vMerge/>
            <w:tcBorders/>
          </w:tcPr>
          <w:p/>
        </w:tc>
      </w:tr>
      <w:tr>
        <w:trPr>
          <w:trHeight w:hRule="exact" w:val="760"/>
        </w:trPr>
        <w:tc>
          <w:tcPr>
            <w:tcW w:type="dxa" w:w="3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88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=</w:t>
            </w:r>
          </w:p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1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+</w:t>
            </w:r>
          </w:p>
        </w:tc>
        <w:tc>
          <w:tcPr>
            <w:tcW w:type="dxa" w:w="6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" w:val="left"/>
                <w:tab w:pos="266" w:val="left"/>
              </w:tabs>
              <w:autoSpaceDE w:val="0"/>
              <w:widowControl/>
              <w:spacing w:line="180" w:lineRule="exact" w:before="124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σ</w:t>
            </w:r>
          </w:p>
        </w:tc>
        <w:tc>
          <w:tcPr>
            <w:tcW w:type="dxa" w:w="2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62" w:after="0"/>
              <w:ind w:left="0" w:right="0" w:firstLine="0"/>
              <w:jc w:val="center"/>
            </w:pPr>
            <w:r>
              <w:rPr>
                <w:w w:val="101.36057097336342"/>
                <w:rFonts w:ascii="Symbol" w:hAnsi="Symbol" w:eastAsia="Symbol"/>
                <w:b w:val="0"/>
                <w:i w:val="0"/>
                <w:color w:val="000000"/>
                <w:sz w:val="29"/>
              </w:rPr>
              <w:t xml:space="preserve">{ </w:t>
            </w:r>
            <w:r>
              <w:rPr>
                <w:w w:val="101.61266326904297"/>
                <w:rFonts w:ascii="Symbol" w:hAnsi="Symbol" w:eastAsia="Symbol"/>
                <w:b w:val="0"/>
                <w:i w:val="0"/>
                <w:color w:val="000000"/>
                <w:sz w:val="27"/>
              </w:rPr>
              <w:t>(</w:t>
            </w:r>
          </w:p>
        </w:tc>
        <w:tc>
          <w:tcPr>
            <w:tcW w:type="dxa" w:w="1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</w:p>
        </w:tc>
        <w:tc>
          <w:tcPr>
            <w:tcW w:type="dxa" w:w="3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μ </w:t>
            </w:r>
            <w:r>
              <w:rPr>
                <w:w w:val="101.61266326904297"/>
                <w:rFonts w:ascii="Symbol" w:hAnsi="Symbol" w:eastAsia="Symbol"/>
                <w:b w:val="0"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σ </w:t>
            </w:r>
            <w:r>
              <w:rPr>
                <w:w w:val="101.36057097336342"/>
                <w:rFonts w:ascii="Symbol" w:hAnsi="Symbol" w:eastAsia="Symbol"/>
                <w:b w:val="0"/>
                <w:i w:val="0"/>
                <w:color w:val="000000"/>
                <w:sz w:val="29"/>
              </w:rPr>
              <w:t>}</w:t>
            </w:r>
          </w:p>
        </w:tc>
        <w:tc>
          <w:tcPr>
            <w:tcW w:type="dxa" w:w="4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254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8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98"/>
            <w:vMerge/>
            <w:tcBorders/>
          </w:tcPr>
          <w:p/>
        </w:tc>
      </w:tr>
      <w:tr>
        <w:trPr>
          <w:trHeight w:hRule="exact" w:val="3680"/>
        </w:trPr>
        <w:tc>
          <w:tcPr>
            <w:tcW w:type="dxa" w:w="468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2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428240" cy="214503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240" cy="21450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4240"/>
            <w:gridSpan w:val="1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48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31390" cy="2145029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390" cy="21450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5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398"/>
            <w:vMerge/>
            <w:tcBorders/>
          </w:tcPr>
          <w:p/>
        </w:tc>
      </w:tr>
      <w:tr>
        <w:trPr>
          <w:trHeight w:hRule="exact" w:val="516"/>
        </w:trPr>
        <w:tc>
          <w:tcPr>
            <w:tcW w:type="dxa" w:w="468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7" w:lineRule="auto" w:before="22" w:after="0"/>
              <w:ind w:left="1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4240"/>
            <w:gridSpan w:val="1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13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</w:t>
            </w:r>
          </w:p>
        </w:tc>
        <w:tc>
          <w:tcPr>
            <w:tcW w:type="dxa" w:w="39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" w:after="2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6.0" w:type="dxa"/>
      </w:tblPr>
      <w:tblGrid>
        <w:gridCol w:w="4779"/>
        <w:gridCol w:w="4779"/>
      </w:tblGrid>
      <w:tr>
        <w:trPr>
          <w:trHeight w:hRule="exact" w:val="3438"/>
        </w:trPr>
        <w:tc>
          <w:tcPr>
            <w:tcW w:type="dxa" w:w="75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2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115310" cy="209804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310" cy="2098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450"/>
        </w:trPr>
        <w:tc>
          <w:tcPr>
            <w:tcW w:type="dxa" w:w="3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 �</w:t>
            </w:r>
          </w:p>
        </w:tc>
        <w:tc>
          <w:tcPr>
            <w:tcW w:type="dxa" w:w="4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auto" w:before="168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32" w:bottom="1170" w:left="794" w:header="720" w:footer="720" w:gutter="0"/>
          <w:cols w:space="720" w:num="1" w:equalWidth="0">
            <w:col w:w="9560" w:space="0"/>
            <w:col w:w="9613" w:space="0"/>
            <w:col w:w="9560" w:space="0"/>
            <w:col w:w="9638" w:space="0"/>
            <w:col w:w="9560" w:space="0"/>
            <w:col w:w="9638" w:space="0"/>
            <w:col w:w="9560" w:space="0"/>
            <w:col w:w="9638" w:space="0"/>
            <w:col w:w="9560" w:space="0"/>
            <w:col w:w="9613" w:space="0"/>
            <w:col w:w="9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1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104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Md. Azizul Baten et al. /  AASRI Procedia  2 ( 2012 )  93 – 105 </w:t>
      </w:r>
    </w:p>
    <w:p>
      <w:pPr>
        <w:autoSpaceDN w:val="0"/>
        <w:autoSpaceDE w:val="0"/>
        <w:widowControl/>
        <w:spacing w:line="245" w:lineRule="auto" w:before="386" w:after="0"/>
        <w:ind w:left="274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 ��� ���� ������������� ������������� ��������� ��� ������������ ��� ��������� ���� ������ ���� 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���������� ������ ��� ������������ ��������� ��� ���� ������������ ��� �������� ���� ������ ��� �������� 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4806"/>
        <w:gridCol w:w="4806"/>
      </w:tblGrid>
      <w:tr>
        <w:trPr>
          <w:trHeight w:hRule="exact" w:val="530"/>
        </w:trPr>
        <w:tc>
          <w:tcPr>
            <w:tcW w:type="dxa" w:w="92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�� �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 ������������ ���� ���������� ������ ���������� ������� ������ ���� ��� ����� ���� ���������� ����� ������ ��� ���</w:t>
            </w:r>
          </w:p>
        </w:tc>
      </w:tr>
      <w:tr>
        <w:trPr>
          <w:trHeight w:hRule="exact" w:val="368"/>
        </w:trPr>
        <w:tc>
          <w:tcPr>
            <w:tcW w:type="dxa" w:w="1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194" w:right="0" w:firstLine="0"/>
              <w:jc w:val="left"/>
            </w:pP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w w:val="98.29291502634683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 =</w:t>
            </w:r>
            <w:r>
              <w:rPr>
                <w:w w:val="98.29291502634683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</w:t>
            </w:r>
          </w:p>
        </w:tc>
        <w:tc>
          <w:tcPr>
            <w:tcW w:type="dxa" w:w="8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3" w:lineRule="auto" w:before="216" w:after="0"/>
        <w:ind w:left="2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</w:t>
      </w:r>
    </w:p>
    <w:p>
      <w:pPr>
        <w:autoSpaceDN w:val="0"/>
        <w:autoSpaceDE w:val="0"/>
        <w:widowControl/>
        <w:spacing w:line="245" w:lineRule="auto" w:before="244" w:after="0"/>
        <w:ind w:left="274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������������� ��������� ���� ����� �������� �������� ��� �� ��������������������� ������� �����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 �������������� ������� ��������� ����������� ��������� ���� ��� ����� ����� ����� �������� ������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52" w:after="0"/>
        <w:ind w:left="2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</w:p>
    <w:p>
      <w:pPr>
        <w:autoSpaceDN w:val="0"/>
        <w:autoSpaceDE w:val="0"/>
        <w:widowControl/>
        <w:spacing w:line="245" w:lineRule="auto" w:before="246" w:after="0"/>
        <w:ind w:left="274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�������������� ���� ��� ������ ������ �������� �������� ��� �� ����������� ���������� ������� �����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������������� ���� ���� ��� ������ ��� ��� ����������� ��� ���� ������ ���� ������ ����� �������� 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�������� ���� ��� ���������� �������� ����������� ����������� ���������������� ����������� ����������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������� ��� ���� � ��� ������� ��� �������� ��� ������� �� ���������� �������������� ���� �������� ����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�������������� ���� ��� ������� ���� ������� ���� ����������� ������ ������ ������ ���������� ��������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620" w:bottom="1128" w:left="652" w:header="720" w:footer="720" w:gutter="0"/>
          <w:cols w:space="720" w:num="1" w:equalWidth="0">
            <w:col w:w="9613" w:space="0"/>
            <w:col w:w="9560" w:space="0"/>
            <w:col w:w="9613" w:space="0"/>
            <w:col w:w="9560" w:space="0"/>
            <w:col w:w="9638" w:space="0"/>
            <w:col w:w="9560" w:space="0"/>
            <w:col w:w="9638" w:space="0"/>
            <w:col w:w="9560" w:space="0"/>
            <w:col w:w="9638" w:space="0"/>
            <w:col w:w="9560" w:space="0"/>
            <w:col w:w="9613" w:space="0"/>
            <w:col w:w="96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6.0" w:type="dxa"/>
      </w:tblPr>
      <w:tblGrid>
        <w:gridCol w:w="4779"/>
        <w:gridCol w:w="4779"/>
      </w:tblGrid>
      <w:tr>
        <w:trPr>
          <w:trHeight w:hRule="exact" w:val="238"/>
        </w:trPr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3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Md. Azizul Baten et al. /  AASRI Procedia  2 ( 2012 )  93 – 105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</w:t>
            </w:r>
          </w:p>
        </w:tc>
      </w:tr>
    </w:tbl>
    <w:p>
      <w:pPr>
        <w:autoSpaceDN w:val="0"/>
        <w:autoSpaceDE w:val="0"/>
        <w:widowControl/>
        <w:spacing w:line="245" w:lineRule="auto" w:before="328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������� ��� ���� ��� ��� ���������� �������� �������� �������� ������������� ��� ����������� 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 ���� ��� ���������� ��� ���������� ������ �������� �������� ��� ����������� ���������� ��������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</w:t>
      </w:r>
    </w:p>
    <w:sectPr w:rsidR="00FC693F" w:rsidRPr="0006063C" w:rsidSect="00034616">
      <w:pgSz w:w="10885" w:h="14854"/>
      <w:pgMar w:top="368" w:right="532" w:bottom="1440" w:left="794" w:header="720" w:footer="720" w:gutter="0"/>
      <w:cols w:space="720" w:num="1" w:equalWidth="0">
        <w:col w:w="9560" w:space="0"/>
        <w:col w:w="9613" w:space="0"/>
        <w:col w:w="9560" w:space="0"/>
        <w:col w:w="9613" w:space="0"/>
        <w:col w:w="9560" w:space="0"/>
        <w:col w:w="9638" w:space="0"/>
        <w:col w:w="9560" w:space="0"/>
        <w:col w:w="9638" w:space="0"/>
        <w:col w:w="9560" w:space="0"/>
        <w:col w:w="9638" w:space="0"/>
        <w:col w:w="9560" w:space="0"/>
        <w:col w:w="9613" w:space="0"/>
        <w:col w:w="96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